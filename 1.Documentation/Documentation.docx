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717" w:rsidRDefault="001C7717" w:rsidP="001C7717">
      <w:pPr>
        <w:wordWrap w:val="0"/>
        <w:autoSpaceDE w:val="0"/>
        <w:autoSpaceDN w:val="0"/>
        <w:spacing w:before="1271" w:after="393" w:line="398" w:lineRule="exact"/>
        <w:jc w:val="center"/>
      </w:pPr>
      <w:bookmarkStart w:id="0" w:name="_GoBack"/>
      <w:bookmarkEnd w:id="0"/>
      <w:r w:rsidRPr="001C7717">
        <w:rPr>
          <w:rFonts w:ascii="Calibri" w:eastAsia="Calibri" w:hAnsi="Calibri"/>
          <w:b/>
          <w:color w:val="000000"/>
          <w:spacing w:val="1"/>
          <w:sz w:val="40"/>
        </w:rPr>
        <w:t>Diagram</w:t>
      </w:r>
    </w:p>
    <w:p w:rsidR="001C7717" w:rsidRDefault="001C7717" w:rsidP="001C7717">
      <w:r>
        <w:rPr>
          <w:noProof/>
          <w:lang w:val="en-GB" w:eastAsia="en-GB"/>
        </w:rPr>
        <w:drawing>
          <wp:inline distT="0" distB="0" distL="0" distR="0" wp14:anchorId="7855B21C" wp14:editId="0A9ECCA5">
            <wp:extent cx="7066739" cy="8054340"/>
            <wp:effectExtent l="0" t="0" r="1270" b="3810"/>
            <wp:docPr id="1661" name="Picture 16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68065" cy="805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1C7717" w:rsidRDefault="001C7717"/>
    <w:p w:rsidR="00490E76" w:rsidRDefault="001C7717">
      <w:pPr>
        <w:wordWrap w:val="0"/>
        <w:autoSpaceDE w:val="0"/>
        <w:autoSpaceDN w:val="0"/>
        <w:spacing w:after="620" w:line="14" w:lineRule="exact"/>
      </w:pPr>
      <w:r>
        <w:rPr>
          <w:noProof/>
          <w:lang w:val="en-GB" w:eastAsia="en-GB"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page">
              <wp:posOffset>914654</wp:posOffset>
            </wp:positionH>
            <wp:positionV relativeFrom="page">
              <wp:posOffset>1875155</wp:posOffset>
            </wp:positionV>
            <wp:extent cx="1061085" cy="1396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61085" cy="13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914654</wp:posOffset>
            </wp:positionH>
            <wp:positionV relativeFrom="page">
              <wp:posOffset>2021458</wp:posOffset>
            </wp:positionV>
            <wp:extent cx="17145" cy="18288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45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914654</wp:posOffset>
            </wp:positionH>
            <wp:positionV relativeFrom="page">
              <wp:posOffset>2021458</wp:posOffset>
            </wp:positionV>
            <wp:extent cx="17145" cy="18288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45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932941</wp:posOffset>
            </wp:positionH>
            <wp:positionV relativeFrom="page">
              <wp:posOffset>2021458</wp:posOffset>
            </wp:positionV>
            <wp:extent cx="893445" cy="20277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93445" cy="202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1826387</wp:posOffset>
            </wp:positionH>
            <wp:positionV relativeFrom="page">
              <wp:posOffset>2021458</wp:posOffset>
            </wp:positionV>
            <wp:extent cx="17145" cy="18288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45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663360" behindDoc="1" locked="0" layoutInCell="1" allowOverlap="1">
            <wp:simplePos x="0" y="0"/>
            <wp:positionH relativeFrom="page">
              <wp:posOffset>1844675</wp:posOffset>
            </wp:positionH>
            <wp:positionV relativeFrom="page">
              <wp:posOffset>2021458</wp:posOffset>
            </wp:positionV>
            <wp:extent cx="3692652" cy="2031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2652" cy="20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664384" behindDoc="1" locked="0" layoutInCell="1" allowOverlap="1">
            <wp:simplePos x="0" y="0"/>
            <wp:positionH relativeFrom="page">
              <wp:posOffset>5537327</wp:posOffset>
            </wp:positionH>
            <wp:positionV relativeFrom="page">
              <wp:posOffset>2021458</wp:posOffset>
            </wp:positionV>
            <wp:extent cx="17145" cy="18288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145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665408" behindDoc="1" locked="0" layoutInCell="1" allowOverlap="1">
            <wp:simplePos x="0" y="0"/>
            <wp:positionH relativeFrom="page">
              <wp:posOffset>5537327</wp:posOffset>
            </wp:positionH>
            <wp:positionV relativeFrom="page">
              <wp:posOffset>2021458</wp:posOffset>
            </wp:positionV>
            <wp:extent cx="17145" cy="18288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145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666432" behindDoc="1" locked="0" layoutInCell="1" allowOverlap="1">
            <wp:simplePos x="0" y="0"/>
            <wp:positionH relativeFrom="page">
              <wp:posOffset>914654</wp:posOffset>
            </wp:positionH>
            <wp:positionV relativeFrom="page">
              <wp:posOffset>2039747</wp:posOffset>
            </wp:positionV>
            <wp:extent cx="19022" cy="17373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22" cy="173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667456" behindDoc="1" locked="0" layoutInCell="1" allowOverlap="1">
            <wp:simplePos x="0" y="0"/>
            <wp:positionH relativeFrom="page">
              <wp:posOffset>1826387</wp:posOffset>
            </wp:positionH>
            <wp:positionV relativeFrom="page">
              <wp:posOffset>2039747</wp:posOffset>
            </wp:positionV>
            <wp:extent cx="19022" cy="17373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22" cy="173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668480" behindDoc="1" locked="0" layoutInCell="1" allowOverlap="1">
            <wp:simplePos x="0" y="0"/>
            <wp:positionH relativeFrom="page">
              <wp:posOffset>5537327</wp:posOffset>
            </wp:positionH>
            <wp:positionV relativeFrom="page">
              <wp:posOffset>2039747</wp:posOffset>
            </wp:positionV>
            <wp:extent cx="19022" cy="17373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22" cy="173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669504" behindDoc="1" locked="0" layoutInCell="1" allowOverlap="1">
            <wp:simplePos x="0" y="0"/>
            <wp:positionH relativeFrom="page">
              <wp:posOffset>914654</wp:posOffset>
            </wp:positionH>
            <wp:positionV relativeFrom="page">
              <wp:posOffset>2213483</wp:posOffset>
            </wp:positionV>
            <wp:extent cx="18287" cy="19506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9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670528" behindDoc="1" locked="0" layoutInCell="1" allowOverlap="1">
            <wp:simplePos x="0" y="0"/>
            <wp:positionH relativeFrom="page">
              <wp:posOffset>932941</wp:posOffset>
            </wp:positionH>
            <wp:positionV relativeFrom="page">
              <wp:posOffset>2213483</wp:posOffset>
            </wp:positionV>
            <wp:extent cx="893445" cy="20277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93445" cy="202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671552" behindDoc="1" locked="0" layoutInCell="1" allowOverlap="1">
            <wp:simplePos x="0" y="0"/>
            <wp:positionH relativeFrom="page">
              <wp:posOffset>1826387</wp:posOffset>
            </wp:positionH>
            <wp:positionV relativeFrom="page">
              <wp:posOffset>2213483</wp:posOffset>
            </wp:positionV>
            <wp:extent cx="18287" cy="19506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9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672576" behindDoc="1" locked="0" layoutInCell="1" allowOverlap="1">
            <wp:simplePos x="0" y="0"/>
            <wp:positionH relativeFrom="page">
              <wp:posOffset>1844675</wp:posOffset>
            </wp:positionH>
            <wp:positionV relativeFrom="page">
              <wp:posOffset>2213483</wp:posOffset>
            </wp:positionV>
            <wp:extent cx="3692652" cy="2031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92652" cy="20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673600" behindDoc="1" locked="0" layoutInCell="1" allowOverlap="1">
            <wp:simplePos x="0" y="0"/>
            <wp:positionH relativeFrom="page">
              <wp:posOffset>5537327</wp:posOffset>
            </wp:positionH>
            <wp:positionV relativeFrom="page">
              <wp:posOffset>2213483</wp:posOffset>
            </wp:positionV>
            <wp:extent cx="18287" cy="19506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9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674624" behindDoc="1" locked="0" layoutInCell="1" allowOverlap="1">
            <wp:simplePos x="0" y="0"/>
            <wp:positionH relativeFrom="page">
              <wp:posOffset>914654</wp:posOffset>
            </wp:positionH>
            <wp:positionV relativeFrom="page">
              <wp:posOffset>2231771</wp:posOffset>
            </wp:positionV>
            <wp:extent cx="18965" cy="170687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965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675648" behindDoc="1" locked="0" layoutInCell="1" allowOverlap="1">
            <wp:simplePos x="0" y="0"/>
            <wp:positionH relativeFrom="page">
              <wp:posOffset>914654</wp:posOffset>
            </wp:positionH>
            <wp:positionV relativeFrom="page">
              <wp:posOffset>2402459</wp:posOffset>
            </wp:positionV>
            <wp:extent cx="17145" cy="18288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145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676672" behindDoc="1" locked="0" layoutInCell="1" allowOverlap="1">
            <wp:simplePos x="0" y="0"/>
            <wp:positionH relativeFrom="page">
              <wp:posOffset>914654</wp:posOffset>
            </wp:positionH>
            <wp:positionV relativeFrom="page">
              <wp:posOffset>2402459</wp:posOffset>
            </wp:positionV>
            <wp:extent cx="17145" cy="18288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145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677696" behindDoc="1" locked="0" layoutInCell="1" allowOverlap="1">
            <wp:simplePos x="0" y="0"/>
            <wp:positionH relativeFrom="page">
              <wp:posOffset>932941</wp:posOffset>
            </wp:positionH>
            <wp:positionV relativeFrom="page">
              <wp:posOffset>2402459</wp:posOffset>
            </wp:positionV>
            <wp:extent cx="893445" cy="20277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93445" cy="202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678720" behindDoc="1" locked="0" layoutInCell="1" allowOverlap="1">
            <wp:simplePos x="0" y="0"/>
            <wp:positionH relativeFrom="page">
              <wp:posOffset>1826387</wp:posOffset>
            </wp:positionH>
            <wp:positionV relativeFrom="page">
              <wp:posOffset>2231771</wp:posOffset>
            </wp:positionV>
            <wp:extent cx="18965" cy="170687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965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679744" behindDoc="1" locked="0" layoutInCell="1" allowOverlap="1">
            <wp:simplePos x="0" y="0"/>
            <wp:positionH relativeFrom="page">
              <wp:posOffset>1826387</wp:posOffset>
            </wp:positionH>
            <wp:positionV relativeFrom="page">
              <wp:posOffset>2402459</wp:posOffset>
            </wp:positionV>
            <wp:extent cx="17145" cy="18288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145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680768" behindDoc="1" locked="0" layoutInCell="1" allowOverlap="1">
            <wp:simplePos x="0" y="0"/>
            <wp:positionH relativeFrom="page">
              <wp:posOffset>1844675</wp:posOffset>
            </wp:positionH>
            <wp:positionV relativeFrom="page">
              <wp:posOffset>2402459</wp:posOffset>
            </wp:positionV>
            <wp:extent cx="3692652" cy="2031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92652" cy="20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681792" behindDoc="1" locked="0" layoutInCell="1" allowOverlap="1">
            <wp:simplePos x="0" y="0"/>
            <wp:positionH relativeFrom="page">
              <wp:posOffset>5537327</wp:posOffset>
            </wp:positionH>
            <wp:positionV relativeFrom="page">
              <wp:posOffset>2231771</wp:posOffset>
            </wp:positionV>
            <wp:extent cx="18965" cy="170687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965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682816" behindDoc="1" locked="0" layoutInCell="1" allowOverlap="1">
            <wp:simplePos x="0" y="0"/>
            <wp:positionH relativeFrom="page">
              <wp:posOffset>5537327</wp:posOffset>
            </wp:positionH>
            <wp:positionV relativeFrom="page">
              <wp:posOffset>2402459</wp:posOffset>
            </wp:positionV>
            <wp:extent cx="17145" cy="18288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145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683840" behindDoc="1" locked="0" layoutInCell="1" allowOverlap="1">
            <wp:simplePos x="0" y="0"/>
            <wp:positionH relativeFrom="page">
              <wp:posOffset>5537327</wp:posOffset>
            </wp:positionH>
            <wp:positionV relativeFrom="page">
              <wp:posOffset>2402459</wp:posOffset>
            </wp:positionV>
            <wp:extent cx="17145" cy="18288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145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684864" behindDoc="1" locked="0" layoutInCell="1" allowOverlap="1">
            <wp:simplePos x="0" y="0"/>
            <wp:positionH relativeFrom="page">
              <wp:posOffset>914654</wp:posOffset>
            </wp:positionH>
            <wp:positionV relativeFrom="page">
              <wp:posOffset>2707513</wp:posOffset>
            </wp:positionV>
            <wp:extent cx="18287" cy="19506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9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685888" behindDoc="1" locked="0" layoutInCell="1" allowOverlap="1">
            <wp:simplePos x="0" y="0"/>
            <wp:positionH relativeFrom="page">
              <wp:posOffset>914654</wp:posOffset>
            </wp:positionH>
            <wp:positionV relativeFrom="page">
              <wp:posOffset>2707513</wp:posOffset>
            </wp:positionV>
            <wp:extent cx="18287" cy="19506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9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686912" behindDoc="1" locked="0" layoutInCell="1" allowOverlap="1">
            <wp:simplePos x="0" y="0"/>
            <wp:positionH relativeFrom="page">
              <wp:posOffset>932941</wp:posOffset>
            </wp:positionH>
            <wp:positionV relativeFrom="page">
              <wp:posOffset>2707513</wp:posOffset>
            </wp:positionV>
            <wp:extent cx="1079373" cy="20294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079373" cy="20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687936" behindDoc="1" locked="0" layoutInCell="1" allowOverlap="1">
            <wp:simplePos x="0" y="0"/>
            <wp:positionH relativeFrom="page">
              <wp:posOffset>2012314</wp:posOffset>
            </wp:positionH>
            <wp:positionV relativeFrom="page">
              <wp:posOffset>2707513</wp:posOffset>
            </wp:positionV>
            <wp:extent cx="18287" cy="19506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9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688960" behindDoc="1" locked="0" layoutInCell="1" allowOverlap="1">
            <wp:simplePos x="0" y="0"/>
            <wp:positionH relativeFrom="page">
              <wp:posOffset>2030602</wp:posOffset>
            </wp:positionH>
            <wp:positionV relativeFrom="page">
              <wp:posOffset>2707513</wp:posOffset>
            </wp:positionV>
            <wp:extent cx="1110107" cy="20299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110107" cy="20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689984" behindDoc="1" locked="0" layoutInCell="1" allowOverlap="1">
            <wp:simplePos x="0" y="0"/>
            <wp:positionH relativeFrom="page">
              <wp:posOffset>3140710</wp:posOffset>
            </wp:positionH>
            <wp:positionV relativeFrom="page">
              <wp:posOffset>2707513</wp:posOffset>
            </wp:positionV>
            <wp:extent cx="18287" cy="19506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9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691008" behindDoc="1" locked="0" layoutInCell="1" allowOverlap="1">
            <wp:simplePos x="0" y="0"/>
            <wp:positionH relativeFrom="page">
              <wp:posOffset>3158998</wp:posOffset>
            </wp:positionH>
            <wp:positionV relativeFrom="page">
              <wp:posOffset>2707513</wp:posOffset>
            </wp:positionV>
            <wp:extent cx="2155571" cy="20312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155571" cy="20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692032" behindDoc="1" locked="0" layoutInCell="1" allowOverlap="1">
            <wp:simplePos x="0" y="0"/>
            <wp:positionH relativeFrom="page">
              <wp:posOffset>5314442</wp:posOffset>
            </wp:positionH>
            <wp:positionV relativeFrom="page">
              <wp:posOffset>2707513</wp:posOffset>
            </wp:positionV>
            <wp:extent cx="18542" cy="18542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542" cy="185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693056" behindDoc="1" locked="0" layoutInCell="1" allowOverlap="1">
            <wp:simplePos x="0" y="0"/>
            <wp:positionH relativeFrom="page">
              <wp:posOffset>5333111</wp:posOffset>
            </wp:positionH>
            <wp:positionV relativeFrom="page">
              <wp:posOffset>2707513</wp:posOffset>
            </wp:positionV>
            <wp:extent cx="1518158" cy="20310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518158" cy="20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694080" behindDoc="1" locked="0" layoutInCell="1" allowOverlap="1">
            <wp:simplePos x="0" y="0"/>
            <wp:positionH relativeFrom="page">
              <wp:posOffset>6851269</wp:posOffset>
            </wp:positionH>
            <wp:positionV relativeFrom="page">
              <wp:posOffset>2707513</wp:posOffset>
            </wp:positionV>
            <wp:extent cx="18287" cy="18287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695104" behindDoc="1" locked="0" layoutInCell="1" allowOverlap="1">
            <wp:simplePos x="0" y="0"/>
            <wp:positionH relativeFrom="page">
              <wp:posOffset>6851269</wp:posOffset>
            </wp:positionH>
            <wp:positionV relativeFrom="page">
              <wp:posOffset>2707513</wp:posOffset>
            </wp:positionV>
            <wp:extent cx="18287" cy="18287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696128" behindDoc="1" locked="0" layoutInCell="1" allowOverlap="1">
            <wp:simplePos x="0" y="0"/>
            <wp:positionH relativeFrom="page">
              <wp:posOffset>914654</wp:posOffset>
            </wp:positionH>
            <wp:positionV relativeFrom="page">
              <wp:posOffset>2725801</wp:posOffset>
            </wp:positionV>
            <wp:extent cx="18965" cy="170687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8965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697152" behindDoc="1" locked="0" layoutInCell="1" allowOverlap="1">
            <wp:simplePos x="0" y="0"/>
            <wp:positionH relativeFrom="page">
              <wp:posOffset>2012314</wp:posOffset>
            </wp:positionH>
            <wp:positionV relativeFrom="page">
              <wp:posOffset>2725801</wp:posOffset>
            </wp:positionV>
            <wp:extent cx="7586" cy="170687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7586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698176" behindDoc="1" locked="0" layoutInCell="1" allowOverlap="1">
            <wp:simplePos x="0" y="0"/>
            <wp:positionH relativeFrom="page">
              <wp:posOffset>3140710</wp:posOffset>
            </wp:positionH>
            <wp:positionV relativeFrom="page">
              <wp:posOffset>2725801</wp:posOffset>
            </wp:positionV>
            <wp:extent cx="6322" cy="170687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322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699200" behindDoc="1" locked="0" layoutInCell="1" allowOverlap="1">
            <wp:simplePos x="0" y="0"/>
            <wp:positionH relativeFrom="page">
              <wp:posOffset>5314442</wp:posOffset>
            </wp:positionH>
            <wp:positionV relativeFrom="page">
              <wp:posOffset>2725801</wp:posOffset>
            </wp:positionV>
            <wp:extent cx="7586" cy="170687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7586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700224" behindDoc="1" locked="0" layoutInCell="1" allowOverlap="1">
            <wp:simplePos x="0" y="0"/>
            <wp:positionH relativeFrom="page">
              <wp:posOffset>6851269</wp:posOffset>
            </wp:positionH>
            <wp:positionV relativeFrom="page">
              <wp:posOffset>2725801</wp:posOffset>
            </wp:positionV>
            <wp:extent cx="20230" cy="170687"/>
            <wp:effectExtent l="0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0230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701248" behindDoc="1" locked="0" layoutInCell="1" allowOverlap="1">
            <wp:simplePos x="0" y="0"/>
            <wp:positionH relativeFrom="page">
              <wp:posOffset>914654</wp:posOffset>
            </wp:positionH>
            <wp:positionV relativeFrom="page">
              <wp:posOffset>2896489</wp:posOffset>
            </wp:positionV>
            <wp:extent cx="18287" cy="19506"/>
            <wp:effectExtent l="0" t="0" r="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9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702272" behindDoc="1" locked="0" layoutInCell="1" allowOverlap="1">
            <wp:simplePos x="0" y="0"/>
            <wp:positionH relativeFrom="page">
              <wp:posOffset>932941</wp:posOffset>
            </wp:positionH>
            <wp:positionV relativeFrom="page">
              <wp:posOffset>2896489</wp:posOffset>
            </wp:positionV>
            <wp:extent cx="1079373" cy="20294"/>
            <wp:effectExtent l="0" t="0" r="0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079373" cy="20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703296" behindDoc="1" locked="0" layoutInCell="1" allowOverlap="1">
            <wp:simplePos x="0" y="0"/>
            <wp:positionH relativeFrom="page">
              <wp:posOffset>2012314</wp:posOffset>
            </wp:positionH>
            <wp:positionV relativeFrom="page">
              <wp:posOffset>2896489</wp:posOffset>
            </wp:positionV>
            <wp:extent cx="18287" cy="19506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9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704320" behindDoc="1" locked="0" layoutInCell="1" allowOverlap="1">
            <wp:simplePos x="0" y="0"/>
            <wp:positionH relativeFrom="page">
              <wp:posOffset>2030602</wp:posOffset>
            </wp:positionH>
            <wp:positionV relativeFrom="page">
              <wp:posOffset>2896489</wp:posOffset>
            </wp:positionV>
            <wp:extent cx="1110107" cy="20299"/>
            <wp:effectExtent l="0" t="0" r="0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110107" cy="20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705344" behindDoc="1" locked="0" layoutInCell="1" allowOverlap="1">
            <wp:simplePos x="0" y="0"/>
            <wp:positionH relativeFrom="page">
              <wp:posOffset>3140710</wp:posOffset>
            </wp:positionH>
            <wp:positionV relativeFrom="page">
              <wp:posOffset>2896489</wp:posOffset>
            </wp:positionV>
            <wp:extent cx="18287" cy="19506"/>
            <wp:effectExtent l="0" t="0" r="0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9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706368" behindDoc="1" locked="0" layoutInCell="1" allowOverlap="1">
            <wp:simplePos x="0" y="0"/>
            <wp:positionH relativeFrom="page">
              <wp:posOffset>3158998</wp:posOffset>
            </wp:positionH>
            <wp:positionV relativeFrom="page">
              <wp:posOffset>2896489</wp:posOffset>
            </wp:positionV>
            <wp:extent cx="2155571" cy="20312"/>
            <wp:effectExtent l="0" t="0" r="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155571" cy="20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707392" behindDoc="1" locked="0" layoutInCell="1" allowOverlap="1">
            <wp:simplePos x="0" y="0"/>
            <wp:positionH relativeFrom="page">
              <wp:posOffset>5314442</wp:posOffset>
            </wp:positionH>
            <wp:positionV relativeFrom="page">
              <wp:posOffset>2896489</wp:posOffset>
            </wp:positionV>
            <wp:extent cx="18542" cy="18542"/>
            <wp:effectExtent l="0" t="0" r="0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8542" cy="185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708416" behindDoc="1" locked="0" layoutInCell="1" allowOverlap="1">
            <wp:simplePos x="0" y="0"/>
            <wp:positionH relativeFrom="page">
              <wp:posOffset>5333111</wp:posOffset>
            </wp:positionH>
            <wp:positionV relativeFrom="page">
              <wp:posOffset>2896489</wp:posOffset>
            </wp:positionV>
            <wp:extent cx="1518158" cy="20310"/>
            <wp:effectExtent l="0" t="0" r="0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518158" cy="20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709440" behindDoc="1" locked="0" layoutInCell="1" allowOverlap="1">
            <wp:simplePos x="0" y="0"/>
            <wp:positionH relativeFrom="page">
              <wp:posOffset>6851269</wp:posOffset>
            </wp:positionH>
            <wp:positionV relativeFrom="page">
              <wp:posOffset>2896489</wp:posOffset>
            </wp:positionV>
            <wp:extent cx="18287" cy="18287"/>
            <wp:effectExtent l="0" t="0" r="0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710464" behindDoc="1" locked="0" layoutInCell="1" allowOverlap="1">
            <wp:simplePos x="0" y="0"/>
            <wp:positionH relativeFrom="page">
              <wp:posOffset>914654</wp:posOffset>
            </wp:positionH>
            <wp:positionV relativeFrom="page">
              <wp:posOffset>2914777</wp:posOffset>
            </wp:positionV>
            <wp:extent cx="19036" cy="356615"/>
            <wp:effectExtent l="0" t="0" r="0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9036" cy="35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711488" behindDoc="1" locked="0" layoutInCell="1" allowOverlap="1">
            <wp:simplePos x="0" y="0"/>
            <wp:positionH relativeFrom="page">
              <wp:posOffset>2012314</wp:posOffset>
            </wp:positionH>
            <wp:positionV relativeFrom="page">
              <wp:posOffset>2914777</wp:posOffset>
            </wp:positionV>
            <wp:extent cx="7615" cy="356615"/>
            <wp:effectExtent l="0" t="0" r="0" b="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7615" cy="35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712512" behindDoc="1" locked="0" layoutInCell="1" allowOverlap="1">
            <wp:simplePos x="0" y="0"/>
            <wp:positionH relativeFrom="page">
              <wp:posOffset>3140710</wp:posOffset>
            </wp:positionH>
            <wp:positionV relativeFrom="page">
              <wp:posOffset>2914777</wp:posOffset>
            </wp:positionV>
            <wp:extent cx="6345" cy="356615"/>
            <wp:effectExtent l="0" t="0" r="0" b="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6345" cy="35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713536" behindDoc="1" locked="0" layoutInCell="1" allowOverlap="1">
            <wp:simplePos x="0" y="0"/>
            <wp:positionH relativeFrom="page">
              <wp:posOffset>5314442</wp:posOffset>
            </wp:positionH>
            <wp:positionV relativeFrom="page">
              <wp:posOffset>2914777</wp:posOffset>
            </wp:positionV>
            <wp:extent cx="7615" cy="356615"/>
            <wp:effectExtent l="0" t="0" r="0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7615" cy="35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714560" behindDoc="1" locked="0" layoutInCell="1" allowOverlap="1">
            <wp:simplePos x="0" y="0"/>
            <wp:positionH relativeFrom="page">
              <wp:posOffset>6851269</wp:posOffset>
            </wp:positionH>
            <wp:positionV relativeFrom="page">
              <wp:posOffset>2914777</wp:posOffset>
            </wp:positionV>
            <wp:extent cx="20305" cy="356615"/>
            <wp:effectExtent l="0" t="0" r="0" b="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0305" cy="35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715584" behindDoc="1" locked="0" layoutInCell="1" allowOverlap="1">
            <wp:simplePos x="0" y="0"/>
            <wp:positionH relativeFrom="page">
              <wp:posOffset>914654</wp:posOffset>
            </wp:positionH>
            <wp:positionV relativeFrom="page">
              <wp:posOffset>3271392</wp:posOffset>
            </wp:positionV>
            <wp:extent cx="18287" cy="7315"/>
            <wp:effectExtent l="0" t="0" r="0" b="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7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716608" behindDoc="1" locked="0" layoutInCell="1" allowOverlap="1">
            <wp:simplePos x="0" y="0"/>
            <wp:positionH relativeFrom="page">
              <wp:posOffset>932941</wp:posOffset>
            </wp:positionH>
            <wp:positionV relativeFrom="page">
              <wp:posOffset>3271392</wp:posOffset>
            </wp:positionV>
            <wp:extent cx="1079373" cy="7610"/>
            <wp:effectExtent l="0" t="0" r="0" b="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079373" cy="7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717632" behindDoc="1" locked="0" layoutInCell="1" allowOverlap="1">
            <wp:simplePos x="0" y="0"/>
            <wp:positionH relativeFrom="page">
              <wp:posOffset>2018411</wp:posOffset>
            </wp:positionH>
            <wp:positionV relativeFrom="page">
              <wp:posOffset>3271392</wp:posOffset>
            </wp:positionV>
            <wp:extent cx="1122299" cy="7617"/>
            <wp:effectExtent l="0" t="0" r="0" b="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122299" cy="76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718656" behindDoc="1" locked="0" layoutInCell="1" allowOverlap="1">
            <wp:simplePos x="0" y="0"/>
            <wp:positionH relativeFrom="page">
              <wp:posOffset>3146806</wp:posOffset>
            </wp:positionH>
            <wp:positionV relativeFrom="page">
              <wp:posOffset>3271392</wp:posOffset>
            </wp:positionV>
            <wp:extent cx="2167763" cy="7615"/>
            <wp:effectExtent l="0" t="0" r="0" b="0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167763" cy="7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719680" behindDoc="1" locked="0" layoutInCell="1" allowOverlap="1">
            <wp:simplePos x="0" y="0"/>
            <wp:positionH relativeFrom="page">
              <wp:posOffset>5320538</wp:posOffset>
            </wp:positionH>
            <wp:positionV relativeFrom="page">
              <wp:posOffset>3271392</wp:posOffset>
            </wp:positionV>
            <wp:extent cx="1530731" cy="7616"/>
            <wp:effectExtent l="0" t="0" r="0" b="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530731" cy="7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720704" behindDoc="1" locked="0" layoutInCell="1" allowOverlap="1">
            <wp:simplePos x="0" y="0"/>
            <wp:positionH relativeFrom="page">
              <wp:posOffset>6851269</wp:posOffset>
            </wp:positionH>
            <wp:positionV relativeFrom="page">
              <wp:posOffset>3271392</wp:posOffset>
            </wp:positionV>
            <wp:extent cx="18287" cy="6858"/>
            <wp:effectExtent l="0" t="0" r="0" b="0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6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721728" behindDoc="1" locked="0" layoutInCell="1" allowOverlap="1">
            <wp:simplePos x="0" y="0"/>
            <wp:positionH relativeFrom="page">
              <wp:posOffset>914654</wp:posOffset>
            </wp:positionH>
            <wp:positionV relativeFrom="page">
              <wp:posOffset>3277489</wp:posOffset>
            </wp:positionV>
            <wp:extent cx="18826" cy="170687"/>
            <wp:effectExtent l="0" t="0" r="0" b="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8826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722752" behindDoc="1" locked="0" layoutInCell="1" allowOverlap="1">
            <wp:simplePos x="0" y="0"/>
            <wp:positionH relativeFrom="page">
              <wp:posOffset>2012314</wp:posOffset>
            </wp:positionH>
            <wp:positionV relativeFrom="page">
              <wp:posOffset>3277489</wp:posOffset>
            </wp:positionV>
            <wp:extent cx="7530" cy="170687"/>
            <wp:effectExtent l="0" t="0" r="0" b="0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7530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723776" behindDoc="1" locked="0" layoutInCell="1" allowOverlap="1">
            <wp:simplePos x="0" y="0"/>
            <wp:positionH relativeFrom="page">
              <wp:posOffset>3140710</wp:posOffset>
            </wp:positionH>
            <wp:positionV relativeFrom="page">
              <wp:posOffset>3277489</wp:posOffset>
            </wp:positionV>
            <wp:extent cx="6275" cy="170687"/>
            <wp:effectExtent l="0" t="0" r="0" b="0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6275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724800" behindDoc="1" locked="0" layoutInCell="1" allowOverlap="1">
            <wp:simplePos x="0" y="0"/>
            <wp:positionH relativeFrom="page">
              <wp:posOffset>5314442</wp:posOffset>
            </wp:positionH>
            <wp:positionV relativeFrom="page">
              <wp:posOffset>3277489</wp:posOffset>
            </wp:positionV>
            <wp:extent cx="7530" cy="170687"/>
            <wp:effectExtent l="0" t="0" r="0" b="0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7530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725824" behindDoc="1" locked="0" layoutInCell="1" allowOverlap="1">
            <wp:simplePos x="0" y="0"/>
            <wp:positionH relativeFrom="page">
              <wp:posOffset>6851269</wp:posOffset>
            </wp:positionH>
            <wp:positionV relativeFrom="page">
              <wp:posOffset>3277489</wp:posOffset>
            </wp:positionV>
            <wp:extent cx="20081" cy="170687"/>
            <wp:effectExtent l="0" t="0" r="0" b="0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0081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726848" behindDoc="1" locked="0" layoutInCell="1" allowOverlap="1">
            <wp:simplePos x="0" y="0"/>
            <wp:positionH relativeFrom="page">
              <wp:posOffset>914654</wp:posOffset>
            </wp:positionH>
            <wp:positionV relativeFrom="page">
              <wp:posOffset>3448177</wp:posOffset>
            </wp:positionV>
            <wp:extent cx="18287" cy="6096"/>
            <wp:effectExtent l="0" t="0" r="0" b="0"/>
            <wp:wrapNone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727872" behindDoc="1" locked="0" layoutInCell="1" allowOverlap="1">
            <wp:simplePos x="0" y="0"/>
            <wp:positionH relativeFrom="page">
              <wp:posOffset>932941</wp:posOffset>
            </wp:positionH>
            <wp:positionV relativeFrom="page">
              <wp:posOffset>3448177</wp:posOffset>
            </wp:positionV>
            <wp:extent cx="1079373" cy="6342"/>
            <wp:effectExtent l="0" t="0" r="0" b="0"/>
            <wp:wrapNone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079373" cy="63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728896" behindDoc="1" locked="0" layoutInCell="1" allowOverlap="1">
            <wp:simplePos x="0" y="0"/>
            <wp:positionH relativeFrom="page">
              <wp:posOffset>2018411</wp:posOffset>
            </wp:positionH>
            <wp:positionV relativeFrom="page">
              <wp:posOffset>3448177</wp:posOffset>
            </wp:positionV>
            <wp:extent cx="1122299" cy="6348"/>
            <wp:effectExtent l="0" t="0" r="0" b="0"/>
            <wp:wrapNone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1122299" cy="6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729920" behindDoc="1" locked="0" layoutInCell="1" allowOverlap="1">
            <wp:simplePos x="0" y="0"/>
            <wp:positionH relativeFrom="page">
              <wp:posOffset>3146806</wp:posOffset>
            </wp:positionH>
            <wp:positionV relativeFrom="page">
              <wp:posOffset>3448177</wp:posOffset>
            </wp:positionV>
            <wp:extent cx="2167763" cy="6346"/>
            <wp:effectExtent l="0" t="0" r="0" b="0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167763" cy="6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730944" behindDoc="1" locked="0" layoutInCell="1" allowOverlap="1">
            <wp:simplePos x="0" y="0"/>
            <wp:positionH relativeFrom="page">
              <wp:posOffset>5320538</wp:posOffset>
            </wp:positionH>
            <wp:positionV relativeFrom="page">
              <wp:posOffset>3448177</wp:posOffset>
            </wp:positionV>
            <wp:extent cx="1530731" cy="6346"/>
            <wp:effectExtent l="0" t="0" r="0" b="0"/>
            <wp:wrapNone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1530731" cy="6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731968" behindDoc="1" locked="0" layoutInCell="1" allowOverlap="1">
            <wp:simplePos x="0" y="0"/>
            <wp:positionH relativeFrom="page">
              <wp:posOffset>6851269</wp:posOffset>
            </wp:positionH>
            <wp:positionV relativeFrom="page">
              <wp:posOffset>3448177</wp:posOffset>
            </wp:positionV>
            <wp:extent cx="18287" cy="5715"/>
            <wp:effectExtent l="0" t="0" r="0" b="0"/>
            <wp:wrapNone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5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732992" behindDoc="1" locked="0" layoutInCell="1" allowOverlap="1">
            <wp:simplePos x="0" y="0"/>
            <wp:positionH relativeFrom="page">
              <wp:posOffset>914654</wp:posOffset>
            </wp:positionH>
            <wp:positionV relativeFrom="page">
              <wp:posOffset>3454273</wp:posOffset>
            </wp:positionV>
            <wp:extent cx="18826" cy="170687"/>
            <wp:effectExtent l="0" t="0" r="0" b="0"/>
            <wp:wrapNone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18826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734016" behindDoc="1" locked="0" layoutInCell="1" allowOverlap="1">
            <wp:simplePos x="0" y="0"/>
            <wp:positionH relativeFrom="page">
              <wp:posOffset>2012314</wp:posOffset>
            </wp:positionH>
            <wp:positionV relativeFrom="page">
              <wp:posOffset>3454273</wp:posOffset>
            </wp:positionV>
            <wp:extent cx="7530" cy="170687"/>
            <wp:effectExtent l="0" t="0" r="0" b="0"/>
            <wp:wrapNone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7530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735040" behindDoc="1" locked="0" layoutInCell="1" allowOverlap="1">
            <wp:simplePos x="0" y="0"/>
            <wp:positionH relativeFrom="page">
              <wp:posOffset>3140710</wp:posOffset>
            </wp:positionH>
            <wp:positionV relativeFrom="page">
              <wp:posOffset>3454273</wp:posOffset>
            </wp:positionV>
            <wp:extent cx="6275" cy="170687"/>
            <wp:effectExtent l="0" t="0" r="0" b="0"/>
            <wp:wrapNone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6275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736064" behindDoc="1" locked="0" layoutInCell="1" allowOverlap="1">
            <wp:simplePos x="0" y="0"/>
            <wp:positionH relativeFrom="page">
              <wp:posOffset>5314442</wp:posOffset>
            </wp:positionH>
            <wp:positionV relativeFrom="page">
              <wp:posOffset>3454273</wp:posOffset>
            </wp:positionV>
            <wp:extent cx="7530" cy="170687"/>
            <wp:effectExtent l="0" t="0" r="0" b="0"/>
            <wp:wrapNone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7530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737088" behindDoc="1" locked="0" layoutInCell="1" allowOverlap="1">
            <wp:simplePos x="0" y="0"/>
            <wp:positionH relativeFrom="page">
              <wp:posOffset>6851269</wp:posOffset>
            </wp:positionH>
            <wp:positionV relativeFrom="page">
              <wp:posOffset>3454273</wp:posOffset>
            </wp:positionV>
            <wp:extent cx="20081" cy="170687"/>
            <wp:effectExtent l="0" t="0" r="0" b="0"/>
            <wp:wrapNone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20081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738112" behindDoc="1" locked="0" layoutInCell="1" allowOverlap="1">
            <wp:simplePos x="0" y="0"/>
            <wp:positionH relativeFrom="page">
              <wp:posOffset>914654</wp:posOffset>
            </wp:positionH>
            <wp:positionV relativeFrom="page">
              <wp:posOffset>3624961</wp:posOffset>
            </wp:positionV>
            <wp:extent cx="18287" cy="7315"/>
            <wp:effectExtent l="0" t="0" r="0" b="0"/>
            <wp:wrapNone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7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739136" behindDoc="1" locked="0" layoutInCell="1" allowOverlap="1">
            <wp:simplePos x="0" y="0"/>
            <wp:positionH relativeFrom="page">
              <wp:posOffset>932941</wp:posOffset>
            </wp:positionH>
            <wp:positionV relativeFrom="page">
              <wp:posOffset>3624961</wp:posOffset>
            </wp:positionV>
            <wp:extent cx="1079373" cy="7610"/>
            <wp:effectExtent l="0" t="0" r="0" b="0"/>
            <wp:wrapNone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1079373" cy="7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740160" behindDoc="1" locked="0" layoutInCell="1" allowOverlap="1">
            <wp:simplePos x="0" y="0"/>
            <wp:positionH relativeFrom="page">
              <wp:posOffset>2018411</wp:posOffset>
            </wp:positionH>
            <wp:positionV relativeFrom="page">
              <wp:posOffset>3624961</wp:posOffset>
            </wp:positionV>
            <wp:extent cx="1122299" cy="7617"/>
            <wp:effectExtent l="0" t="0" r="0" b="0"/>
            <wp:wrapNone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1122299" cy="76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741184" behindDoc="1" locked="0" layoutInCell="1" allowOverlap="1">
            <wp:simplePos x="0" y="0"/>
            <wp:positionH relativeFrom="page">
              <wp:posOffset>3146806</wp:posOffset>
            </wp:positionH>
            <wp:positionV relativeFrom="page">
              <wp:posOffset>3624961</wp:posOffset>
            </wp:positionV>
            <wp:extent cx="2167763" cy="7615"/>
            <wp:effectExtent l="0" t="0" r="0" b="0"/>
            <wp:wrapNone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2167763" cy="7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742208" behindDoc="1" locked="0" layoutInCell="1" allowOverlap="1">
            <wp:simplePos x="0" y="0"/>
            <wp:positionH relativeFrom="page">
              <wp:posOffset>5320538</wp:posOffset>
            </wp:positionH>
            <wp:positionV relativeFrom="page">
              <wp:posOffset>3624961</wp:posOffset>
            </wp:positionV>
            <wp:extent cx="1530731" cy="7616"/>
            <wp:effectExtent l="0" t="0" r="0" b="0"/>
            <wp:wrapNone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1530731" cy="7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743232" behindDoc="1" locked="0" layoutInCell="1" allowOverlap="1">
            <wp:simplePos x="0" y="0"/>
            <wp:positionH relativeFrom="page">
              <wp:posOffset>6851269</wp:posOffset>
            </wp:positionH>
            <wp:positionV relativeFrom="page">
              <wp:posOffset>3624961</wp:posOffset>
            </wp:positionV>
            <wp:extent cx="18287" cy="6858"/>
            <wp:effectExtent l="0" t="0" r="0" b="0"/>
            <wp:wrapNone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6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744256" behindDoc="1" locked="0" layoutInCell="1" allowOverlap="1">
            <wp:simplePos x="0" y="0"/>
            <wp:positionH relativeFrom="page">
              <wp:posOffset>914654</wp:posOffset>
            </wp:positionH>
            <wp:positionV relativeFrom="page">
              <wp:posOffset>3631184</wp:posOffset>
            </wp:positionV>
            <wp:extent cx="18993" cy="170941"/>
            <wp:effectExtent l="0" t="0" r="0" b="0"/>
            <wp:wrapNone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18993" cy="170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745280" behindDoc="1" locked="0" layoutInCell="1" allowOverlap="1">
            <wp:simplePos x="0" y="0"/>
            <wp:positionH relativeFrom="page">
              <wp:posOffset>2012314</wp:posOffset>
            </wp:positionH>
            <wp:positionV relativeFrom="page">
              <wp:posOffset>3631184</wp:posOffset>
            </wp:positionV>
            <wp:extent cx="7597" cy="170941"/>
            <wp:effectExtent l="0" t="0" r="0" b="0"/>
            <wp:wrapNone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7597" cy="170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746304" behindDoc="1" locked="0" layoutInCell="1" allowOverlap="1">
            <wp:simplePos x="0" y="0"/>
            <wp:positionH relativeFrom="page">
              <wp:posOffset>3140710</wp:posOffset>
            </wp:positionH>
            <wp:positionV relativeFrom="page">
              <wp:posOffset>3631184</wp:posOffset>
            </wp:positionV>
            <wp:extent cx="6331" cy="170941"/>
            <wp:effectExtent l="0" t="0" r="0" b="0"/>
            <wp:wrapNone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6331" cy="170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747328" behindDoc="1" locked="0" layoutInCell="1" allowOverlap="1">
            <wp:simplePos x="0" y="0"/>
            <wp:positionH relativeFrom="page">
              <wp:posOffset>5314442</wp:posOffset>
            </wp:positionH>
            <wp:positionV relativeFrom="page">
              <wp:posOffset>3631184</wp:posOffset>
            </wp:positionV>
            <wp:extent cx="7597" cy="170941"/>
            <wp:effectExtent l="0" t="0" r="0" b="0"/>
            <wp:wrapNone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7597" cy="170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748352" behindDoc="1" locked="0" layoutInCell="1" allowOverlap="1">
            <wp:simplePos x="0" y="0"/>
            <wp:positionH relativeFrom="page">
              <wp:posOffset>6851269</wp:posOffset>
            </wp:positionH>
            <wp:positionV relativeFrom="page">
              <wp:posOffset>3631184</wp:posOffset>
            </wp:positionV>
            <wp:extent cx="20260" cy="170941"/>
            <wp:effectExtent l="0" t="0" r="0" b="0"/>
            <wp:wrapNone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20260" cy="170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749376" behindDoc="1" locked="0" layoutInCell="1" allowOverlap="1">
            <wp:simplePos x="0" y="0"/>
            <wp:positionH relativeFrom="page">
              <wp:posOffset>914654</wp:posOffset>
            </wp:positionH>
            <wp:positionV relativeFrom="page">
              <wp:posOffset>3802126</wp:posOffset>
            </wp:positionV>
            <wp:extent cx="18287" cy="7315"/>
            <wp:effectExtent l="0" t="0" r="0" b="0"/>
            <wp:wrapNone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7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750400" behindDoc="1" locked="0" layoutInCell="1" allowOverlap="1">
            <wp:simplePos x="0" y="0"/>
            <wp:positionH relativeFrom="page">
              <wp:posOffset>932941</wp:posOffset>
            </wp:positionH>
            <wp:positionV relativeFrom="page">
              <wp:posOffset>3802126</wp:posOffset>
            </wp:positionV>
            <wp:extent cx="1079373" cy="7610"/>
            <wp:effectExtent l="0" t="0" r="0" b="0"/>
            <wp:wrapNone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1079373" cy="7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751424" behindDoc="1" locked="0" layoutInCell="1" allowOverlap="1">
            <wp:simplePos x="0" y="0"/>
            <wp:positionH relativeFrom="page">
              <wp:posOffset>2018411</wp:posOffset>
            </wp:positionH>
            <wp:positionV relativeFrom="page">
              <wp:posOffset>3802126</wp:posOffset>
            </wp:positionV>
            <wp:extent cx="1122299" cy="7617"/>
            <wp:effectExtent l="0" t="0" r="0" b="0"/>
            <wp:wrapNone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1122299" cy="76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752448" behindDoc="1" locked="0" layoutInCell="1" allowOverlap="1">
            <wp:simplePos x="0" y="0"/>
            <wp:positionH relativeFrom="page">
              <wp:posOffset>3146806</wp:posOffset>
            </wp:positionH>
            <wp:positionV relativeFrom="page">
              <wp:posOffset>3802126</wp:posOffset>
            </wp:positionV>
            <wp:extent cx="2167763" cy="7615"/>
            <wp:effectExtent l="0" t="0" r="0" b="0"/>
            <wp:wrapNone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2167763" cy="7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753472" behindDoc="1" locked="0" layoutInCell="1" allowOverlap="1">
            <wp:simplePos x="0" y="0"/>
            <wp:positionH relativeFrom="page">
              <wp:posOffset>5320538</wp:posOffset>
            </wp:positionH>
            <wp:positionV relativeFrom="page">
              <wp:posOffset>3802126</wp:posOffset>
            </wp:positionV>
            <wp:extent cx="1530731" cy="7616"/>
            <wp:effectExtent l="0" t="0" r="0" b="0"/>
            <wp:wrapNone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1530731" cy="7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754496" behindDoc="1" locked="0" layoutInCell="1" allowOverlap="1">
            <wp:simplePos x="0" y="0"/>
            <wp:positionH relativeFrom="page">
              <wp:posOffset>6851269</wp:posOffset>
            </wp:positionH>
            <wp:positionV relativeFrom="page">
              <wp:posOffset>3802126</wp:posOffset>
            </wp:positionV>
            <wp:extent cx="18287" cy="6858"/>
            <wp:effectExtent l="0" t="0" r="0" b="0"/>
            <wp:wrapNone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6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755520" behindDoc="1" locked="0" layoutInCell="1" allowOverlap="1">
            <wp:simplePos x="0" y="0"/>
            <wp:positionH relativeFrom="page">
              <wp:posOffset>914654</wp:posOffset>
            </wp:positionH>
            <wp:positionV relativeFrom="page">
              <wp:posOffset>3808222</wp:posOffset>
            </wp:positionV>
            <wp:extent cx="18965" cy="170687"/>
            <wp:effectExtent l="0" t="0" r="0" b="0"/>
            <wp:wrapNone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18965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756544" behindDoc="1" locked="0" layoutInCell="1" allowOverlap="1">
            <wp:simplePos x="0" y="0"/>
            <wp:positionH relativeFrom="page">
              <wp:posOffset>914654</wp:posOffset>
            </wp:positionH>
            <wp:positionV relativeFrom="page">
              <wp:posOffset>3978910</wp:posOffset>
            </wp:positionV>
            <wp:extent cx="18287" cy="18287"/>
            <wp:effectExtent l="0" t="0" r="0" b="0"/>
            <wp:wrapNone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757568" behindDoc="1" locked="0" layoutInCell="1" allowOverlap="1">
            <wp:simplePos x="0" y="0"/>
            <wp:positionH relativeFrom="page">
              <wp:posOffset>914654</wp:posOffset>
            </wp:positionH>
            <wp:positionV relativeFrom="page">
              <wp:posOffset>3978910</wp:posOffset>
            </wp:positionV>
            <wp:extent cx="18287" cy="18287"/>
            <wp:effectExtent l="0" t="0" r="0" b="0"/>
            <wp:wrapNone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758592" behindDoc="1" locked="0" layoutInCell="1" allowOverlap="1">
            <wp:simplePos x="0" y="0"/>
            <wp:positionH relativeFrom="page">
              <wp:posOffset>932941</wp:posOffset>
            </wp:positionH>
            <wp:positionV relativeFrom="page">
              <wp:posOffset>3978910</wp:posOffset>
            </wp:positionV>
            <wp:extent cx="1079373" cy="19025"/>
            <wp:effectExtent l="0" t="0" r="0" b="0"/>
            <wp:wrapNone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1079373" cy="1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759616" behindDoc="1" locked="0" layoutInCell="1" allowOverlap="1">
            <wp:simplePos x="0" y="0"/>
            <wp:positionH relativeFrom="page">
              <wp:posOffset>2012314</wp:posOffset>
            </wp:positionH>
            <wp:positionV relativeFrom="page">
              <wp:posOffset>3808222</wp:posOffset>
            </wp:positionV>
            <wp:extent cx="7586" cy="170687"/>
            <wp:effectExtent l="0" t="0" r="0" b="0"/>
            <wp:wrapNone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7586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760640" behindDoc="1" locked="0" layoutInCell="1" allowOverlap="1">
            <wp:simplePos x="0" y="0"/>
            <wp:positionH relativeFrom="page">
              <wp:posOffset>2012314</wp:posOffset>
            </wp:positionH>
            <wp:positionV relativeFrom="page">
              <wp:posOffset>3978910</wp:posOffset>
            </wp:positionV>
            <wp:extent cx="18287" cy="18287"/>
            <wp:effectExtent l="0" t="0" r="0" b="0"/>
            <wp:wrapNone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761664" behindDoc="1" locked="0" layoutInCell="1" allowOverlap="1">
            <wp:simplePos x="0" y="0"/>
            <wp:positionH relativeFrom="page">
              <wp:posOffset>2030602</wp:posOffset>
            </wp:positionH>
            <wp:positionV relativeFrom="page">
              <wp:posOffset>3978910</wp:posOffset>
            </wp:positionV>
            <wp:extent cx="1110107" cy="19030"/>
            <wp:effectExtent l="0" t="0" r="0" b="0"/>
            <wp:wrapNone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1110107" cy="19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762688" behindDoc="1" locked="0" layoutInCell="1" allowOverlap="1">
            <wp:simplePos x="0" y="0"/>
            <wp:positionH relativeFrom="page">
              <wp:posOffset>3140710</wp:posOffset>
            </wp:positionH>
            <wp:positionV relativeFrom="page">
              <wp:posOffset>3808222</wp:posOffset>
            </wp:positionV>
            <wp:extent cx="6322" cy="170687"/>
            <wp:effectExtent l="0" t="0" r="0" b="0"/>
            <wp:wrapNone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6322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763712" behindDoc="1" locked="0" layoutInCell="1" allowOverlap="1">
            <wp:simplePos x="0" y="0"/>
            <wp:positionH relativeFrom="page">
              <wp:posOffset>3140710</wp:posOffset>
            </wp:positionH>
            <wp:positionV relativeFrom="page">
              <wp:posOffset>3978910</wp:posOffset>
            </wp:positionV>
            <wp:extent cx="18287" cy="18287"/>
            <wp:effectExtent l="0" t="0" r="0" b="0"/>
            <wp:wrapNone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764736" behindDoc="1" locked="0" layoutInCell="1" allowOverlap="1">
            <wp:simplePos x="0" y="0"/>
            <wp:positionH relativeFrom="page">
              <wp:posOffset>3158998</wp:posOffset>
            </wp:positionH>
            <wp:positionV relativeFrom="page">
              <wp:posOffset>3978910</wp:posOffset>
            </wp:positionV>
            <wp:extent cx="2155571" cy="19042"/>
            <wp:effectExtent l="0" t="0" r="0" b="0"/>
            <wp:wrapNone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2155571" cy="190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765760" behindDoc="1" locked="0" layoutInCell="1" allowOverlap="1">
            <wp:simplePos x="0" y="0"/>
            <wp:positionH relativeFrom="page">
              <wp:posOffset>5314442</wp:posOffset>
            </wp:positionH>
            <wp:positionV relativeFrom="page">
              <wp:posOffset>3808222</wp:posOffset>
            </wp:positionV>
            <wp:extent cx="7586" cy="170687"/>
            <wp:effectExtent l="0" t="0" r="0" b="0"/>
            <wp:wrapNone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7586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766784" behindDoc="1" locked="0" layoutInCell="1" allowOverlap="1">
            <wp:simplePos x="0" y="0"/>
            <wp:positionH relativeFrom="page">
              <wp:posOffset>5314442</wp:posOffset>
            </wp:positionH>
            <wp:positionV relativeFrom="page">
              <wp:posOffset>3978910</wp:posOffset>
            </wp:positionV>
            <wp:extent cx="18542" cy="17383"/>
            <wp:effectExtent l="0" t="0" r="0" b="0"/>
            <wp:wrapNone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18542" cy="17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767808" behindDoc="1" locked="0" layoutInCell="1" allowOverlap="1">
            <wp:simplePos x="0" y="0"/>
            <wp:positionH relativeFrom="page">
              <wp:posOffset>5333111</wp:posOffset>
            </wp:positionH>
            <wp:positionV relativeFrom="page">
              <wp:posOffset>3978910</wp:posOffset>
            </wp:positionV>
            <wp:extent cx="1518158" cy="19040"/>
            <wp:effectExtent l="0" t="0" r="0" b="0"/>
            <wp:wrapNone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1518158" cy="1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768832" behindDoc="1" locked="0" layoutInCell="1" allowOverlap="1">
            <wp:simplePos x="0" y="0"/>
            <wp:positionH relativeFrom="page">
              <wp:posOffset>6851269</wp:posOffset>
            </wp:positionH>
            <wp:positionV relativeFrom="page">
              <wp:posOffset>3808222</wp:posOffset>
            </wp:positionV>
            <wp:extent cx="20230" cy="170687"/>
            <wp:effectExtent l="0" t="0" r="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20230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769856" behindDoc="1" locked="0" layoutInCell="1" allowOverlap="1">
            <wp:simplePos x="0" y="0"/>
            <wp:positionH relativeFrom="page">
              <wp:posOffset>6851269</wp:posOffset>
            </wp:positionH>
            <wp:positionV relativeFrom="page">
              <wp:posOffset>3978910</wp:posOffset>
            </wp:positionV>
            <wp:extent cx="19506" cy="18287"/>
            <wp:effectExtent l="0" t="0" r="0" b="0"/>
            <wp:wrapNone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19506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770880" behindDoc="1" locked="0" layoutInCell="1" allowOverlap="1">
            <wp:simplePos x="0" y="0"/>
            <wp:positionH relativeFrom="page">
              <wp:posOffset>6851269</wp:posOffset>
            </wp:positionH>
            <wp:positionV relativeFrom="page">
              <wp:posOffset>3978910</wp:posOffset>
            </wp:positionV>
            <wp:extent cx="19506" cy="18287"/>
            <wp:effectExtent l="0" t="0" r="0" b="0"/>
            <wp:wrapNone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19506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771904" behindDoc="1" locked="0" layoutInCell="1" allowOverlap="1">
            <wp:simplePos x="0" y="0"/>
            <wp:positionH relativeFrom="page">
              <wp:posOffset>914654</wp:posOffset>
            </wp:positionH>
            <wp:positionV relativeFrom="page">
              <wp:posOffset>4472686</wp:posOffset>
            </wp:positionV>
            <wp:extent cx="1204595" cy="13963"/>
            <wp:effectExtent l="0" t="0" r="0" b="0"/>
            <wp:wrapNone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1204595" cy="13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772928" behindDoc="1" locked="0" layoutInCell="1" allowOverlap="1">
            <wp:simplePos x="0" y="0"/>
            <wp:positionH relativeFrom="page">
              <wp:posOffset>914654</wp:posOffset>
            </wp:positionH>
            <wp:positionV relativeFrom="page">
              <wp:posOffset>4618990</wp:posOffset>
            </wp:positionV>
            <wp:extent cx="18287" cy="18287"/>
            <wp:effectExtent l="0" t="0" r="0" b="0"/>
            <wp:wrapNone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773952" behindDoc="1" locked="0" layoutInCell="1" allowOverlap="1">
            <wp:simplePos x="0" y="0"/>
            <wp:positionH relativeFrom="page">
              <wp:posOffset>914654</wp:posOffset>
            </wp:positionH>
            <wp:positionV relativeFrom="page">
              <wp:posOffset>4618990</wp:posOffset>
            </wp:positionV>
            <wp:extent cx="18287" cy="18287"/>
            <wp:effectExtent l="0" t="0" r="0" b="0"/>
            <wp:wrapNone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774976" behindDoc="1" locked="0" layoutInCell="1" allowOverlap="1">
            <wp:simplePos x="0" y="0"/>
            <wp:positionH relativeFrom="page">
              <wp:posOffset>932941</wp:posOffset>
            </wp:positionH>
            <wp:positionV relativeFrom="page">
              <wp:posOffset>4618990</wp:posOffset>
            </wp:positionV>
            <wp:extent cx="893445" cy="19009"/>
            <wp:effectExtent l="0" t="0" r="0" b="0"/>
            <wp:wrapNone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893445" cy="19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776000" behindDoc="1" locked="0" layoutInCell="1" allowOverlap="1">
            <wp:simplePos x="0" y="0"/>
            <wp:positionH relativeFrom="page">
              <wp:posOffset>1826387</wp:posOffset>
            </wp:positionH>
            <wp:positionV relativeFrom="page">
              <wp:posOffset>4618990</wp:posOffset>
            </wp:positionV>
            <wp:extent cx="18287" cy="18287"/>
            <wp:effectExtent l="0" t="0" r="0" b="0"/>
            <wp:wrapNone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777024" behindDoc="1" locked="0" layoutInCell="1" allowOverlap="1">
            <wp:simplePos x="0" y="0"/>
            <wp:positionH relativeFrom="page">
              <wp:posOffset>1844675</wp:posOffset>
            </wp:positionH>
            <wp:positionV relativeFrom="page">
              <wp:posOffset>4618990</wp:posOffset>
            </wp:positionV>
            <wp:extent cx="3634740" cy="19043"/>
            <wp:effectExtent l="0" t="0" r="0" b="0"/>
            <wp:wrapNone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190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778048" behindDoc="1" locked="0" layoutInCell="1" allowOverlap="1">
            <wp:simplePos x="0" y="0"/>
            <wp:positionH relativeFrom="page">
              <wp:posOffset>5479415</wp:posOffset>
            </wp:positionH>
            <wp:positionV relativeFrom="page">
              <wp:posOffset>4618990</wp:posOffset>
            </wp:positionV>
            <wp:extent cx="18287" cy="18287"/>
            <wp:effectExtent l="0" t="0" r="0" b="0"/>
            <wp:wrapNone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779072" behindDoc="1" locked="0" layoutInCell="1" allowOverlap="1">
            <wp:simplePos x="0" y="0"/>
            <wp:positionH relativeFrom="page">
              <wp:posOffset>5479415</wp:posOffset>
            </wp:positionH>
            <wp:positionV relativeFrom="page">
              <wp:posOffset>4618990</wp:posOffset>
            </wp:positionV>
            <wp:extent cx="18287" cy="18287"/>
            <wp:effectExtent l="0" t="0" r="0" b="0"/>
            <wp:wrapNone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780096" behindDoc="1" locked="0" layoutInCell="1" allowOverlap="1">
            <wp:simplePos x="0" y="0"/>
            <wp:positionH relativeFrom="page">
              <wp:posOffset>914654</wp:posOffset>
            </wp:positionH>
            <wp:positionV relativeFrom="page">
              <wp:posOffset>4637278</wp:posOffset>
            </wp:positionV>
            <wp:extent cx="18912" cy="173989"/>
            <wp:effectExtent l="0" t="0" r="0" b="0"/>
            <wp:wrapNone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18912" cy="1739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781120" behindDoc="1" locked="0" layoutInCell="1" allowOverlap="1">
            <wp:simplePos x="0" y="0"/>
            <wp:positionH relativeFrom="page">
              <wp:posOffset>1826387</wp:posOffset>
            </wp:positionH>
            <wp:positionV relativeFrom="page">
              <wp:posOffset>4637278</wp:posOffset>
            </wp:positionV>
            <wp:extent cx="18912" cy="173989"/>
            <wp:effectExtent l="0" t="0" r="0" b="0"/>
            <wp:wrapNone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18912" cy="1739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782144" behindDoc="1" locked="0" layoutInCell="1" allowOverlap="1">
            <wp:simplePos x="0" y="0"/>
            <wp:positionH relativeFrom="page">
              <wp:posOffset>5479415</wp:posOffset>
            </wp:positionH>
            <wp:positionV relativeFrom="page">
              <wp:posOffset>4637278</wp:posOffset>
            </wp:positionV>
            <wp:extent cx="18912" cy="173989"/>
            <wp:effectExtent l="0" t="0" r="0" b="0"/>
            <wp:wrapNone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18912" cy="1739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783168" behindDoc="1" locked="0" layoutInCell="1" allowOverlap="1">
            <wp:simplePos x="0" y="0"/>
            <wp:positionH relativeFrom="page">
              <wp:posOffset>914654</wp:posOffset>
            </wp:positionH>
            <wp:positionV relativeFrom="page">
              <wp:posOffset>4811268</wp:posOffset>
            </wp:positionV>
            <wp:extent cx="18287" cy="18287"/>
            <wp:effectExtent l="0" t="0" r="0" b="0"/>
            <wp:wrapNone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784192" behindDoc="1" locked="0" layoutInCell="1" allowOverlap="1">
            <wp:simplePos x="0" y="0"/>
            <wp:positionH relativeFrom="page">
              <wp:posOffset>932941</wp:posOffset>
            </wp:positionH>
            <wp:positionV relativeFrom="page">
              <wp:posOffset>4811268</wp:posOffset>
            </wp:positionV>
            <wp:extent cx="893445" cy="19009"/>
            <wp:effectExtent l="0" t="0" r="0" b="0"/>
            <wp:wrapNone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893445" cy="19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785216" behindDoc="1" locked="0" layoutInCell="1" allowOverlap="1">
            <wp:simplePos x="0" y="0"/>
            <wp:positionH relativeFrom="page">
              <wp:posOffset>1826387</wp:posOffset>
            </wp:positionH>
            <wp:positionV relativeFrom="page">
              <wp:posOffset>4811268</wp:posOffset>
            </wp:positionV>
            <wp:extent cx="18287" cy="18287"/>
            <wp:effectExtent l="0" t="0" r="0" b="0"/>
            <wp:wrapNone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786240" behindDoc="1" locked="0" layoutInCell="1" allowOverlap="1">
            <wp:simplePos x="0" y="0"/>
            <wp:positionH relativeFrom="page">
              <wp:posOffset>1844675</wp:posOffset>
            </wp:positionH>
            <wp:positionV relativeFrom="page">
              <wp:posOffset>4811268</wp:posOffset>
            </wp:positionV>
            <wp:extent cx="3634740" cy="19043"/>
            <wp:effectExtent l="0" t="0" r="0" b="0"/>
            <wp:wrapNone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190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787264" behindDoc="1" locked="0" layoutInCell="1" allowOverlap="1">
            <wp:simplePos x="0" y="0"/>
            <wp:positionH relativeFrom="page">
              <wp:posOffset>5479415</wp:posOffset>
            </wp:positionH>
            <wp:positionV relativeFrom="page">
              <wp:posOffset>4811268</wp:posOffset>
            </wp:positionV>
            <wp:extent cx="18287" cy="18287"/>
            <wp:effectExtent l="0" t="0" r="0" b="0"/>
            <wp:wrapNone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788288" behindDoc="1" locked="0" layoutInCell="1" allowOverlap="1">
            <wp:simplePos x="0" y="0"/>
            <wp:positionH relativeFrom="page">
              <wp:posOffset>914654</wp:posOffset>
            </wp:positionH>
            <wp:positionV relativeFrom="page">
              <wp:posOffset>4829556</wp:posOffset>
            </wp:positionV>
            <wp:extent cx="18826" cy="170688"/>
            <wp:effectExtent l="0" t="0" r="0" b="0"/>
            <wp:wrapNone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18826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789312" behindDoc="1" locked="0" layoutInCell="1" allowOverlap="1">
            <wp:simplePos x="0" y="0"/>
            <wp:positionH relativeFrom="page">
              <wp:posOffset>914654</wp:posOffset>
            </wp:positionH>
            <wp:positionV relativeFrom="page">
              <wp:posOffset>5000244</wp:posOffset>
            </wp:positionV>
            <wp:extent cx="18287" cy="18287"/>
            <wp:effectExtent l="0" t="0" r="0" b="0"/>
            <wp:wrapNone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790336" behindDoc="1" locked="0" layoutInCell="1" allowOverlap="1">
            <wp:simplePos x="0" y="0"/>
            <wp:positionH relativeFrom="page">
              <wp:posOffset>914654</wp:posOffset>
            </wp:positionH>
            <wp:positionV relativeFrom="page">
              <wp:posOffset>5000244</wp:posOffset>
            </wp:positionV>
            <wp:extent cx="18287" cy="18287"/>
            <wp:effectExtent l="0" t="0" r="0" b="0"/>
            <wp:wrapNone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791360" behindDoc="1" locked="0" layoutInCell="1" allowOverlap="1">
            <wp:simplePos x="0" y="0"/>
            <wp:positionH relativeFrom="page">
              <wp:posOffset>932941</wp:posOffset>
            </wp:positionH>
            <wp:positionV relativeFrom="page">
              <wp:posOffset>5000244</wp:posOffset>
            </wp:positionV>
            <wp:extent cx="893445" cy="19009"/>
            <wp:effectExtent l="0" t="0" r="0" b="0"/>
            <wp:wrapNone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27"/>
                    <a:stretch>
                      <a:fillRect/>
                    </a:stretch>
                  </pic:blipFill>
                  <pic:spPr>
                    <a:xfrm>
                      <a:off x="0" y="0"/>
                      <a:ext cx="893445" cy="19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792384" behindDoc="1" locked="0" layoutInCell="1" allowOverlap="1">
            <wp:simplePos x="0" y="0"/>
            <wp:positionH relativeFrom="page">
              <wp:posOffset>1826387</wp:posOffset>
            </wp:positionH>
            <wp:positionV relativeFrom="page">
              <wp:posOffset>4829556</wp:posOffset>
            </wp:positionV>
            <wp:extent cx="18826" cy="170688"/>
            <wp:effectExtent l="0" t="0" r="0" b="0"/>
            <wp:wrapNone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>
                      <a:off x="0" y="0"/>
                      <a:ext cx="18826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793408" behindDoc="1" locked="0" layoutInCell="1" allowOverlap="1">
            <wp:simplePos x="0" y="0"/>
            <wp:positionH relativeFrom="page">
              <wp:posOffset>1826387</wp:posOffset>
            </wp:positionH>
            <wp:positionV relativeFrom="page">
              <wp:posOffset>5000244</wp:posOffset>
            </wp:positionV>
            <wp:extent cx="18287" cy="18287"/>
            <wp:effectExtent l="0" t="0" r="0" b="0"/>
            <wp:wrapNone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794432" behindDoc="1" locked="0" layoutInCell="1" allowOverlap="1">
            <wp:simplePos x="0" y="0"/>
            <wp:positionH relativeFrom="page">
              <wp:posOffset>1844675</wp:posOffset>
            </wp:positionH>
            <wp:positionV relativeFrom="page">
              <wp:posOffset>5000244</wp:posOffset>
            </wp:positionV>
            <wp:extent cx="3634740" cy="19043"/>
            <wp:effectExtent l="0" t="0" r="0" b="0"/>
            <wp:wrapNone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190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795456" behindDoc="1" locked="0" layoutInCell="1" allowOverlap="1">
            <wp:simplePos x="0" y="0"/>
            <wp:positionH relativeFrom="page">
              <wp:posOffset>5479415</wp:posOffset>
            </wp:positionH>
            <wp:positionV relativeFrom="page">
              <wp:posOffset>4829556</wp:posOffset>
            </wp:positionV>
            <wp:extent cx="18826" cy="170688"/>
            <wp:effectExtent l="0" t="0" r="0" b="0"/>
            <wp:wrapNone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18826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796480" behindDoc="1" locked="0" layoutInCell="1" allowOverlap="1">
            <wp:simplePos x="0" y="0"/>
            <wp:positionH relativeFrom="page">
              <wp:posOffset>5479415</wp:posOffset>
            </wp:positionH>
            <wp:positionV relativeFrom="page">
              <wp:posOffset>5000244</wp:posOffset>
            </wp:positionV>
            <wp:extent cx="18287" cy="18287"/>
            <wp:effectExtent l="0" t="0" r="0" b="0"/>
            <wp:wrapNone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797504" behindDoc="1" locked="0" layoutInCell="1" allowOverlap="1">
            <wp:simplePos x="0" y="0"/>
            <wp:positionH relativeFrom="page">
              <wp:posOffset>5479415</wp:posOffset>
            </wp:positionH>
            <wp:positionV relativeFrom="page">
              <wp:posOffset>5000244</wp:posOffset>
            </wp:positionV>
            <wp:extent cx="18287" cy="18287"/>
            <wp:effectExtent l="0" t="0" r="0" b="0"/>
            <wp:wrapNone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798528" behindDoc="1" locked="0" layoutInCell="1" allowOverlap="1">
            <wp:simplePos x="0" y="0"/>
            <wp:positionH relativeFrom="page">
              <wp:posOffset>914654</wp:posOffset>
            </wp:positionH>
            <wp:positionV relativeFrom="page">
              <wp:posOffset>5305044</wp:posOffset>
            </wp:positionV>
            <wp:extent cx="18287" cy="18287"/>
            <wp:effectExtent l="0" t="0" r="0" b="0"/>
            <wp:wrapNone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799552" behindDoc="1" locked="0" layoutInCell="1" allowOverlap="1">
            <wp:simplePos x="0" y="0"/>
            <wp:positionH relativeFrom="page">
              <wp:posOffset>914654</wp:posOffset>
            </wp:positionH>
            <wp:positionV relativeFrom="page">
              <wp:posOffset>5305044</wp:posOffset>
            </wp:positionV>
            <wp:extent cx="18287" cy="18287"/>
            <wp:effectExtent l="0" t="0" r="0" b="0"/>
            <wp:wrapNone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800576" behindDoc="1" locked="0" layoutInCell="1" allowOverlap="1">
            <wp:simplePos x="0" y="0"/>
            <wp:positionH relativeFrom="page">
              <wp:posOffset>932941</wp:posOffset>
            </wp:positionH>
            <wp:positionV relativeFrom="page">
              <wp:posOffset>5305044</wp:posOffset>
            </wp:positionV>
            <wp:extent cx="1091565" cy="19017"/>
            <wp:effectExtent l="0" t="0" r="0" b="0"/>
            <wp:wrapNone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>
                      <a:off x="0" y="0"/>
                      <a:ext cx="1091565" cy="19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801600" behindDoc="1" locked="0" layoutInCell="1" allowOverlap="1">
            <wp:simplePos x="0" y="0"/>
            <wp:positionH relativeFrom="page">
              <wp:posOffset>2024507</wp:posOffset>
            </wp:positionH>
            <wp:positionV relativeFrom="page">
              <wp:posOffset>5305044</wp:posOffset>
            </wp:positionV>
            <wp:extent cx="18542" cy="18542"/>
            <wp:effectExtent l="0" t="0" r="0" b="0"/>
            <wp:wrapNone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35"/>
                    <a:stretch>
                      <a:fillRect/>
                    </a:stretch>
                  </pic:blipFill>
                  <pic:spPr>
                    <a:xfrm>
                      <a:off x="0" y="0"/>
                      <a:ext cx="18542" cy="185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802624" behindDoc="1" locked="0" layoutInCell="1" allowOverlap="1">
            <wp:simplePos x="0" y="0"/>
            <wp:positionH relativeFrom="page">
              <wp:posOffset>2043049</wp:posOffset>
            </wp:positionH>
            <wp:positionV relativeFrom="page">
              <wp:posOffset>5305044</wp:posOffset>
            </wp:positionV>
            <wp:extent cx="1118870" cy="19028"/>
            <wp:effectExtent l="0" t="0" r="0" b="0"/>
            <wp:wrapNone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36"/>
                    <a:stretch>
                      <a:fillRect/>
                    </a:stretch>
                  </pic:blipFill>
                  <pic:spPr>
                    <a:xfrm>
                      <a:off x="0" y="0"/>
                      <a:ext cx="1118870" cy="19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803648" behindDoc="1" locked="0" layoutInCell="1" allowOverlap="1">
            <wp:simplePos x="0" y="0"/>
            <wp:positionH relativeFrom="page">
              <wp:posOffset>3162046</wp:posOffset>
            </wp:positionH>
            <wp:positionV relativeFrom="page">
              <wp:posOffset>5305044</wp:posOffset>
            </wp:positionV>
            <wp:extent cx="18287" cy="17144"/>
            <wp:effectExtent l="0" t="0" r="0" b="0"/>
            <wp:wrapNone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37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7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804672" behindDoc="1" locked="0" layoutInCell="1" allowOverlap="1">
            <wp:simplePos x="0" y="0"/>
            <wp:positionH relativeFrom="page">
              <wp:posOffset>3180334</wp:posOffset>
            </wp:positionH>
            <wp:positionV relativeFrom="page">
              <wp:posOffset>5305044</wp:posOffset>
            </wp:positionV>
            <wp:extent cx="2134235" cy="19044"/>
            <wp:effectExtent l="0" t="0" r="0" b="0"/>
            <wp:wrapNone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>
                      <a:off x="0" y="0"/>
                      <a:ext cx="2134235" cy="19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805696" behindDoc="1" locked="0" layoutInCell="1" allowOverlap="1">
            <wp:simplePos x="0" y="0"/>
            <wp:positionH relativeFrom="page">
              <wp:posOffset>5314442</wp:posOffset>
            </wp:positionH>
            <wp:positionV relativeFrom="page">
              <wp:posOffset>5305044</wp:posOffset>
            </wp:positionV>
            <wp:extent cx="18542" cy="17383"/>
            <wp:effectExtent l="0" t="0" r="0" b="0"/>
            <wp:wrapNone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39"/>
                    <a:stretch>
                      <a:fillRect/>
                    </a:stretch>
                  </pic:blipFill>
                  <pic:spPr>
                    <a:xfrm>
                      <a:off x="0" y="0"/>
                      <a:ext cx="18542" cy="17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806720" behindDoc="1" locked="0" layoutInCell="1" allowOverlap="1">
            <wp:simplePos x="0" y="0"/>
            <wp:positionH relativeFrom="page">
              <wp:posOffset>5333111</wp:posOffset>
            </wp:positionH>
            <wp:positionV relativeFrom="page">
              <wp:posOffset>5305044</wp:posOffset>
            </wp:positionV>
            <wp:extent cx="1509014" cy="19037"/>
            <wp:effectExtent l="0" t="0" r="0" b="0"/>
            <wp:wrapNone/>
            <wp:docPr id="146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40"/>
                    <a:stretch>
                      <a:fillRect/>
                    </a:stretch>
                  </pic:blipFill>
                  <pic:spPr>
                    <a:xfrm>
                      <a:off x="0" y="0"/>
                      <a:ext cx="1509014" cy="19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807744" behindDoc="1" locked="0" layoutInCell="1" allowOverlap="1">
            <wp:simplePos x="0" y="0"/>
            <wp:positionH relativeFrom="page">
              <wp:posOffset>6842125</wp:posOffset>
            </wp:positionH>
            <wp:positionV relativeFrom="page">
              <wp:posOffset>5305044</wp:posOffset>
            </wp:positionV>
            <wp:extent cx="18288" cy="18288"/>
            <wp:effectExtent l="0" t="0" r="0" b="0"/>
            <wp:wrapNone/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41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808768" behindDoc="1" locked="0" layoutInCell="1" allowOverlap="1">
            <wp:simplePos x="0" y="0"/>
            <wp:positionH relativeFrom="page">
              <wp:posOffset>6842125</wp:posOffset>
            </wp:positionH>
            <wp:positionV relativeFrom="page">
              <wp:posOffset>5305044</wp:posOffset>
            </wp:positionV>
            <wp:extent cx="18288" cy="18288"/>
            <wp:effectExtent l="0" t="0" r="0" b="0"/>
            <wp:wrapNone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41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809792" behindDoc="1" locked="0" layoutInCell="1" allowOverlap="1">
            <wp:simplePos x="0" y="0"/>
            <wp:positionH relativeFrom="page">
              <wp:posOffset>914654</wp:posOffset>
            </wp:positionH>
            <wp:positionV relativeFrom="page">
              <wp:posOffset>5323332</wp:posOffset>
            </wp:positionV>
            <wp:extent cx="18965" cy="170687"/>
            <wp:effectExtent l="0" t="0" r="0" b="0"/>
            <wp:wrapNone/>
            <wp:docPr id="149" name="Picture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42"/>
                    <a:stretch>
                      <a:fillRect/>
                    </a:stretch>
                  </pic:blipFill>
                  <pic:spPr>
                    <a:xfrm>
                      <a:off x="0" y="0"/>
                      <a:ext cx="18965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810816" behindDoc="1" locked="0" layoutInCell="1" allowOverlap="1">
            <wp:simplePos x="0" y="0"/>
            <wp:positionH relativeFrom="page">
              <wp:posOffset>2024507</wp:posOffset>
            </wp:positionH>
            <wp:positionV relativeFrom="page">
              <wp:posOffset>5323332</wp:posOffset>
            </wp:positionV>
            <wp:extent cx="6322" cy="170687"/>
            <wp:effectExtent l="0" t="0" r="0" b="0"/>
            <wp:wrapNone/>
            <wp:docPr id="150" name="Pictur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43"/>
                    <a:stretch>
                      <a:fillRect/>
                    </a:stretch>
                  </pic:blipFill>
                  <pic:spPr>
                    <a:xfrm>
                      <a:off x="0" y="0"/>
                      <a:ext cx="6322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811840" behindDoc="1" locked="0" layoutInCell="1" allowOverlap="1">
            <wp:simplePos x="0" y="0"/>
            <wp:positionH relativeFrom="page">
              <wp:posOffset>3162046</wp:posOffset>
            </wp:positionH>
            <wp:positionV relativeFrom="page">
              <wp:posOffset>5323332</wp:posOffset>
            </wp:positionV>
            <wp:extent cx="7586" cy="170687"/>
            <wp:effectExtent l="0" t="0" r="0" b="0"/>
            <wp:wrapNone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44"/>
                    <a:stretch>
                      <a:fillRect/>
                    </a:stretch>
                  </pic:blipFill>
                  <pic:spPr>
                    <a:xfrm>
                      <a:off x="0" y="0"/>
                      <a:ext cx="7586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812864" behindDoc="1" locked="0" layoutInCell="1" allowOverlap="1">
            <wp:simplePos x="0" y="0"/>
            <wp:positionH relativeFrom="page">
              <wp:posOffset>5314442</wp:posOffset>
            </wp:positionH>
            <wp:positionV relativeFrom="page">
              <wp:posOffset>5323332</wp:posOffset>
            </wp:positionV>
            <wp:extent cx="7586" cy="170687"/>
            <wp:effectExtent l="0" t="0" r="0" b="0"/>
            <wp:wrapNone/>
            <wp:docPr id="152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45"/>
                    <a:stretch>
                      <a:fillRect/>
                    </a:stretch>
                  </pic:blipFill>
                  <pic:spPr>
                    <a:xfrm>
                      <a:off x="0" y="0"/>
                      <a:ext cx="7586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813888" behindDoc="1" locked="0" layoutInCell="1" allowOverlap="1">
            <wp:simplePos x="0" y="0"/>
            <wp:positionH relativeFrom="page">
              <wp:posOffset>6842125</wp:posOffset>
            </wp:positionH>
            <wp:positionV relativeFrom="page">
              <wp:posOffset>5323332</wp:posOffset>
            </wp:positionV>
            <wp:extent cx="18965" cy="170687"/>
            <wp:effectExtent l="0" t="0" r="0" b="0"/>
            <wp:wrapNone/>
            <wp:docPr id="153" name="Pictur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46"/>
                    <a:stretch>
                      <a:fillRect/>
                    </a:stretch>
                  </pic:blipFill>
                  <pic:spPr>
                    <a:xfrm>
                      <a:off x="0" y="0"/>
                      <a:ext cx="18965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814912" behindDoc="1" locked="0" layoutInCell="1" allowOverlap="1">
            <wp:simplePos x="0" y="0"/>
            <wp:positionH relativeFrom="page">
              <wp:posOffset>914654</wp:posOffset>
            </wp:positionH>
            <wp:positionV relativeFrom="page">
              <wp:posOffset>5494020</wp:posOffset>
            </wp:positionV>
            <wp:extent cx="18287" cy="18287"/>
            <wp:effectExtent l="0" t="0" r="0" b="0"/>
            <wp:wrapNone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47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815936" behindDoc="1" locked="0" layoutInCell="1" allowOverlap="1">
            <wp:simplePos x="0" y="0"/>
            <wp:positionH relativeFrom="page">
              <wp:posOffset>932941</wp:posOffset>
            </wp:positionH>
            <wp:positionV relativeFrom="page">
              <wp:posOffset>5494020</wp:posOffset>
            </wp:positionV>
            <wp:extent cx="1091565" cy="19017"/>
            <wp:effectExtent l="0" t="0" r="0" b="0"/>
            <wp:wrapNone/>
            <wp:docPr id="155" name="Picture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48"/>
                    <a:stretch>
                      <a:fillRect/>
                    </a:stretch>
                  </pic:blipFill>
                  <pic:spPr>
                    <a:xfrm>
                      <a:off x="0" y="0"/>
                      <a:ext cx="1091565" cy="19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816960" behindDoc="1" locked="0" layoutInCell="1" allowOverlap="1">
            <wp:simplePos x="0" y="0"/>
            <wp:positionH relativeFrom="page">
              <wp:posOffset>2024507</wp:posOffset>
            </wp:positionH>
            <wp:positionV relativeFrom="page">
              <wp:posOffset>5494020</wp:posOffset>
            </wp:positionV>
            <wp:extent cx="18542" cy="18542"/>
            <wp:effectExtent l="0" t="0" r="0" b="0"/>
            <wp:wrapNone/>
            <wp:docPr id="156" name="Picture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49"/>
                    <a:stretch>
                      <a:fillRect/>
                    </a:stretch>
                  </pic:blipFill>
                  <pic:spPr>
                    <a:xfrm>
                      <a:off x="0" y="0"/>
                      <a:ext cx="18542" cy="185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817984" behindDoc="1" locked="0" layoutInCell="1" allowOverlap="1">
            <wp:simplePos x="0" y="0"/>
            <wp:positionH relativeFrom="page">
              <wp:posOffset>2043049</wp:posOffset>
            </wp:positionH>
            <wp:positionV relativeFrom="page">
              <wp:posOffset>5494020</wp:posOffset>
            </wp:positionV>
            <wp:extent cx="1118870" cy="19028"/>
            <wp:effectExtent l="0" t="0" r="0" b="0"/>
            <wp:wrapNone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50"/>
                    <a:stretch>
                      <a:fillRect/>
                    </a:stretch>
                  </pic:blipFill>
                  <pic:spPr>
                    <a:xfrm>
                      <a:off x="0" y="0"/>
                      <a:ext cx="1118870" cy="19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819008" behindDoc="1" locked="0" layoutInCell="1" allowOverlap="1">
            <wp:simplePos x="0" y="0"/>
            <wp:positionH relativeFrom="page">
              <wp:posOffset>3162046</wp:posOffset>
            </wp:positionH>
            <wp:positionV relativeFrom="page">
              <wp:posOffset>5494020</wp:posOffset>
            </wp:positionV>
            <wp:extent cx="18287" cy="17144"/>
            <wp:effectExtent l="0" t="0" r="0" b="0"/>
            <wp:wrapNone/>
            <wp:docPr id="158" name="Picture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51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7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820032" behindDoc="1" locked="0" layoutInCell="1" allowOverlap="1">
            <wp:simplePos x="0" y="0"/>
            <wp:positionH relativeFrom="page">
              <wp:posOffset>3180334</wp:posOffset>
            </wp:positionH>
            <wp:positionV relativeFrom="page">
              <wp:posOffset>5494020</wp:posOffset>
            </wp:positionV>
            <wp:extent cx="2134235" cy="19044"/>
            <wp:effectExtent l="0" t="0" r="0" b="0"/>
            <wp:wrapNone/>
            <wp:docPr id="159" name="Picture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52"/>
                    <a:stretch>
                      <a:fillRect/>
                    </a:stretch>
                  </pic:blipFill>
                  <pic:spPr>
                    <a:xfrm>
                      <a:off x="0" y="0"/>
                      <a:ext cx="2134235" cy="19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821056" behindDoc="1" locked="0" layoutInCell="1" allowOverlap="1">
            <wp:simplePos x="0" y="0"/>
            <wp:positionH relativeFrom="page">
              <wp:posOffset>5314442</wp:posOffset>
            </wp:positionH>
            <wp:positionV relativeFrom="page">
              <wp:posOffset>5494020</wp:posOffset>
            </wp:positionV>
            <wp:extent cx="18542" cy="17383"/>
            <wp:effectExtent l="0" t="0" r="0" b="0"/>
            <wp:wrapNone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53"/>
                    <a:stretch>
                      <a:fillRect/>
                    </a:stretch>
                  </pic:blipFill>
                  <pic:spPr>
                    <a:xfrm>
                      <a:off x="0" y="0"/>
                      <a:ext cx="18542" cy="17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822080" behindDoc="1" locked="0" layoutInCell="1" allowOverlap="1">
            <wp:simplePos x="0" y="0"/>
            <wp:positionH relativeFrom="page">
              <wp:posOffset>5333111</wp:posOffset>
            </wp:positionH>
            <wp:positionV relativeFrom="page">
              <wp:posOffset>5494020</wp:posOffset>
            </wp:positionV>
            <wp:extent cx="1509014" cy="19037"/>
            <wp:effectExtent l="0" t="0" r="0" b="0"/>
            <wp:wrapNone/>
            <wp:docPr id="161" name="Pictur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54"/>
                    <a:stretch>
                      <a:fillRect/>
                    </a:stretch>
                  </pic:blipFill>
                  <pic:spPr>
                    <a:xfrm>
                      <a:off x="0" y="0"/>
                      <a:ext cx="1509014" cy="19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823104" behindDoc="1" locked="0" layoutInCell="1" allowOverlap="1">
            <wp:simplePos x="0" y="0"/>
            <wp:positionH relativeFrom="page">
              <wp:posOffset>6842125</wp:posOffset>
            </wp:positionH>
            <wp:positionV relativeFrom="page">
              <wp:posOffset>5494020</wp:posOffset>
            </wp:positionV>
            <wp:extent cx="18288" cy="18288"/>
            <wp:effectExtent l="0" t="0" r="0" b="0"/>
            <wp:wrapNone/>
            <wp:docPr id="162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55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824128" behindDoc="1" locked="0" layoutInCell="1" allowOverlap="1">
            <wp:simplePos x="0" y="0"/>
            <wp:positionH relativeFrom="page">
              <wp:posOffset>914654</wp:posOffset>
            </wp:positionH>
            <wp:positionV relativeFrom="page">
              <wp:posOffset>5512308</wp:posOffset>
            </wp:positionV>
            <wp:extent cx="18982" cy="356869"/>
            <wp:effectExtent l="0" t="0" r="0" b="0"/>
            <wp:wrapNone/>
            <wp:docPr id="163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56"/>
                    <a:stretch>
                      <a:fillRect/>
                    </a:stretch>
                  </pic:blipFill>
                  <pic:spPr>
                    <a:xfrm>
                      <a:off x="0" y="0"/>
                      <a:ext cx="18982" cy="3568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825152" behindDoc="1" locked="0" layoutInCell="1" allowOverlap="1">
            <wp:simplePos x="0" y="0"/>
            <wp:positionH relativeFrom="page">
              <wp:posOffset>2024507</wp:posOffset>
            </wp:positionH>
            <wp:positionV relativeFrom="page">
              <wp:posOffset>5512308</wp:posOffset>
            </wp:positionV>
            <wp:extent cx="6327" cy="356869"/>
            <wp:effectExtent l="0" t="0" r="0" b="0"/>
            <wp:wrapNone/>
            <wp:docPr id="164" name="Picture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57"/>
                    <a:stretch>
                      <a:fillRect/>
                    </a:stretch>
                  </pic:blipFill>
                  <pic:spPr>
                    <a:xfrm>
                      <a:off x="0" y="0"/>
                      <a:ext cx="6327" cy="3568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826176" behindDoc="1" locked="0" layoutInCell="1" allowOverlap="1">
            <wp:simplePos x="0" y="0"/>
            <wp:positionH relativeFrom="page">
              <wp:posOffset>3162046</wp:posOffset>
            </wp:positionH>
            <wp:positionV relativeFrom="page">
              <wp:posOffset>5512308</wp:posOffset>
            </wp:positionV>
            <wp:extent cx="7593" cy="356869"/>
            <wp:effectExtent l="0" t="0" r="0" b="0"/>
            <wp:wrapNone/>
            <wp:docPr id="165" name="Picture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58"/>
                    <a:stretch>
                      <a:fillRect/>
                    </a:stretch>
                  </pic:blipFill>
                  <pic:spPr>
                    <a:xfrm>
                      <a:off x="0" y="0"/>
                      <a:ext cx="7593" cy="3568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827200" behindDoc="1" locked="0" layoutInCell="1" allowOverlap="1">
            <wp:simplePos x="0" y="0"/>
            <wp:positionH relativeFrom="page">
              <wp:posOffset>5314442</wp:posOffset>
            </wp:positionH>
            <wp:positionV relativeFrom="page">
              <wp:posOffset>5512308</wp:posOffset>
            </wp:positionV>
            <wp:extent cx="7593" cy="356869"/>
            <wp:effectExtent l="0" t="0" r="0" b="0"/>
            <wp:wrapNone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59"/>
                    <a:stretch>
                      <a:fillRect/>
                    </a:stretch>
                  </pic:blipFill>
                  <pic:spPr>
                    <a:xfrm>
                      <a:off x="0" y="0"/>
                      <a:ext cx="7593" cy="3568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828224" behindDoc="1" locked="0" layoutInCell="1" allowOverlap="1">
            <wp:simplePos x="0" y="0"/>
            <wp:positionH relativeFrom="page">
              <wp:posOffset>6842125</wp:posOffset>
            </wp:positionH>
            <wp:positionV relativeFrom="page">
              <wp:posOffset>5512308</wp:posOffset>
            </wp:positionV>
            <wp:extent cx="18982" cy="356869"/>
            <wp:effectExtent l="0" t="0" r="0" b="0"/>
            <wp:wrapNone/>
            <wp:docPr id="167" name="Picture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60"/>
                    <a:stretch>
                      <a:fillRect/>
                    </a:stretch>
                  </pic:blipFill>
                  <pic:spPr>
                    <a:xfrm>
                      <a:off x="0" y="0"/>
                      <a:ext cx="18982" cy="3568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829248" behindDoc="1" locked="0" layoutInCell="1" allowOverlap="1">
            <wp:simplePos x="0" y="0"/>
            <wp:positionH relativeFrom="page">
              <wp:posOffset>914654</wp:posOffset>
            </wp:positionH>
            <wp:positionV relativeFrom="page">
              <wp:posOffset>5869178</wp:posOffset>
            </wp:positionV>
            <wp:extent cx="18287" cy="7315"/>
            <wp:effectExtent l="0" t="0" r="0" b="0"/>
            <wp:wrapNone/>
            <wp:docPr id="168" name="Picture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61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7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830272" behindDoc="1" locked="0" layoutInCell="1" allowOverlap="1">
            <wp:simplePos x="0" y="0"/>
            <wp:positionH relativeFrom="page">
              <wp:posOffset>932941</wp:posOffset>
            </wp:positionH>
            <wp:positionV relativeFrom="page">
              <wp:posOffset>5869178</wp:posOffset>
            </wp:positionV>
            <wp:extent cx="1091565" cy="7607"/>
            <wp:effectExtent l="0" t="0" r="0" b="0"/>
            <wp:wrapNone/>
            <wp:docPr id="169" name="Picture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62"/>
                    <a:stretch>
                      <a:fillRect/>
                    </a:stretch>
                  </pic:blipFill>
                  <pic:spPr>
                    <a:xfrm>
                      <a:off x="0" y="0"/>
                      <a:ext cx="1091565" cy="76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831296" behindDoc="1" locked="0" layoutInCell="1" allowOverlap="1">
            <wp:simplePos x="0" y="0"/>
            <wp:positionH relativeFrom="page">
              <wp:posOffset>2030602</wp:posOffset>
            </wp:positionH>
            <wp:positionV relativeFrom="page">
              <wp:posOffset>5869178</wp:posOffset>
            </wp:positionV>
            <wp:extent cx="1131443" cy="7611"/>
            <wp:effectExtent l="0" t="0" r="0" b="0"/>
            <wp:wrapNone/>
            <wp:docPr id="170" name="Picture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63"/>
                    <a:stretch>
                      <a:fillRect/>
                    </a:stretch>
                  </pic:blipFill>
                  <pic:spPr>
                    <a:xfrm>
                      <a:off x="0" y="0"/>
                      <a:ext cx="1131443" cy="76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832320" behindDoc="1" locked="0" layoutInCell="1" allowOverlap="1">
            <wp:simplePos x="0" y="0"/>
            <wp:positionH relativeFrom="page">
              <wp:posOffset>3168142</wp:posOffset>
            </wp:positionH>
            <wp:positionV relativeFrom="page">
              <wp:posOffset>5869178</wp:posOffset>
            </wp:positionV>
            <wp:extent cx="2146427" cy="7616"/>
            <wp:effectExtent l="0" t="0" r="0" b="0"/>
            <wp:wrapNone/>
            <wp:docPr id="171" name="Picture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64"/>
                    <a:stretch>
                      <a:fillRect/>
                    </a:stretch>
                  </pic:blipFill>
                  <pic:spPr>
                    <a:xfrm>
                      <a:off x="0" y="0"/>
                      <a:ext cx="2146427" cy="7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833344" behindDoc="1" locked="0" layoutInCell="1" allowOverlap="1">
            <wp:simplePos x="0" y="0"/>
            <wp:positionH relativeFrom="page">
              <wp:posOffset>5320538</wp:posOffset>
            </wp:positionH>
            <wp:positionV relativeFrom="page">
              <wp:posOffset>5869178</wp:posOffset>
            </wp:positionV>
            <wp:extent cx="1521587" cy="7614"/>
            <wp:effectExtent l="0" t="0" r="0" b="0"/>
            <wp:wrapNone/>
            <wp:docPr id="172" name="Picture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65"/>
                    <a:stretch>
                      <a:fillRect/>
                    </a:stretch>
                  </pic:blipFill>
                  <pic:spPr>
                    <a:xfrm>
                      <a:off x="0" y="0"/>
                      <a:ext cx="1521587" cy="76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834368" behindDoc="1" locked="0" layoutInCell="1" allowOverlap="1">
            <wp:simplePos x="0" y="0"/>
            <wp:positionH relativeFrom="page">
              <wp:posOffset>6842125</wp:posOffset>
            </wp:positionH>
            <wp:positionV relativeFrom="page">
              <wp:posOffset>5869178</wp:posOffset>
            </wp:positionV>
            <wp:extent cx="18288" cy="7315"/>
            <wp:effectExtent l="0" t="0" r="0" b="0"/>
            <wp:wrapNone/>
            <wp:docPr id="173" name="Picture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66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7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835392" behindDoc="1" locked="0" layoutInCell="1" allowOverlap="1">
            <wp:simplePos x="0" y="0"/>
            <wp:positionH relativeFrom="page">
              <wp:posOffset>914654</wp:posOffset>
            </wp:positionH>
            <wp:positionV relativeFrom="page">
              <wp:posOffset>5875274</wp:posOffset>
            </wp:positionV>
            <wp:extent cx="18965" cy="170687"/>
            <wp:effectExtent l="0" t="0" r="0" b="0"/>
            <wp:wrapNone/>
            <wp:docPr id="174" name="Picture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67"/>
                    <a:stretch>
                      <a:fillRect/>
                    </a:stretch>
                  </pic:blipFill>
                  <pic:spPr>
                    <a:xfrm>
                      <a:off x="0" y="0"/>
                      <a:ext cx="18965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836416" behindDoc="1" locked="0" layoutInCell="1" allowOverlap="1">
            <wp:simplePos x="0" y="0"/>
            <wp:positionH relativeFrom="page">
              <wp:posOffset>2024507</wp:posOffset>
            </wp:positionH>
            <wp:positionV relativeFrom="page">
              <wp:posOffset>5875274</wp:posOffset>
            </wp:positionV>
            <wp:extent cx="6322" cy="170687"/>
            <wp:effectExtent l="0" t="0" r="0" b="0"/>
            <wp:wrapNone/>
            <wp:docPr id="175" name="Picture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68"/>
                    <a:stretch>
                      <a:fillRect/>
                    </a:stretch>
                  </pic:blipFill>
                  <pic:spPr>
                    <a:xfrm>
                      <a:off x="0" y="0"/>
                      <a:ext cx="6322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837440" behindDoc="1" locked="0" layoutInCell="1" allowOverlap="1">
            <wp:simplePos x="0" y="0"/>
            <wp:positionH relativeFrom="page">
              <wp:posOffset>3162046</wp:posOffset>
            </wp:positionH>
            <wp:positionV relativeFrom="page">
              <wp:posOffset>5875274</wp:posOffset>
            </wp:positionV>
            <wp:extent cx="7586" cy="170687"/>
            <wp:effectExtent l="0" t="0" r="0" b="0"/>
            <wp:wrapNone/>
            <wp:docPr id="176" name="Picture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69"/>
                    <a:stretch>
                      <a:fillRect/>
                    </a:stretch>
                  </pic:blipFill>
                  <pic:spPr>
                    <a:xfrm>
                      <a:off x="0" y="0"/>
                      <a:ext cx="7586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838464" behindDoc="1" locked="0" layoutInCell="1" allowOverlap="1">
            <wp:simplePos x="0" y="0"/>
            <wp:positionH relativeFrom="page">
              <wp:posOffset>5314442</wp:posOffset>
            </wp:positionH>
            <wp:positionV relativeFrom="page">
              <wp:posOffset>5875274</wp:posOffset>
            </wp:positionV>
            <wp:extent cx="7586" cy="170687"/>
            <wp:effectExtent l="0" t="0" r="0" b="0"/>
            <wp:wrapNone/>
            <wp:docPr id="177" name="Picture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70"/>
                    <a:stretch>
                      <a:fillRect/>
                    </a:stretch>
                  </pic:blipFill>
                  <pic:spPr>
                    <a:xfrm>
                      <a:off x="0" y="0"/>
                      <a:ext cx="7586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839488" behindDoc="1" locked="0" layoutInCell="1" allowOverlap="1">
            <wp:simplePos x="0" y="0"/>
            <wp:positionH relativeFrom="page">
              <wp:posOffset>6842125</wp:posOffset>
            </wp:positionH>
            <wp:positionV relativeFrom="page">
              <wp:posOffset>5875274</wp:posOffset>
            </wp:positionV>
            <wp:extent cx="18965" cy="170687"/>
            <wp:effectExtent l="0" t="0" r="0" b="0"/>
            <wp:wrapNone/>
            <wp:docPr id="178" name="Picture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71"/>
                    <a:stretch>
                      <a:fillRect/>
                    </a:stretch>
                  </pic:blipFill>
                  <pic:spPr>
                    <a:xfrm>
                      <a:off x="0" y="0"/>
                      <a:ext cx="18965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840512" behindDoc="1" locked="0" layoutInCell="1" allowOverlap="1">
            <wp:simplePos x="0" y="0"/>
            <wp:positionH relativeFrom="page">
              <wp:posOffset>914654</wp:posOffset>
            </wp:positionH>
            <wp:positionV relativeFrom="page">
              <wp:posOffset>6045962</wp:posOffset>
            </wp:positionV>
            <wp:extent cx="18287" cy="7315"/>
            <wp:effectExtent l="0" t="0" r="0" b="0"/>
            <wp:wrapNone/>
            <wp:docPr id="179" name="Picture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72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7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841536" behindDoc="1" locked="0" layoutInCell="1" allowOverlap="1">
            <wp:simplePos x="0" y="0"/>
            <wp:positionH relativeFrom="page">
              <wp:posOffset>932941</wp:posOffset>
            </wp:positionH>
            <wp:positionV relativeFrom="page">
              <wp:posOffset>6045962</wp:posOffset>
            </wp:positionV>
            <wp:extent cx="1091565" cy="7607"/>
            <wp:effectExtent l="0" t="0" r="0" b="0"/>
            <wp:wrapNone/>
            <wp:docPr id="180" name="Picture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73"/>
                    <a:stretch>
                      <a:fillRect/>
                    </a:stretch>
                  </pic:blipFill>
                  <pic:spPr>
                    <a:xfrm>
                      <a:off x="0" y="0"/>
                      <a:ext cx="1091565" cy="76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842560" behindDoc="1" locked="0" layoutInCell="1" allowOverlap="1">
            <wp:simplePos x="0" y="0"/>
            <wp:positionH relativeFrom="page">
              <wp:posOffset>2030602</wp:posOffset>
            </wp:positionH>
            <wp:positionV relativeFrom="page">
              <wp:posOffset>6045962</wp:posOffset>
            </wp:positionV>
            <wp:extent cx="1131443" cy="7611"/>
            <wp:effectExtent l="0" t="0" r="0" b="0"/>
            <wp:wrapNone/>
            <wp:docPr id="181" name="Picture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74"/>
                    <a:stretch>
                      <a:fillRect/>
                    </a:stretch>
                  </pic:blipFill>
                  <pic:spPr>
                    <a:xfrm>
                      <a:off x="0" y="0"/>
                      <a:ext cx="1131443" cy="76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843584" behindDoc="1" locked="0" layoutInCell="1" allowOverlap="1">
            <wp:simplePos x="0" y="0"/>
            <wp:positionH relativeFrom="page">
              <wp:posOffset>3168142</wp:posOffset>
            </wp:positionH>
            <wp:positionV relativeFrom="page">
              <wp:posOffset>6045962</wp:posOffset>
            </wp:positionV>
            <wp:extent cx="2146427" cy="7616"/>
            <wp:effectExtent l="0" t="0" r="0" b="0"/>
            <wp:wrapNone/>
            <wp:docPr id="182" name="Picture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75"/>
                    <a:stretch>
                      <a:fillRect/>
                    </a:stretch>
                  </pic:blipFill>
                  <pic:spPr>
                    <a:xfrm>
                      <a:off x="0" y="0"/>
                      <a:ext cx="2146427" cy="7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844608" behindDoc="1" locked="0" layoutInCell="1" allowOverlap="1">
            <wp:simplePos x="0" y="0"/>
            <wp:positionH relativeFrom="page">
              <wp:posOffset>5320538</wp:posOffset>
            </wp:positionH>
            <wp:positionV relativeFrom="page">
              <wp:posOffset>6045962</wp:posOffset>
            </wp:positionV>
            <wp:extent cx="1521587" cy="7614"/>
            <wp:effectExtent l="0" t="0" r="0" b="0"/>
            <wp:wrapNone/>
            <wp:docPr id="183" name="Picture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76"/>
                    <a:stretch>
                      <a:fillRect/>
                    </a:stretch>
                  </pic:blipFill>
                  <pic:spPr>
                    <a:xfrm>
                      <a:off x="0" y="0"/>
                      <a:ext cx="1521587" cy="76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845632" behindDoc="1" locked="0" layoutInCell="1" allowOverlap="1">
            <wp:simplePos x="0" y="0"/>
            <wp:positionH relativeFrom="page">
              <wp:posOffset>6842125</wp:posOffset>
            </wp:positionH>
            <wp:positionV relativeFrom="page">
              <wp:posOffset>6045962</wp:posOffset>
            </wp:positionV>
            <wp:extent cx="18288" cy="7315"/>
            <wp:effectExtent l="0" t="0" r="0" b="0"/>
            <wp:wrapNone/>
            <wp:docPr id="184" name="Picture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77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7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846656" behindDoc="1" locked="0" layoutInCell="1" allowOverlap="1">
            <wp:simplePos x="0" y="0"/>
            <wp:positionH relativeFrom="page">
              <wp:posOffset>914654</wp:posOffset>
            </wp:positionH>
            <wp:positionV relativeFrom="page">
              <wp:posOffset>6052058</wp:posOffset>
            </wp:positionV>
            <wp:extent cx="18965" cy="170687"/>
            <wp:effectExtent l="0" t="0" r="0" b="0"/>
            <wp:wrapNone/>
            <wp:docPr id="185" name="Picture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78"/>
                    <a:stretch>
                      <a:fillRect/>
                    </a:stretch>
                  </pic:blipFill>
                  <pic:spPr>
                    <a:xfrm>
                      <a:off x="0" y="0"/>
                      <a:ext cx="18965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847680" behindDoc="1" locked="0" layoutInCell="1" allowOverlap="1">
            <wp:simplePos x="0" y="0"/>
            <wp:positionH relativeFrom="page">
              <wp:posOffset>2024507</wp:posOffset>
            </wp:positionH>
            <wp:positionV relativeFrom="page">
              <wp:posOffset>6052058</wp:posOffset>
            </wp:positionV>
            <wp:extent cx="6322" cy="170687"/>
            <wp:effectExtent l="0" t="0" r="0" b="0"/>
            <wp:wrapNone/>
            <wp:docPr id="186" name="Picture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79"/>
                    <a:stretch>
                      <a:fillRect/>
                    </a:stretch>
                  </pic:blipFill>
                  <pic:spPr>
                    <a:xfrm>
                      <a:off x="0" y="0"/>
                      <a:ext cx="6322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848704" behindDoc="1" locked="0" layoutInCell="1" allowOverlap="1">
            <wp:simplePos x="0" y="0"/>
            <wp:positionH relativeFrom="page">
              <wp:posOffset>3162046</wp:posOffset>
            </wp:positionH>
            <wp:positionV relativeFrom="page">
              <wp:posOffset>6052058</wp:posOffset>
            </wp:positionV>
            <wp:extent cx="7586" cy="170687"/>
            <wp:effectExtent l="0" t="0" r="0" b="0"/>
            <wp:wrapNone/>
            <wp:docPr id="187" name="Picture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80"/>
                    <a:stretch>
                      <a:fillRect/>
                    </a:stretch>
                  </pic:blipFill>
                  <pic:spPr>
                    <a:xfrm>
                      <a:off x="0" y="0"/>
                      <a:ext cx="7586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849728" behindDoc="1" locked="0" layoutInCell="1" allowOverlap="1">
            <wp:simplePos x="0" y="0"/>
            <wp:positionH relativeFrom="page">
              <wp:posOffset>5314442</wp:posOffset>
            </wp:positionH>
            <wp:positionV relativeFrom="page">
              <wp:posOffset>6052058</wp:posOffset>
            </wp:positionV>
            <wp:extent cx="7586" cy="170687"/>
            <wp:effectExtent l="0" t="0" r="0" b="0"/>
            <wp:wrapNone/>
            <wp:docPr id="188" name="Picture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81"/>
                    <a:stretch>
                      <a:fillRect/>
                    </a:stretch>
                  </pic:blipFill>
                  <pic:spPr>
                    <a:xfrm>
                      <a:off x="0" y="0"/>
                      <a:ext cx="7586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850752" behindDoc="1" locked="0" layoutInCell="1" allowOverlap="1">
            <wp:simplePos x="0" y="0"/>
            <wp:positionH relativeFrom="page">
              <wp:posOffset>6842125</wp:posOffset>
            </wp:positionH>
            <wp:positionV relativeFrom="page">
              <wp:posOffset>6052058</wp:posOffset>
            </wp:positionV>
            <wp:extent cx="18965" cy="170687"/>
            <wp:effectExtent l="0" t="0" r="0" b="0"/>
            <wp:wrapNone/>
            <wp:docPr id="189" name="Picture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82"/>
                    <a:stretch>
                      <a:fillRect/>
                    </a:stretch>
                  </pic:blipFill>
                  <pic:spPr>
                    <a:xfrm>
                      <a:off x="0" y="0"/>
                      <a:ext cx="18965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851776" behindDoc="1" locked="0" layoutInCell="1" allowOverlap="1">
            <wp:simplePos x="0" y="0"/>
            <wp:positionH relativeFrom="page">
              <wp:posOffset>914654</wp:posOffset>
            </wp:positionH>
            <wp:positionV relativeFrom="page">
              <wp:posOffset>6222746</wp:posOffset>
            </wp:positionV>
            <wp:extent cx="18287" cy="7315"/>
            <wp:effectExtent l="0" t="0" r="0" b="0"/>
            <wp:wrapNone/>
            <wp:docPr id="190" name="Picture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83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7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852800" behindDoc="1" locked="0" layoutInCell="1" allowOverlap="1">
            <wp:simplePos x="0" y="0"/>
            <wp:positionH relativeFrom="page">
              <wp:posOffset>932941</wp:posOffset>
            </wp:positionH>
            <wp:positionV relativeFrom="page">
              <wp:posOffset>6222746</wp:posOffset>
            </wp:positionV>
            <wp:extent cx="1091565" cy="7607"/>
            <wp:effectExtent l="0" t="0" r="0" b="0"/>
            <wp:wrapNone/>
            <wp:docPr id="191" name="Picture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84"/>
                    <a:stretch>
                      <a:fillRect/>
                    </a:stretch>
                  </pic:blipFill>
                  <pic:spPr>
                    <a:xfrm>
                      <a:off x="0" y="0"/>
                      <a:ext cx="1091565" cy="76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853824" behindDoc="1" locked="0" layoutInCell="1" allowOverlap="1">
            <wp:simplePos x="0" y="0"/>
            <wp:positionH relativeFrom="page">
              <wp:posOffset>2030602</wp:posOffset>
            </wp:positionH>
            <wp:positionV relativeFrom="page">
              <wp:posOffset>6222746</wp:posOffset>
            </wp:positionV>
            <wp:extent cx="1131443" cy="7611"/>
            <wp:effectExtent l="0" t="0" r="0" b="0"/>
            <wp:wrapNone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85"/>
                    <a:stretch>
                      <a:fillRect/>
                    </a:stretch>
                  </pic:blipFill>
                  <pic:spPr>
                    <a:xfrm>
                      <a:off x="0" y="0"/>
                      <a:ext cx="1131443" cy="76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854848" behindDoc="1" locked="0" layoutInCell="1" allowOverlap="1">
            <wp:simplePos x="0" y="0"/>
            <wp:positionH relativeFrom="page">
              <wp:posOffset>3168142</wp:posOffset>
            </wp:positionH>
            <wp:positionV relativeFrom="page">
              <wp:posOffset>6222746</wp:posOffset>
            </wp:positionV>
            <wp:extent cx="2146427" cy="7616"/>
            <wp:effectExtent l="0" t="0" r="0" b="0"/>
            <wp:wrapNone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86"/>
                    <a:stretch>
                      <a:fillRect/>
                    </a:stretch>
                  </pic:blipFill>
                  <pic:spPr>
                    <a:xfrm>
                      <a:off x="0" y="0"/>
                      <a:ext cx="2146427" cy="7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855872" behindDoc="1" locked="0" layoutInCell="1" allowOverlap="1">
            <wp:simplePos x="0" y="0"/>
            <wp:positionH relativeFrom="page">
              <wp:posOffset>5320538</wp:posOffset>
            </wp:positionH>
            <wp:positionV relativeFrom="page">
              <wp:posOffset>6222746</wp:posOffset>
            </wp:positionV>
            <wp:extent cx="1521587" cy="7614"/>
            <wp:effectExtent l="0" t="0" r="0" b="0"/>
            <wp:wrapNone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87"/>
                    <a:stretch>
                      <a:fillRect/>
                    </a:stretch>
                  </pic:blipFill>
                  <pic:spPr>
                    <a:xfrm>
                      <a:off x="0" y="0"/>
                      <a:ext cx="1521587" cy="76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856896" behindDoc="1" locked="0" layoutInCell="1" allowOverlap="1">
            <wp:simplePos x="0" y="0"/>
            <wp:positionH relativeFrom="page">
              <wp:posOffset>6842125</wp:posOffset>
            </wp:positionH>
            <wp:positionV relativeFrom="page">
              <wp:posOffset>6222746</wp:posOffset>
            </wp:positionV>
            <wp:extent cx="18288" cy="7315"/>
            <wp:effectExtent l="0" t="0" r="0" b="0"/>
            <wp:wrapNone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88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7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857920" behindDoc="1" locked="0" layoutInCell="1" allowOverlap="1">
            <wp:simplePos x="0" y="0"/>
            <wp:positionH relativeFrom="page">
              <wp:posOffset>914654</wp:posOffset>
            </wp:positionH>
            <wp:positionV relativeFrom="page">
              <wp:posOffset>6228842</wp:posOffset>
            </wp:positionV>
            <wp:extent cx="18965" cy="170687"/>
            <wp:effectExtent l="0" t="0" r="0" b="0"/>
            <wp:wrapNone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18965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858944" behindDoc="1" locked="0" layoutInCell="1" allowOverlap="1">
            <wp:simplePos x="0" y="0"/>
            <wp:positionH relativeFrom="page">
              <wp:posOffset>2024507</wp:posOffset>
            </wp:positionH>
            <wp:positionV relativeFrom="page">
              <wp:posOffset>6228842</wp:posOffset>
            </wp:positionV>
            <wp:extent cx="6322" cy="170687"/>
            <wp:effectExtent l="0" t="0" r="0" b="0"/>
            <wp:wrapNone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89"/>
                    <a:stretch>
                      <a:fillRect/>
                    </a:stretch>
                  </pic:blipFill>
                  <pic:spPr>
                    <a:xfrm>
                      <a:off x="0" y="0"/>
                      <a:ext cx="6322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859968" behindDoc="1" locked="0" layoutInCell="1" allowOverlap="1">
            <wp:simplePos x="0" y="0"/>
            <wp:positionH relativeFrom="page">
              <wp:posOffset>3162046</wp:posOffset>
            </wp:positionH>
            <wp:positionV relativeFrom="page">
              <wp:posOffset>6228842</wp:posOffset>
            </wp:positionV>
            <wp:extent cx="7586" cy="170687"/>
            <wp:effectExtent l="0" t="0" r="0" b="0"/>
            <wp:wrapNone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90"/>
                    <a:stretch>
                      <a:fillRect/>
                    </a:stretch>
                  </pic:blipFill>
                  <pic:spPr>
                    <a:xfrm>
                      <a:off x="0" y="0"/>
                      <a:ext cx="7586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860992" behindDoc="1" locked="0" layoutInCell="1" allowOverlap="1">
            <wp:simplePos x="0" y="0"/>
            <wp:positionH relativeFrom="page">
              <wp:posOffset>5314442</wp:posOffset>
            </wp:positionH>
            <wp:positionV relativeFrom="page">
              <wp:posOffset>6228842</wp:posOffset>
            </wp:positionV>
            <wp:extent cx="7586" cy="170687"/>
            <wp:effectExtent l="0" t="0" r="0" b="0"/>
            <wp:wrapNone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7586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862016" behindDoc="1" locked="0" layoutInCell="1" allowOverlap="1">
            <wp:simplePos x="0" y="0"/>
            <wp:positionH relativeFrom="page">
              <wp:posOffset>6842125</wp:posOffset>
            </wp:positionH>
            <wp:positionV relativeFrom="page">
              <wp:posOffset>6228842</wp:posOffset>
            </wp:positionV>
            <wp:extent cx="18965" cy="170687"/>
            <wp:effectExtent l="0" t="0" r="0" b="0"/>
            <wp:wrapNone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91"/>
                    <a:stretch>
                      <a:fillRect/>
                    </a:stretch>
                  </pic:blipFill>
                  <pic:spPr>
                    <a:xfrm>
                      <a:off x="0" y="0"/>
                      <a:ext cx="18965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863040" behindDoc="1" locked="0" layoutInCell="1" allowOverlap="1">
            <wp:simplePos x="0" y="0"/>
            <wp:positionH relativeFrom="page">
              <wp:posOffset>914654</wp:posOffset>
            </wp:positionH>
            <wp:positionV relativeFrom="page">
              <wp:posOffset>6399530</wp:posOffset>
            </wp:positionV>
            <wp:extent cx="18287" cy="6096"/>
            <wp:effectExtent l="0" t="0" r="0" b="0"/>
            <wp:wrapNone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92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864064" behindDoc="1" locked="0" layoutInCell="1" allowOverlap="1">
            <wp:simplePos x="0" y="0"/>
            <wp:positionH relativeFrom="page">
              <wp:posOffset>932941</wp:posOffset>
            </wp:positionH>
            <wp:positionV relativeFrom="page">
              <wp:posOffset>6399530</wp:posOffset>
            </wp:positionV>
            <wp:extent cx="1091565" cy="6339"/>
            <wp:effectExtent l="0" t="0" r="0" b="0"/>
            <wp:wrapNone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93"/>
                    <a:stretch>
                      <a:fillRect/>
                    </a:stretch>
                  </pic:blipFill>
                  <pic:spPr>
                    <a:xfrm>
                      <a:off x="0" y="0"/>
                      <a:ext cx="1091565" cy="63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865088" behindDoc="1" locked="0" layoutInCell="1" allowOverlap="1">
            <wp:simplePos x="0" y="0"/>
            <wp:positionH relativeFrom="page">
              <wp:posOffset>2030602</wp:posOffset>
            </wp:positionH>
            <wp:positionV relativeFrom="page">
              <wp:posOffset>6399530</wp:posOffset>
            </wp:positionV>
            <wp:extent cx="1131443" cy="6342"/>
            <wp:effectExtent l="0" t="0" r="0" b="0"/>
            <wp:wrapNone/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94"/>
                    <a:stretch>
                      <a:fillRect/>
                    </a:stretch>
                  </pic:blipFill>
                  <pic:spPr>
                    <a:xfrm>
                      <a:off x="0" y="0"/>
                      <a:ext cx="1131443" cy="63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866112" behindDoc="1" locked="0" layoutInCell="1" allowOverlap="1">
            <wp:simplePos x="0" y="0"/>
            <wp:positionH relativeFrom="page">
              <wp:posOffset>3168142</wp:posOffset>
            </wp:positionH>
            <wp:positionV relativeFrom="page">
              <wp:posOffset>6399530</wp:posOffset>
            </wp:positionV>
            <wp:extent cx="2146427" cy="6347"/>
            <wp:effectExtent l="0" t="0" r="0" b="0"/>
            <wp:wrapNone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95"/>
                    <a:stretch>
                      <a:fillRect/>
                    </a:stretch>
                  </pic:blipFill>
                  <pic:spPr>
                    <a:xfrm>
                      <a:off x="0" y="0"/>
                      <a:ext cx="2146427" cy="63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867136" behindDoc="1" locked="0" layoutInCell="1" allowOverlap="1">
            <wp:simplePos x="0" y="0"/>
            <wp:positionH relativeFrom="page">
              <wp:posOffset>5320538</wp:posOffset>
            </wp:positionH>
            <wp:positionV relativeFrom="page">
              <wp:posOffset>6399530</wp:posOffset>
            </wp:positionV>
            <wp:extent cx="1521587" cy="6345"/>
            <wp:effectExtent l="0" t="0" r="0" b="0"/>
            <wp:wrapNone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96"/>
                    <a:stretch>
                      <a:fillRect/>
                    </a:stretch>
                  </pic:blipFill>
                  <pic:spPr>
                    <a:xfrm>
                      <a:off x="0" y="0"/>
                      <a:ext cx="1521587" cy="6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868160" behindDoc="1" locked="0" layoutInCell="1" allowOverlap="1">
            <wp:simplePos x="0" y="0"/>
            <wp:positionH relativeFrom="page">
              <wp:posOffset>6842125</wp:posOffset>
            </wp:positionH>
            <wp:positionV relativeFrom="page">
              <wp:posOffset>6399530</wp:posOffset>
            </wp:positionV>
            <wp:extent cx="18288" cy="6096"/>
            <wp:effectExtent l="0" t="0" r="0" b="0"/>
            <wp:wrapNone/>
            <wp:docPr id="206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97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869184" behindDoc="1" locked="0" layoutInCell="1" allowOverlap="1">
            <wp:simplePos x="0" y="0"/>
            <wp:positionH relativeFrom="page">
              <wp:posOffset>914654</wp:posOffset>
            </wp:positionH>
            <wp:positionV relativeFrom="page">
              <wp:posOffset>6405626</wp:posOffset>
            </wp:positionV>
            <wp:extent cx="18826" cy="170688"/>
            <wp:effectExtent l="0" t="0" r="0" b="0"/>
            <wp:wrapNone/>
            <wp:docPr id="207" name="Picture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98"/>
                    <a:stretch>
                      <a:fillRect/>
                    </a:stretch>
                  </pic:blipFill>
                  <pic:spPr>
                    <a:xfrm>
                      <a:off x="0" y="0"/>
                      <a:ext cx="18826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870208" behindDoc="1" locked="0" layoutInCell="1" allowOverlap="1">
            <wp:simplePos x="0" y="0"/>
            <wp:positionH relativeFrom="page">
              <wp:posOffset>914654</wp:posOffset>
            </wp:positionH>
            <wp:positionV relativeFrom="page">
              <wp:posOffset>6576314</wp:posOffset>
            </wp:positionV>
            <wp:extent cx="18287" cy="18287"/>
            <wp:effectExtent l="0" t="0" r="0" b="0"/>
            <wp:wrapNone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871232" behindDoc="1" locked="0" layoutInCell="1" allowOverlap="1">
            <wp:simplePos x="0" y="0"/>
            <wp:positionH relativeFrom="page">
              <wp:posOffset>914654</wp:posOffset>
            </wp:positionH>
            <wp:positionV relativeFrom="page">
              <wp:posOffset>6576314</wp:posOffset>
            </wp:positionV>
            <wp:extent cx="18287" cy="18287"/>
            <wp:effectExtent l="0" t="0" r="0" b="0"/>
            <wp:wrapNone/>
            <wp:docPr id="209" name="Pictur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872256" behindDoc="1" locked="0" layoutInCell="1" allowOverlap="1">
            <wp:simplePos x="0" y="0"/>
            <wp:positionH relativeFrom="page">
              <wp:posOffset>932941</wp:posOffset>
            </wp:positionH>
            <wp:positionV relativeFrom="page">
              <wp:posOffset>6576314</wp:posOffset>
            </wp:positionV>
            <wp:extent cx="1091565" cy="19017"/>
            <wp:effectExtent l="0" t="0" r="0" b="0"/>
            <wp:wrapNone/>
            <wp:docPr id="210" name="Pictur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99"/>
                    <a:stretch>
                      <a:fillRect/>
                    </a:stretch>
                  </pic:blipFill>
                  <pic:spPr>
                    <a:xfrm>
                      <a:off x="0" y="0"/>
                      <a:ext cx="1091565" cy="19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873280" behindDoc="1" locked="0" layoutInCell="1" allowOverlap="1">
            <wp:simplePos x="0" y="0"/>
            <wp:positionH relativeFrom="page">
              <wp:posOffset>2024507</wp:posOffset>
            </wp:positionH>
            <wp:positionV relativeFrom="page">
              <wp:posOffset>6405626</wp:posOffset>
            </wp:positionV>
            <wp:extent cx="6275" cy="170688"/>
            <wp:effectExtent l="0" t="0" r="0" b="0"/>
            <wp:wrapNone/>
            <wp:docPr id="211" name="Picture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00"/>
                    <a:stretch>
                      <a:fillRect/>
                    </a:stretch>
                  </pic:blipFill>
                  <pic:spPr>
                    <a:xfrm>
                      <a:off x="0" y="0"/>
                      <a:ext cx="6275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874304" behindDoc="1" locked="0" layoutInCell="1" allowOverlap="1">
            <wp:simplePos x="0" y="0"/>
            <wp:positionH relativeFrom="page">
              <wp:posOffset>2024507</wp:posOffset>
            </wp:positionH>
            <wp:positionV relativeFrom="page">
              <wp:posOffset>6576314</wp:posOffset>
            </wp:positionV>
            <wp:extent cx="18542" cy="18542"/>
            <wp:effectExtent l="0" t="0" r="0" b="0"/>
            <wp:wrapNone/>
            <wp:docPr id="212" name="Picture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01"/>
                    <a:stretch>
                      <a:fillRect/>
                    </a:stretch>
                  </pic:blipFill>
                  <pic:spPr>
                    <a:xfrm>
                      <a:off x="0" y="0"/>
                      <a:ext cx="18542" cy="185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875328" behindDoc="1" locked="0" layoutInCell="1" allowOverlap="1">
            <wp:simplePos x="0" y="0"/>
            <wp:positionH relativeFrom="page">
              <wp:posOffset>2043049</wp:posOffset>
            </wp:positionH>
            <wp:positionV relativeFrom="page">
              <wp:posOffset>6576314</wp:posOffset>
            </wp:positionV>
            <wp:extent cx="1118870" cy="19028"/>
            <wp:effectExtent l="0" t="0" r="0" b="0"/>
            <wp:wrapNone/>
            <wp:docPr id="213" name="Picture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36"/>
                    <a:stretch>
                      <a:fillRect/>
                    </a:stretch>
                  </pic:blipFill>
                  <pic:spPr>
                    <a:xfrm>
                      <a:off x="0" y="0"/>
                      <a:ext cx="1118870" cy="19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876352" behindDoc="1" locked="0" layoutInCell="1" allowOverlap="1">
            <wp:simplePos x="0" y="0"/>
            <wp:positionH relativeFrom="page">
              <wp:posOffset>3162046</wp:posOffset>
            </wp:positionH>
            <wp:positionV relativeFrom="page">
              <wp:posOffset>6405626</wp:posOffset>
            </wp:positionV>
            <wp:extent cx="7530" cy="170688"/>
            <wp:effectExtent l="0" t="0" r="0" b="0"/>
            <wp:wrapNone/>
            <wp:docPr id="214" name="Picture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02"/>
                    <a:stretch>
                      <a:fillRect/>
                    </a:stretch>
                  </pic:blipFill>
                  <pic:spPr>
                    <a:xfrm>
                      <a:off x="0" y="0"/>
                      <a:ext cx="7530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877376" behindDoc="1" locked="0" layoutInCell="1" allowOverlap="1">
            <wp:simplePos x="0" y="0"/>
            <wp:positionH relativeFrom="page">
              <wp:posOffset>3162046</wp:posOffset>
            </wp:positionH>
            <wp:positionV relativeFrom="page">
              <wp:posOffset>6576314</wp:posOffset>
            </wp:positionV>
            <wp:extent cx="18287" cy="17144"/>
            <wp:effectExtent l="0" t="0" r="0" b="0"/>
            <wp:wrapNone/>
            <wp:docPr id="215" name="Picture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03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7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878400" behindDoc="1" locked="0" layoutInCell="1" allowOverlap="1">
            <wp:simplePos x="0" y="0"/>
            <wp:positionH relativeFrom="page">
              <wp:posOffset>3180334</wp:posOffset>
            </wp:positionH>
            <wp:positionV relativeFrom="page">
              <wp:posOffset>6576314</wp:posOffset>
            </wp:positionV>
            <wp:extent cx="2134235" cy="19044"/>
            <wp:effectExtent l="0" t="0" r="0" b="0"/>
            <wp:wrapNone/>
            <wp:docPr id="216" name="Picture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04"/>
                    <a:stretch>
                      <a:fillRect/>
                    </a:stretch>
                  </pic:blipFill>
                  <pic:spPr>
                    <a:xfrm>
                      <a:off x="0" y="0"/>
                      <a:ext cx="2134235" cy="19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879424" behindDoc="1" locked="0" layoutInCell="1" allowOverlap="1">
            <wp:simplePos x="0" y="0"/>
            <wp:positionH relativeFrom="page">
              <wp:posOffset>5314442</wp:posOffset>
            </wp:positionH>
            <wp:positionV relativeFrom="page">
              <wp:posOffset>6405626</wp:posOffset>
            </wp:positionV>
            <wp:extent cx="7530" cy="170688"/>
            <wp:effectExtent l="0" t="0" r="0" b="0"/>
            <wp:wrapNone/>
            <wp:docPr id="217" name="Picture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05"/>
                    <a:stretch>
                      <a:fillRect/>
                    </a:stretch>
                  </pic:blipFill>
                  <pic:spPr>
                    <a:xfrm>
                      <a:off x="0" y="0"/>
                      <a:ext cx="7530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880448" behindDoc="1" locked="0" layoutInCell="1" allowOverlap="1">
            <wp:simplePos x="0" y="0"/>
            <wp:positionH relativeFrom="page">
              <wp:posOffset>5314442</wp:posOffset>
            </wp:positionH>
            <wp:positionV relativeFrom="page">
              <wp:posOffset>6576314</wp:posOffset>
            </wp:positionV>
            <wp:extent cx="18542" cy="17383"/>
            <wp:effectExtent l="0" t="0" r="0" b="0"/>
            <wp:wrapNone/>
            <wp:docPr id="218" name="Picture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06"/>
                    <a:stretch>
                      <a:fillRect/>
                    </a:stretch>
                  </pic:blipFill>
                  <pic:spPr>
                    <a:xfrm>
                      <a:off x="0" y="0"/>
                      <a:ext cx="18542" cy="17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881472" behindDoc="1" locked="0" layoutInCell="1" allowOverlap="1">
            <wp:simplePos x="0" y="0"/>
            <wp:positionH relativeFrom="page">
              <wp:posOffset>5333111</wp:posOffset>
            </wp:positionH>
            <wp:positionV relativeFrom="page">
              <wp:posOffset>6576314</wp:posOffset>
            </wp:positionV>
            <wp:extent cx="1509014" cy="19037"/>
            <wp:effectExtent l="0" t="0" r="0" b="0"/>
            <wp:wrapNone/>
            <wp:docPr id="219" name="Picture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07"/>
                    <a:stretch>
                      <a:fillRect/>
                    </a:stretch>
                  </pic:blipFill>
                  <pic:spPr>
                    <a:xfrm>
                      <a:off x="0" y="0"/>
                      <a:ext cx="1509014" cy="19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882496" behindDoc="1" locked="0" layoutInCell="1" allowOverlap="1">
            <wp:simplePos x="0" y="0"/>
            <wp:positionH relativeFrom="page">
              <wp:posOffset>6842125</wp:posOffset>
            </wp:positionH>
            <wp:positionV relativeFrom="page">
              <wp:posOffset>6405626</wp:posOffset>
            </wp:positionV>
            <wp:extent cx="18826" cy="170688"/>
            <wp:effectExtent l="0" t="0" r="0" b="0"/>
            <wp:wrapNone/>
            <wp:docPr id="220" name="Picture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08"/>
                    <a:stretch>
                      <a:fillRect/>
                    </a:stretch>
                  </pic:blipFill>
                  <pic:spPr>
                    <a:xfrm>
                      <a:off x="0" y="0"/>
                      <a:ext cx="18826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883520" behindDoc="1" locked="0" layoutInCell="1" allowOverlap="1">
            <wp:simplePos x="0" y="0"/>
            <wp:positionH relativeFrom="page">
              <wp:posOffset>6842125</wp:posOffset>
            </wp:positionH>
            <wp:positionV relativeFrom="page">
              <wp:posOffset>6576314</wp:posOffset>
            </wp:positionV>
            <wp:extent cx="18288" cy="18288"/>
            <wp:effectExtent l="0" t="0" r="0" b="0"/>
            <wp:wrapNone/>
            <wp:docPr id="221" name="Picture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884544" behindDoc="1" locked="0" layoutInCell="1" allowOverlap="1">
            <wp:simplePos x="0" y="0"/>
            <wp:positionH relativeFrom="page">
              <wp:posOffset>6842125</wp:posOffset>
            </wp:positionH>
            <wp:positionV relativeFrom="page">
              <wp:posOffset>6576314</wp:posOffset>
            </wp:positionV>
            <wp:extent cx="18288" cy="18288"/>
            <wp:effectExtent l="0" t="0" r="0" b="0"/>
            <wp:wrapNone/>
            <wp:docPr id="222" name="Picture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885568" behindDoc="1" locked="0" layoutInCell="1" allowOverlap="1">
            <wp:simplePos x="0" y="0"/>
            <wp:positionH relativeFrom="page">
              <wp:posOffset>914654</wp:posOffset>
            </wp:positionH>
            <wp:positionV relativeFrom="page">
              <wp:posOffset>7119239</wp:posOffset>
            </wp:positionV>
            <wp:extent cx="1372235" cy="13964"/>
            <wp:effectExtent l="0" t="0" r="0" b="0"/>
            <wp:wrapNone/>
            <wp:docPr id="223" name="Picture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09"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3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886592" behindDoc="1" locked="0" layoutInCell="1" allowOverlap="1">
            <wp:simplePos x="0" y="0"/>
            <wp:positionH relativeFrom="page">
              <wp:posOffset>914654</wp:posOffset>
            </wp:positionH>
            <wp:positionV relativeFrom="page">
              <wp:posOffset>7268591</wp:posOffset>
            </wp:positionV>
            <wp:extent cx="18287" cy="18287"/>
            <wp:effectExtent l="0" t="0" r="0" b="0"/>
            <wp:wrapNone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10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887616" behindDoc="1" locked="0" layoutInCell="1" allowOverlap="1">
            <wp:simplePos x="0" y="0"/>
            <wp:positionH relativeFrom="page">
              <wp:posOffset>914654</wp:posOffset>
            </wp:positionH>
            <wp:positionV relativeFrom="page">
              <wp:posOffset>7268591</wp:posOffset>
            </wp:positionV>
            <wp:extent cx="18287" cy="18287"/>
            <wp:effectExtent l="0" t="0" r="0" b="0"/>
            <wp:wrapNone/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10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888640" behindDoc="1" locked="0" layoutInCell="1" allowOverlap="1">
            <wp:simplePos x="0" y="0"/>
            <wp:positionH relativeFrom="page">
              <wp:posOffset>932941</wp:posOffset>
            </wp:positionH>
            <wp:positionV relativeFrom="page">
              <wp:posOffset>7268591</wp:posOffset>
            </wp:positionV>
            <wp:extent cx="893445" cy="19009"/>
            <wp:effectExtent l="0" t="0" r="0" b="0"/>
            <wp:wrapNone/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11"/>
                    <a:stretch>
                      <a:fillRect/>
                    </a:stretch>
                  </pic:blipFill>
                  <pic:spPr>
                    <a:xfrm>
                      <a:off x="0" y="0"/>
                      <a:ext cx="893445" cy="19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889664" behindDoc="1" locked="0" layoutInCell="1" allowOverlap="1">
            <wp:simplePos x="0" y="0"/>
            <wp:positionH relativeFrom="page">
              <wp:posOffset>1826387</wp:posOffset>
            </wp:positionH>
            <wp:positionV relativeFrom="page">
              <wp:posOffset>7268591</wp:posOffset>
            </wp:positionV>
            <wp:extent cx="18287" cy="18287"/>
            <wp:effectExtent l="0" t="0" r="0" b="0"/>
            <wp:wrapNone/>
            <wp:docPr id="227" name="Picture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12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890688" behindDoc="1" locked="0" layoutInCell="1" allowOverlap="1">
            <wp:simplePos x="0" y="0"/>
            <wp:positionH relativeFrom="page">
              <wp:posOffset>1844675</wp:posOffset>
            </wp:positionH>
            <wp:positionV relativeFrom="page">
              <wp:posOffset>7268591</wp:posOffset>
            </wp:positionV>
            <wp:extent cx="3634740" cy="19043"/>
            <wp:effectExtent l="0" t="0" r="0" b="0"/>
            <wp:wrapNone/>
            <wp:docPr id="228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13"/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190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891712" behindDoc="1" locked="0" layoutInCell="1" allowOverlap="1">
            <wp:simplePos x="0" y="0"/>
            <wp:positionH relativeFrom="page">
              <wp:posOffset>5479415</wp:posOffset>
            </wp:positionH>
            <wp:positionV relativeFrom="page">
              <wp:posOffset>7268591</wp:posOffset>
            </wp:positionV>
            <wp:extent cx="18287" cy="18287"/>
            <wp:effectExtent l="0" t="0" r="0" b="0"/>
            <wp:wrapNone/>
            <wp:docPr id="229" name="Picture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14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892736" behindDoc="1" locked="0" layoutInCell="1" allowOverlap="1">
            <wp:simplePos x="0" y="0"/>
            <wp:positionH relativeFrom="page">
              <wp:posOffset>5479415</wp:posOffset>
            </wp:positionH>
            <wp:positionV relativeFrom="page">
              <wp:posOffset>7268591</wp:posOffset>
            </wp:positionV>
            <wp:extent cx="18287" cy="18287"/>
            <wp:effectExtent l="0" t="0" r="0" b="0"/>
            <wp:wrapNone/>
            <wp:docPr id="230" name="Picture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14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893760" behindDoc="1" locked="0" layoutInCell="1" allowOverlap="1">
            <wp:simplePos x="0" y="0"/>
            <wp:positionH relativeFrom="page">
              <wp:posOffset>914654</wp:posOffset>
            </wp:positionH>
            <wp:positionV relativeFrom="page">
              <wp:posOffset>7286879</wp:posOffset>
            </wp:positionV>
            <wp:extent cx="18826" cy="170688"/>
            <wp:effectExtent l="0" t="0" r="0" b="0"/>
            <wp:wrapNone/>
            <wp:docPr id="231" name="Picture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15"/>
                    <a:stretch>
                      <a:fillRect/>
                    </a:stretch>
                  </pic:blipFill>
                  <pic:spPr>
                    <a:xfrm>
                      <a:off x="0" y="0"/>
                      <a:ext cx="18826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894784" behindDoc="1" locked="0" layoutInCell="1" allowOverlap="1">
            <wp:simplePos x="0" y="0"/>
            <wp:positionH relativeFrom="page">
              <wp:posOffset>1826387</wp:posOffset>
            </wp:positionH>
            <wp:positionV relativeFrom="page">
              <wp:posOffset>7286879</wp:posOffset>
            </wp:positionV>
            <wp:extent cx="18826" cy="170688"/>
            <wp:effectExtent l="0" t="0" r="0" b="0"/>
            <wp:wrapNone/>
            <wp:docPr id="232" name="Picture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16"/>
                    <a:stretch>
                      <a:fillRect/>
                    </a:stretch>
                  </pic:blipFill>
                  <pic:spPr>
                    <a:xfrm>
                      <a:off x="0" y="0"/>
                      <a:ext cx="18826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895808" behindDoc="1" locked="0" layoutInCell="1" allowOverlap="1">
            <wp:simplePos x="0" y="0"/>
            <wp:positionH relativeFrom="page">
              <wp:posOffset>5479415</wp:posOffset>
            </wp:positionH>
            <wp:positionV relativeFrom="page">
              <wp:posOffset>7286879</wp:posOffset>
            </wp:positionV>
            <wp:extent cx="18826" cy="170688"/>
            <wp:effectExtent l="0" t="0" r="0" b="0"/>
            <wp:wrapNone/>
            <wp:docPr id="233" name="Picture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17"/>
                    <a:stretch>
                      <a:fillRect/>
                    </a:stretch>
                  </pic:blipFill>
                  <pic:spPr>
                    <a:xfrm>
                      <a:off x="0" y="0"/>
                      <a:ext cx="18826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896832" behindDoc="1" locked="0" layoutInCell="1" allowOverlap="1">
            <wp:simplePos x="0" y="0"/>
            <wp:positionH relativeFrom="page">
              <wp:posOffset>914654</wp:posOffset>
            </wp:positionH>
            <wp:positionV relativeFrom="page">
              <wp:posOffset>7457567</wp:posOffset>
            </wp:positionV>
            <wp:extent cx="18287" cy="18287"/>
            <wp:effectExtent l="0" t="0" r="0" b="0"/>
            <wp:wrapNone/>
            <wp:docPr id="234" name="Picture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18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897856" behindDoc="1" locked="0" layoutInCell="1" allowOverlap="1">
            <wp:simplePos x="0" y="0"/>
            <wp:positionH relativeFrom="page">
              <wp:posOffset>932941</wp:posOffset>
            </wp:positionH>
            <wp:positionV relativeFrom="page">
              <wp:posOffset>7457567</wp:posOffset>
            </wp:positionV>
            <wp:extent cx="893445" cy="19009"/>
            <wp:effectExtent l="0" t="0" r="0" b="0"/>
            <wp:wrapNone/>
            <wp:docPr id="235" name="Picture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19"/>
                    <a:stretch>
                      <a:fillRect/>
                    </a:stretch>
                  </pic:blipFill>
                  <pic:spPr>
                    <a:xfrm>
                      <a:off x="0" y="0"/>
                      <a:ext cx="893445" cy="19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898880" behindDoc="1" locked="0" layoutInCell="1" allowOverlap="1">
            <wp:simplePos x="0" y="0"/>
            <wp:positionH relativeFrom="page">
              <wp:posOffset>1826387</wp:posOffset>
            </wp:positionH>
            <wp:positionV relativeFrom="page">
              <wp:posOffset>7457567</wp:posOffset>
            </wp:positionV>
            <wp:extent cx="18287" cy="18287"/>
            <wp:effectExtent l="0" t="0" r="0" b="0"/>
            <wp:wrapNone/>
            <wp:docPr id="236" name="Picture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20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899904" behindDoc="1" locked="0" layoutInCell="1" allowOverlap="1">
            <wp:simplePos x="0" y="0"/>
            <wp:positionH relativeFrom="page">
              <wp:posOffset>1844675</wp:posOffset>
            </wp:positionH>
            <wp:positionV relativeFrom="page">
              <wp:posOffset>7457567</wp:posOffset>
            </wp:positionV>
            <wp:extent cx="3634740" cy="19043"/>
            <wp:effectExtent l="0" t="0" r="0" b="0"/>
            <wp:wrapNone/>
            <wp:docPr id="237" name="Picture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21"/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190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900928" behindDoc="1" locked="0" layoutInCell="1" allowOverlap="1">
            <wp:simplePos x="0" y="0"/>
            <wp:positionH relativeFrom="page">
              <wp:posOffset>5479415</wp:posOffset>
            </wp:positionH>
            <wp:positionV relativeFrom="page">
              <wp:posOffset>7457567</wp:posOffset>
            </wp:positionV>
            <wp:extent cx="18287" cy="18287"/>
            <wp:effectExtent l="0" t="0" r="0" b="0"/>
            <wp:wrapNone/>
            <wp:docPr id="238" name="Picture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22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901952" behindDoc="1" locked="0" layoutInCell="1" allowOverlap="1">
            <wp:simplePos x="0" y="0"/>
            <wp:positionH relativeFrom="page">
              <wp:posOffset>914654</wp:posOffset>
            </wp:positionH>
            <wp:positionV relativeFrom="page">
              <wp:posOffset>7475855</wp:posOffset>
            </wp:positionV>
            <wp:extent cx="18965" cy="170688"/>
            <wp:effectExtent l="0" t="0" r="0" b="0"/>
            <wp:wrapNone/>
            <wp:docPr id="239" name="Picture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23"/>
                    <a:stretch>
                      <a:fillRect/>
                    </a:stretch>
                  </pic:blipFill>
                  <pic:spPr>
                    <a:xfrm>
                      <a:off x="0" y="0"/>
                      <a:ext cx="18965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902976" behindDoc="1" locked="0" layoutInCell="1" allowOverlap="1">
            <wp:simplePos x="0" y="0"/>
            <wp:positionH relativeFrom="page">
              <wp:posOffset>914654</wp:posOffset>
            </wp:positionH>
            <wp:positionV relativeFrom="page">
              <wp:posOffset>7646543</wp:posOffset>
            </wp:positionV>
            <wp:extent cx="18287" cy="19506"/>
            <wp:effectExtent l="0" t="0" r="0" b="0"/>
            <wp:wrapNone/>
            <wp:docPr id="240" name="Picture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24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9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904000" behindDoc="1" locked="0" layoutInCell="1" allowOverlap="1">
            <wp:simplePos x="0" y="0"/>
            <wp:positionH relativeFrom="page">
              <wp:posOffset>914654</wp:posOffset>
            </wp:positionH>
            <wp:positionV relativeFrom="page">
              <wp:posOffset>7646543</wp:posOffset>
            </wp:positionV>
            <wp:extent cx="18287" cy="19506"/>
            <wp:effectExtent l="0" t="0" r="0" b="0"/>
            <wp:wrapNone/>
            <wp:docPr id="241" name="Picture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24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9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905024" behindDoc="1" locked="0" layoutInCell="1" allowOverlap="1">
            <wp:simplePos x="0" y="0"/>
            <wp:positionH relativeFrom="page">
              <wp:posOffset>932941</wp:posOffset>
            </wp:positionH>
            <wp:positionV relativeFrom="page">
              <wp:posOffset>7646543</wp:posOffset>
            </wp:positionV>
            <wp:extent cx="893445" cy="20277"/>
            <wp:effectExtent l="0" t="0" r="0" b="0"/>
            <wp:wrapNone/>
            <wp:docPr id="242" name="Picture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25"/>
                    <a:stretch>
                      <a:fillRect/>
                    </a:stretch>
                  </pic:blipFill>
                  <pic:spPr>
                    <a:xfrm>
                      <a:off x="0" y="0"/>
                      <a:ext cx="893445" cy="202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906048" behindDoc="1" locked="0" layoutInCell="1" allowOverlap="1">
            <wp:simplePos x="0" y="0"/>
            <wp:positionH relativeFrom="page">
              <wp:posOffset>1826387</wp:posOffset>
            </wp:positionH>
            <wp:positionV relativeFrom="page">
              <wp:posOffset>7475855</wp:posOffset>
            </wp:positionV>
            <wp:extent cx="18965" cy="170688"/>
            <wp:effectExtent l="0" t="0" r="0" b="0"/>
            <wp:wrapNone/>
            <wp:docPr id="243" name="Picture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26"/>
                    <a:stretch>
                      <a:fillRect/>
                    </a:stretch>
                  </pic:blipFill>
                  <pic:spPr>
                    <a:xfrm>
                      <a:off x="0" y="0"/>
                      <a:ext cx="18965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907072" behindDoc="1" locked="0" layoutInCell="1" allowOverlap="1">
            <wp:simplePos x="0" y="0"/>
            <wp:positionH relativeFrom="page">
              <wp:posOffset>1826387</wp:posOffset>
            </wp:positionH>
            <wp:positionV relativeFrom="page">
              <wp:posOffset>7646543</wp:posOffset>
            </wp:positionV>
            <wp:extent cx="18287" cy="19506"/>
            <wp:effectExtent l="0" t="0" r="0" b="0"/>
            <wp:wrapNone/>
            <wp:docPr id="244" name="Picture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27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9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908096" behindDoc="1" locked="0" layoutInCell="1" allowOverlap="1">
            <wp:simplePos x="0" y="0"/>
            <wp:positionH relativeFrom="page">
              <wp:posOffset>1844675</wp:posOffset>
            </wp:positionH>
            <wp:positionV relativeFrom="page">
              <wp:posOffset>7646543</wp:posOffset>
            </wp:positionV>
            <wp:extent cx="3634740" cy="20313"/>
            <wp:effectExtent l="0" t="0" r="0" b="0"/>
            <wp:wrapNone/>
            <wp:docPr id="245" name="Picture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28"/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203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909120" behindDoc="1" locked="0" layoutInCell="1" allowOverlap="1">
            <wp:simplePos x="0" y="0"/>
            <wp:positionH relativeFrom="page">
              <wp:posOffset>5479415</wp:posOffset>
            </wp:positionH>
            <wp:positionV relativeFrom="page">
              <wp:posOffset>7475855</wp:posOffset>
            </wp:positionV>
            <wp:extent cx="18965" cy="170688"/>
            <wp:effectExtent l="0" t="0" r="0" b="0"/>
            <wp:wrapNone/>
            <wp:docPr id="246" name="Picture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29"/>
                    <a:stretch>
                      <a:fillRect/>
                    </a:stretch>
                  </pic:blipFill>
                  <pic:spPr>
                    <a:xfrm>
                      <a:off x="0" y="0"/>
                      <a:ext cx="18965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910144" behindDoc="1" locked="0" layoutInCell="1" allowOverlap="1">
            <wp:simplePos x="0" y="0"/>
            <wp:positionH relativeFrom="page">
              <wp:posOffset>5479415</wp:posOffset>
            </wp:positionH>
            <wp:positionV relativeFrom="page">
              <wp:posOffset>7646543</wp:posOffset>
            </wp:positionV>
            <wp:extent cx="18287" cy="19506"/>
            <wp:effectExtent l="0" t="0" r="0" b="0"/>
            <wp:wrapNone/>
            <wp:docPr id="247" name="Picture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30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9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911168" behindDoc="1" locked="0" layoutInCell="1" allowOverlap="1">
            <wp:simplePos x="0" y="0"/>
            <wp:positionH relativeFrom="page">
              <wp:posOffset>5479415</wp:posOffset>
            </wp:positionH>
            <wp:positionV relativeFrom="page">
              <wp:posOffset>7646543</wp:posOffset>
            </wp:positionV>
            <wp:extent cx="18287" cy="19506"/>
            <wp:effectExtent l="0" t="0" r="0" b="0"/>
            <wp:wrapNone/>
            <wp:docPr id="248" name="Picture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30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9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912192" behindDoc="1" locked="0" layoutInCell="1" allowOverlap="1">
            <wp:simplePos x="0" y="0"/>
            <wp:positionH relativeFrom="page">
              <wp:posOffset>914654</wp:posOffset>
            </wp:positionH>
            <wp:positionV relativeFrom="page">
              <wp:posOffset>7951597</wp:posOffset>
            </wp:positionV>
            <wp:extent cx="18287" cy="18287"/>
            <wp:effectExtent l="0" t="0" r="0" b="0"/>
            <wp:wrapNone/>
            <wp:docPr id="249" name="Picture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31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913216" behindDoc="1" locked="0" layoutInCell="1" allowOverlap="1">
            <wp:simplePos x="0" y="0"/>
            <wp:positionH relativeFrom="page">
              <wp:posOffset>914654</wp:posOffset>
            </wp:positionH>
            <wp:positionV relativeFrom="page">
              <wp:posOffset>7951597</wp:posOffset>
            </wp:positionV>
            <wp:extent cx="18287" cy="18287"/>
            <wp:effectExtent l="0" t="0" r="0" b="0"/>
            <wp:wrapNone/>
            <wp:docPr id="250" name="Picture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31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914240" behindDoc="1" locked="0" layoutInCell="1" allowOverlap="1">
            <wp:simplePos x="0" y="0"/>
            <wp:positionH relativeFrom="page">
              <wp:posOffset>932941</wp:posOffset>
            </wp:positionH>
            <wp:positionV relativeFrom="page">
              <wp:posOffset>7951597</wp:posOffset>
            </wp:positionV>
            <wp:extent cx="1079373" cy="19025"/>
            <wp:effectExtent l="0" t="0" r="0" b="0"/>
            <wp:wrapNone/>
            <wp:docPr id="251" name="Picture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32"/>
                    <a:stretch>
                      <a:fillRect/>
                    </a:stretch>
                  </pic:blipFill>
                  <pic:spPr>
                    <a:xfrm>
                      <a:off x="0" y="0"/>
                      <a:ext cx="1079373" cy="1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915264" behindDoc="1" locked="0" layoutInCell="1" allowOverlap="1">
            <wp:simplePos x="0" y="0"/>
            <wp:positionH relativeFrom="page">
              <wp:posOffset>2012314</wp:posOffset>
            </wp:positionH>
            <wp:positionV relativeFrom="page">
              <wp:posOffset>7951597</wp:posOffset>
            </wp:positionV>
            <wp:extent cx="18287" cy="18287"/>
            <wp:effectExtent l="0" t="0" r="0" b="0"/>
            <wp:wrapNone/>
            <wp:docPr id="252" name="Picture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33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916288" behindDoc="1" locked="0" layoutInCell="1" allowOverlap="1">
            <wp:simplePos x="0" y="0"/>
            <wp:positionH relativeFrom="page">
              <wp:posOffset>2030602</wp:posOffset>
            </wp:positionH>
            <wp:positionV relativeFrom="page">
              <wp:posOffset>7951597</wp:posOffset>
            </wp:positionV>
            <wp:extent cx="997331" cy="19009"/>
            <wp:effectExtent l="0" t="0" r="0" b="0"/>
            <wp:wrapNone/>
            <wp:docPr id="253" name="Picture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34"/>
                    <a:stretch>
                      <a:fillRect/>
                    </a:stretch>
                  </pic:blipFill>
                  <pic:spPr>
                    <a:xfrm>
                      <a:off x="0" y="0"/>
                      <a:ext cx="997331" cy="19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917312" behindDoc="1" locked="0" layoutInCell="1" allowOverlap="1">
            <wp:simplePos x="0" y="0"/>
            <wp:positionH relativeFrom="page">
              <wp:posOffset>3027934</wp:posOffset>
            </wp:positionH>
            <wp:positionV relativeFrom="page">
              <wp:posOffset>7951597</wp:posOffset>
            </wp:positionV>
            <wp:extent cx="18288" cy="18288"/>
            <wp:effectExtent l="0" t="0" r="0" b="0"/>
            <wp:wrapNone/>
            <wp:docPr id="254" name="Picture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35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918336" behindDoc="1" locked="0" layoutInCell="1" allowOverlap="1">
            <wp:simplePos x="0" y="0"/>
            <wp:positionH relativeFrom="page">
              <wp:posOffset>3046222</wp:posOffset>
            </wp:positionH>
            <wp:positionV relativeFrom="page">
              <wp:posOffset>7951597</wp:posOffset>
            </wp:positionV>
            <wp:extent cx="2268347" cy="19040"/>
            <wp:effectExtent l="0" t="0" r="0" b="0"/>
            <wp:wrapNone/>
            <wp:docPr id="255" name="Picture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36"/>
                    <a:stretch>
                      <a:fillRect/>
                    </a:stretch>
                  </pic:blipFill>
                  <pic:spPr>
                    <a:xfrm>
                      <a:off x="0" y="0"/>
                      <a:ext cx="2268347" cy="1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919360" behindDoc="1" locked="0" layoutInCell="1" allowOverlap="1">
            <wp:simplePos x="0" y="0"/>
            <wp:positionH relativeFrom="page">
              <wp:posOffset>5314442</wp:posOffset>
            </wp:positionH>
            <wp:positionV relativeFrom="page">
              <wp:posOffset>7951597</wp:posOffset>
            </wp:positionV>
            <wp:extent cx="18542" cy="17383"/>
            <wp:effectExtent l="0" t="0" r="0" b="0"/>
            <wp:wrapNone/>
            <wp:docPr id="256" name="Picture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37"/>
                    <a:stretch>
                      <a:fillRect/>
                    </a:stretch>
                  </pic:blipFill>
                  <pic:spPr>
                    <a:xfrm>
                      <a:off x="0" y="0"/>
                      <a:ext cx="18542" cy="17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920384" behindDoc="1" locked="0" layoutInCell="1" allowOverlap="1">
            <wp:simplePos x="0" y="0"/>
            <wp:positionH relativeFrom="page">
              <wp:posOffset>5333111</wp:posOffset>
            </wp:positionH>
            <wp:positionV relativeFrom="page">
              <wp:posOffset>7951597</wp:posOffset>
            </wp:positionV>
            <wp:extent cx="1518158" cy="19040"/>
            <wp:effectExtent l="0" t="0" r="0" b="0"/>
            <wp:wrapNone/>
            <wp:docPr id="257" name="Picture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38"/>
                    <a:stretch>
                      <a:fillRect/>
                    </a:stretch>
                  </pic:blipFill>
                  <pic:spPr>
                    <a:xfrm>
                      <a:off x="0" y="0"/>
                      <a:ext cx="1518158" cy="1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921408" behindDoc="1" locked="0" layoutInCell="1" allowOverlap="1">
            <wp:simplePos x="0" y="0"/>
            <wp:positionH relativeFrom="page">
              <wp:posOffset>6851269</wp:posOffset>
            </wp:positionH>
            <wp:positionV relativeFrom="page">
              <wp:posOffset>7951597</wp:posOffset>
            </wp:positionV>
            <wp:extent cx="18287" cy="17144"/>
            <wp:effectExtent l="0" t="0" r="0" b="0"/>
            <wp:wrapNone/>
            <wp:docPr id="258" name="Picture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39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7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922432" behindDoc="1" locked="0" layoutInCell="1" allowOverlap="1">
            <wp:simplePos x="0" y="0"/>
            <wp:positionH relativeFrom="page">
              <wp:posOffset>6851269</wp:posOffset>
            </wp:positionH>
            <wp:positionV relativeFrom="page">
              <wp:posOffset>7951597</wp:posOffset>
            </wp:positionV>
            <wp:extent cx="18287" cy="17144"/>
            <wp:effectExtent l="0" t="0" r="0" b="0"/>
            <wp:wrapNone/>
            <wp:docPr id="259" name="Picture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39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7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923456" behindDoc="1" locked="0" layoutInCell="1" allowOverlap="1">
            <wp:simplePos x="0" y="0"/>
            <wp:positionH relativeFrom="page">
              <wp:posOffset>914654</wp:posOffset>
            </wp:positionH>
            <wp:positionV relativeFrom="page">
              <wp:posOffset>7969884</wp:posOffset>
            </wp:positionV>
            <wp:extent cx="18965" cy="170688"/>
            <wp:effectExtent l="0" t="0" r="0" b="0"/>
            <wp:wrapNone/>
            <wp:docPr id="260" name="Picture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40"/>
                    <a:stretch>
                      <a:fillRect/>
                    </a:stretch>
                  </pic:blipFill>
                  <pic:spPr>
                    <a:xfrm>
                      <a:off x="0" y="0"/>
                      <a:ext cx="18965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924480" behindDoc="1" locked="0" layoutInCell="1" allowOverlap="1">
            <wp:simplePos x="0" y="0"/>
            <wp:positionH relativeFrom="page">
              <wp:posOffset>2012314</wp:posOffset>
            </wp:positionH>
            <wp:positionV relativeFrom="page">
              <wp:posOffset>7969884</wp:posOffset>
            </wp:positionV>
            <wp:extent cx="7586" cy="170688"/>
            <wp:effectExtent l="0" t="0" r="0" b="0"/>
            <wp:wrapNone/>
            <wp:docPr id="261" name="Picture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41"/>
                    <a:stretch>
                      <a:fillRect/>
                    </a:stretch>
                  </pic:blipFill>
                  <pic:spPr>
                    <a:xfrm>
                      <a:off x="0" y="0"/>
                      <a:ext cx="7586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925504" behindDoc="1" locked="0" layoutInCell="1" allowOverlap="1">
            <wp:simplePos x="0" y="0"/>
            <wp:positionH relativeFrom="page">
              <wp:posOffset>3027934</wp:posOffset>
            </wp:positionH>
            <wp:positionV relativeFrom="page">
              <wp:posOffset>7969884</wp:posOffset>
            </wp:positionV>
            <wp:extent cx="6322" cy="170688"/>
            <wp:effectExtent l="0" t="0" r="0" b="0"/>
            <wp:wrapNone/>
            <wp:docPr id="262" name="Picture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42"/>
                    <a:stretch>
                      <a:fillRect/>
                    </a:stretch>
                  </pic:blipFill>
                  <pic:spPr>
                    <a:xfrm>
                      <a:off x="0" y="0"/>
                      <a:ext cx="6322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926528" behindDoc="1" locked="0" layoutInCell="1" allowOverlap="1">
            <wp:simplePos x="0" y="0"/>
            <wp:positionH relativeFrom="page">
              <wp:posOffset>5314442</wp:posOffset>
            </wp:positionH>
            <wp:positionV relativeFrom="page">
              <wp:posOffset>7969884</wp:posOffset>
            </wp:positionV>
            <wp:extent cx="7586" cy="170688"/>
            <wp:effectExtent l="0" t="0" r="0" b="0"/>
            <wp:wrapNone/>
            <wp:docPr id="263" name="Pictur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43"/>
                    <a:stretch>
                      <a:fillRect/>
                    </a:stretch>
                  </pic:blipFill>
                  <pic:spPr>
                    <a:xfrm>
                      <a:off x="0" y="0"/>
                      <a:ext cx="7586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927552" behindDoc="1" locked="0" layoutInCell="1" allowOverlap="1">
            <wp:simplePos x="0" y="0"/>
            <wp:positionH relativeFrom="page">
              <wp:posOffset>6851269</wp:posOffset>
            </wp:positionH>
            <wp:positionV relativeFrom="page">
              <wp:posOffset>7969884</wp:posOffset>
            </wp:positionV>
            <wp:extent cx="20230" cy="170688"/>
            <wp:effectExtent l="0" t="0" r="0" b="0"/>
            <wp:wrapNone/>
            <wp:docPr id="264" name="Picture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44"/>
                    <a:stretch>
                      <a:fillRect/>
                    </a:stretch>
                  </pic:blipFill>
                  <pic:spPr>
                    <a:xfrm>
                      <a:off x="0" y="0"/>
                      <a:ext cx="20230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928576" behindDoc="1" locked="0" layoutInCell="1" allowOverlap="1">
            <wp:simplePos x="0" y="0"/>
            <wp:positionH relativeFrom="page">
              <wp:posOffset>914654</wp:posOffset>
            </wp:positionH>
            <wp:positionV relativeFrom="page">
              <wp:posOffset>8140573</wp:posOffset>
            </wp:positionV>
            <wp:extent cx="18287" cy="19506"/>
            <wp:effectExtent l="0" t="0" r="0" b="0"/>
            <wp:wrapNone/>
            <wp:docPr id="265" name="Picture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45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9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929600" behindDoc="1" locked="0" layoutInCell="1" allowOverlap="1">
            <wp:simplePos x="0" y="0"/>
            <wp:positionH relativeFrom="page">
              <wp:posOffset>932941</wp:posOffset>
            </wp:positionH>
            <wp:positionV relativeFrom="page">
              <wp:posOffset>8140573</wp:posOffset>
            </wp:positionV>
            <wp:extent cx="1079373" cy="20294"/>
            <wp:effectExtent l="0" t="0" r="0" b="0"/>
            <wp:wrapNone/>
            <wp:docPr id="266" name="Picture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46"/>
                    <a:stretch>
                      <a:fillRect/>
                    </a:stretch>
                  </pic:blipFill>
                  <pic:spPr>
                    <a:xfrm>
                      <a:off x="0" y="0"/>
                      <a:ext cx="1079373" cy="20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930624" behindDoc="1" locked="0" layoutInCell="1" allowOverlap="1">
            <wp:simplePos x="0" y="0"/>
            <wp:positionH relativeFrom="page">
              <wp:posOffset>2012314</wp:posOffset>
            </wp:positionH>
            <wp:positionV relativeFrom="page">
              <wp:posOffset>8140573</wp:posOffset>
            </wp:positionV>
            <wp:extent cx="18287" cy="19506"/>
            <wp:effectExtent l="0" t="0" r="0" b="0"/>
            <wp:wrapNone/>
            <wp:docPr id="267" name="Picture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47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9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931648" behindDoc="1" locked="0" layoutInCell="1" allowOverlap="1">
            <wp:simplePos x="0" y="0"/>
            <wp:positionH relativeFrom="page">
              <wp:posOffset>2030602</wp:posOffset>
            </wp:positionH>
            <wp:positionV relativeFrom="page">
              <wp:posOffset>8140573</wp:posOffset>
            </wp:positionV>
            <wp:extent cx="997331" cy="20276"/>
            <wp:effectExtent l="0" t="0" r="0" b="0"/>
            <wp:wrapNone/>
            <wp:docPr id="268" name="Picture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48"/>
                    <a:stretch>
                      <a:fillRect/>
                    </a:stretch>
                  </pic:blipFill>
                  <pic:spPr>
                    <a:xfrm>
                      <a:off x="0" y="0"/>
                      <a:ext cx="997331" cy="20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932672" behindDoc="1" locked="0" layoutInCell="1" allowOverlap="1">
            <wp:simplePos x="0" y="0"/>
            <wp:positionH relativeFrom="page">
              <wp:posOffset>3027934</wp:posOffset>
            </wp:positionH>
            <wp:positionV relativeFrom="page">
              <wp:posOffset>8140573</wp:posOffset>
            </wp:positionV>
            <wp:extent cx="18288" cy="19507"/>
            <wp:effectExtent l="0" t="0" r="0" b="0"/>
            <wp:wrapNone/>
            <wp:docPr id="269" name="Picture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49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19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933696" behindDoc="1" locked="0" layoutInCell="1" allowOverlap="1">
            <wp:simplePos x="0" y="0"/>
            <wp:positionH relativeFrom="page">
              <wp:posOffset>3046222</wp:posOffset>
            </wp:positionH>
            <wp:positionV relativeFrom="page">
              <wp:posOffset>8140573</wp:posOffset>
            </wp:positionV>
            <wp:extent cx="2268347" cy="20310"/>
            <wp:effectExtent l="0" t="0" r="0" b="0"/>
            <wp:wrapNone/>
            <wp:docPr id="270" name="Picture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50"/>
                    <a:stretch>
                      <a:fillRect/>
                    </a:stretch>
                  </pic:blipFill>
                  <pic:spPr>
                    <a:xfrm>
                      <a:off x="0" y="0"/>
                      <a:ext cx="2268347" cy="20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934720" behindDoc="1" locked="0" layoutInCell="1" allowOverlap="1">
            <wp:simplePos x="0" y="0"/>
            <wp:positionH relativeFrom="page">
              <wp:posOffset>5314442</wp:posOffset>
            </wp:positionH>
            <wp:positionV relativeFrom="page">
              <wp:posOffset>8140573</wp:posOffset>
            </wp:positionV>
            <wp:extent cx="18542" cy="18542"/>
            <wp:effectExtent l="0" t="0" r="0" b="0"/>
            <wp:wrapNone/>
            <wp:docPr id="271" name="Picture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51"/>
                    <a:stretch>
                      <a:fillRect/>
                    </a:stretch>
                  </pic:blipFill>
                  <pic:spPr>
                    <a:xfrm>
                      <a:off x="0" y="0"/>
                      <a:ext cx="18542" cy="185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935744" behindDoc="1" locked="0" layoutInCell="1" allowOverlap="1">
            <wp:simplePos x="0" y="0"/>
            <wp:positionH relativeFrom="page">
              <wp:posOffset>5333111</wp:posOffset>
            </wp:positionH>
            <wp:positionV relativeFrom="page">
              <wp:posOffset>8140573</wp:posOffset>
            </wp:positionV>
            <wp:extent cx="1518158" cy="20310"/>
            <wp:effectExtent l="0" t="0" r="0" b="0"/>
            <wp:wrapNone/>
            <wp:docPr id="272" name="Picture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52"/>
                    <a:stretch>
                      <a:fillRect/>
                    </a:stretch>
                  </pic:blipFill>
                  <pic:spPr>
                    <a:xfrm>
                      <a:off x="0" y="0"/>
                      <a:ext cx="1518158" cy="20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936768" behindDoc="1" locked="0" layoutInCell="1" allowOverlap="1">
            <wp:simplePos x="0" y="0"/>
            <wp:positionH relativeFrom="page">
              <wp:posOffset>6851269</wp:posOffset>
            </wp:positionH>
            <wp:positionV relativeFrom="page">
              <wp:posOffset>8140573</wp:posOffset>
            </wp:positionV>
            <wp:extent cx="18287" cy="18287"/>
            <wp:effectExtent l="0" t="0" r="0" b="0"/>
            <wp:wrapNone/>
            <wp:docPr id="273" name="Picture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53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937792" behindDoc="1" locked="0" layoutInCell="1" allowOverlap="1">
            <wp:simplePos x="0" y="0"/>
            <wp:positionH relativeFrom="page">
              <wp:posOffset>914654</wp:posOffset>
            </wp:positionH>
            <wp:positionV relativeFrom="page">
              <wp:posOffset>8158860</wp:posOffset>
            </wp:positionV>
            <wp:extent cx="18969" cy="356616"/>
            <wp:effectExtent l="0" t="0" r="0" b="0"/>
            <wp:wrapNone/>
            <wp:docPr id="274" name="Picture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54"/>
                    <a:stretch>
                      <a:fillRect/>
                    </a:stretch>
                  </pic:blipFill>
                  <pic:spPr>
                    <a:xfrm>
                      <a:off x="0" y="0"/>
                      <a:ext cx="18969" cy="356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938816" behindDoc="1" locked="0" layoutInCell="1" allowOverlap="1">
            <wp:simplePos x="0" y="0"/>
            <wp:positionH relativeFrom="page">
              <wp:posOffset>2012314</wp:posOffset>
            </wp:positionH>
            <wp:positionV relativeFrom="page">
              <wp:posOffset>8158860</wp:posOffset>
            </wp:positionV>
            <wp:extent cx="7588" cy="356616"/>
            <wp:effectExtent l="0" t="0" r="0" b="0"/>
            <wp:wrapNone/>
            <wp:docPr id="275" name="Picture 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55"/>
                    <a:stretch>
                      <a:fillRect/>
                    </a:stretch>
                  </pic:blipFill>
                  <pic:spPr>
                    <a:xfrm>
                      <a:off x="0" y="0"/>
                      <a:ext cx="7588" cy="356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939840" behindDoc="1" locked="0" layoutInCell="1" allowOverlap="1">
            <wp:simplePos x="0" y="0"/>
            <wp:positionH relativeFrom="page">
              <wp:posOffset>3027934</wp:posOffset>
            </wp:positionH>
            <wp:positionV relativeFrom="page">
              <wp:posOffset>8158860</wp:posOffset>
            </wp:positionV>
            <wp:extent cx="6323" cy="356616"/>
            <wp:effectExtent l="0" t="0" r="0" b="0"/>
            <wp:wrapNone/>
            <wp:docPr id="276" name="Picture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56"/>
                    <a:stretch>
                      <a:fillRect/>
                    </a:stretch>
                  </pic:blipFill>
                  <pic:spPr>
                    <a:xfrm>
                      <a:off x="0" y="0"/>
                      <a:ext cx="6323" cy="356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940864" behindDoc="1" locked="0" layoutInCell="1" allowOverlap="1">
            <wp:simplePos x="0" y="0"/>
            <wp:positionH relativeFrom="page">
              <wp:posOffset>5314442</wp:posOffset>
            </wp:positionH>
            <wp:positionV relativeFrom="page">
              <wp:posOffset>8158860</wp:posOffset>
            </wp:positionV>
            <wp:extent cx="7588" cy="356616"/>
            <wp:effectExtent l="0" t="0" r="0" b="0"/>
            <wp:wrapNone/>
            <wp:docPr id="277" name="Picture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57"/>
                    <a:stretch>
                      <a:fillRect/>
                    </a:stretch>
                  </pic:blipFill>
                  <pic:spPr>
                    <a:xfrm>
                      <a:off x="0" y="0"/>
                      <a:ext cx="7588" cy="356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941888" behindDoc="1" locked="0" layoutInCell="1" allowOverlap="1">
            <wp:simplePos x="0" y="0"/>
            <wp:positionH relativeFrom="page">
              <wp:posOffset>6851269</wp:posOffset>
            </wp:positionH>
            <wp:positionV relativeFrom="page">
              <wp:posOffset>8158860</wp:posOffset>
            </wp:positionV>
            <wp:extent cx="20234" cy="356616"/>
            <wp:effectExtent l="0" t="0" r="0" b="0"/>
            <wp:wrapNone/>
            <wp:docPr id="278" name="Picture 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58"/>
                    <a:stretch>
                      <a:fillRect/>
                    </a:stretch>
                  </pic:blipFill>
                  <pic:spPr>
                    <a:xfrm>
                      <a:off x="0" y="0"/>
                      <a:ext cx="20234" cy="356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942912" behindDoc="1" locked="0" layoutInCell="1" allowOverlap="1">
            <wp:simplePos x="0" y="0"/>
            <wp:positionH relativeFrom="page">
              <wp:posOffset>914654</wp:posOffset>
            </wp:positionH>
            <wp:positionV relativeFrom="page">
              <wp:posOffset>8515477</wp:posOffset>
            </wp:positionV>
            <wp:extent cx="18287" cy="6096"/>
            <wp:effectExtent l="0" t="0" r="0" b="0"/>
            <wp:wrapNone/>
            <wp:docPr id="279" name="Picture 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943936" behindDoc="1" locked="0" layoutInCell="1" allowOverlap="1">
            <wp:simplePos x="0" y="0"/>
            <wp:positionH relativeFrom="page">
              <wp:posOffset>932941</wp:posOffset>
            </wp:positionH>
            <wp:positionV relativeFrom="page">
              <wp:posOffset>8515477</wp:posOffset>
            </wp:positionV>
            <wp:extent cx="1079373" cy="6342"/>
            <wp:effectExtent l="0" t="0" r="0" b="0"/>
            <wp:wrapNone/>
            <wp:docPr id="280" name="Picture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079373" cy="63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944960" behindDoc="1" locked="0" layoutInCell="1" allowOverlap="1">
            <wp:simplePos x="0" y="0"/>
            <wp:positionH relativeFrom="page">
              <wp:posOffset>2018411</wp:posOffset>
            </wp:positionH>
            <wp:positionV relativeFrom="page">
              <wp:posOffset>8515477</wp:posOffset>
            </wp:positionV>
            <wp:extent cx="1009522" cy="6341"/>
            <wp:effectExtent l="0" t="0" r="0" b="0"/>
            <wp:wrapNone/>
            <wp:docPr id="281" name="Picture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59"/>
                    <a:stretch>
                      <a:fillRect/>
                    </a:stretch>
                  </pic:blipFill>
                  <pic:spPr>
                    <a:xfrm>
                      <a:off x="0" y="0"/>
                      <a:ext cx="1009522" cy="6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945984" behindDoc="1" locked="0" layoutInCell="1" allowOverlap="1">
            <wp:simplePos x="0" y="0"/>
            <wp:positionH relativeFrom="page">
              <wp:posOffset>3034030</wp:posOffset>
            </wp:positionH>
            <wp:positionV relativeFrom="page">
              <wp:posOffset>8515477</wp:posOffset>
            </wp:positionV>
            <wp:extent cx="2280539" cy="6349"/>
            <wp:effectExtent l="0" t="0" r="0" b="0"/>
            <wp:wrapNone/>
            <wp:docPr id="282" name="Picture 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60"/>
                    <a:stretch>
                      <a:fillRect/>
                    </a:stretch>
                  </pic:blipFill>
                  <pic:spPr>
                    <a:xfrm>
                      <a:off x="0" y="0"/>
                      <a:ext cx="2280539" cy="63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947008" behindDoc="1" locked="0" layoutInCell="1" allowOverlap="1">
            <wp:simplePos x="0" y="0"/>
            <wp:positionH relativeFrom="page">
              <wp:posOffset>5320538</wp:posOffset>
            </wp:positionH>
            <wp:positionV relativeFrom="page">
              <wp:posOffset>8515477</wp:posOffset>
            </wp:positionV>
            <wp:extent cx="1530731" cy="6346"/>
            <wp:effectExtent l="0" t="0" r="0" b="0"/>
            <wp:wrapNone/>
            <wp:docPr id="283" name="Picture 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1530731" cy="6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948032" behindDoc="1" locked="0" layoutInCell="1" allowOverlap="1">
            <wp:simplePos x="0" y="0"/>
            <wp:positionH relativeFrom="page">
              <wp:posOffset>6851269</wp:posOffset>
            </wp:positionH>
            <wp:positionV relativeFrom="page">
              <wp:posOffset>8515477</wp:posOffset>
            </wp:positionV>
            <wp:extent cx="18287" cy="5715"/>
            <wp:effectExtent l="0" t="0" r="0" b="0"/>
            <wp:wrapNone/>
            <wp:docPr id="284" name="Picture 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5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949056" behindDoc="1" locked="0" layoutInCell="1" allowOverlap="1">
            <wp:simplePos x="0" y="0"/>
            <wp:positionH relativeFrom="page">
              <wp:posOffset>914654</wp:posOffset>
            </wp:positionH>
            <wp:positionV relativeFrom="page">
              <wp:posOffset>8521573</wp:posOffset>
            </wp:positionV>
            <wp:extent cx="18945" cy="228600"/>
            <wp:effectExtent l="0" t="0" r="0" b="0"/>
            <wp:wrapNone/>
            <wp:docPr id="285" name="Picture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61"/>
                    <a:stretch>
                      <a:fillRect/>
                    </a:stretch>
                  </pic:blipFill>
                  <pic:spPr>
                    <a:xfrm>
                      <a:off x="0" y="0"/>
                      <a:ext cx="1894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950080" behindDoc="1" locked="0" layoutInCell="1" allowOverlap="1">
            <wp:simplePos x="0" y="0"/>
            <wp:positionH relativeFrom="page">
              <wp:posOffset>914654</wp:posOffset>
            </wp:positionH>
            <wp:positionV relativeFrom="page">
              <wp:posOffset>8750173</wp:posOffset>
            </wp:positionV>
            <wp:extent cx="18287" cy="19506"/>
            <wp:effectExtent l="0" t="0" r="0" b="0"/>
            <wp:wrapNone/>
            <wp:docPr id="286" name="Picture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62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9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951104" behindDoc="1" locked="0" layoutInCell="1" allowOverlap="1">
            <wp:simplePos x="0" y="0"/>
            <wp:positionH relativeFrom="page">
              <wp:posOffset>914654</wp:posOffset>
            </wp:positionH>
            <wp:positionV relativeFrom="page">
              <wp:posOffset>8750173</wp:posOffset>
            </wp:positionV>
            <wp:extent cx="18287" cy="19506"/>
            <wp:effectExtent l="0" t="0" r="0" b="0"/>
            <wp:wrapNone/>
            <wp:docPr id="287" name="Picture 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62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9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952128" behindDoc="1" locked="0" layoutInCell="1" allowOverlap="1">
            <wp:simplePos x="0" y="0"/>
            <wp:positionH relativeFrom="page">
              <wp:posOffset>932941</wp:posOffset>
            </wp:positionH>
            <wp:positionV relativeFrom="page">
              <wp:posOffset>8750173</wp:posOffset>
            </wp:positionV>
            <wp:extent cx="1079373" cy="20294"/>
            <wp:effectExtent l="0" t="0" r="0" b="0"/>
            <wp:wrapNone/>
            <wp:docPr id="288" name="Picture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63"/>
                    <a:stretch>
                      <a:fillRect/>
                    </a:stretch>
                  </pic:blipFill>
                  <pic:spPr>
                    <a:xfrm>
                      <a:off x="0" y="0"/>
                      <a:ext cx="1079373" cy="20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953152" behindDoc="1" locked="0" layoutInCell="1" allowOverlap="1">
            <wp:simplePos x="0" y="0"/>
            <wp:positionH relativeFrom="page">
              <wp:posOffset>2012314</wp:posOffset>
            </wp:positionH>
            <wp:positionV relativeFrom="page">
              <wp:posOffset>8521573</wp:posOffset>
            </wp:positionV>
            <wp:extent cx="7578" cy="228600"/>
            <wp:effectExtent l="0" t="0" r="0" b="0"/>
            <wp:wrapNone/>
            <wp:docPr id="289" name="Picture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64"/>
                    <a:stretch>
                      <a:fillRect/>
                    </a:stretch>
                  </pic:blipFill>
                  <pic:spPr>
                    <a:xfrm>
                      <a:off x="0" y="0"/>
                      <a:ext cx="7578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954176" behindDoc="1" locked="0" layoutInCell="1" allowOverlap="1">
            <wp:simplePos x="0" y="0"/>
            <wp:positionH relativeFrom="page">
              <wp:posOffset>2012314</wp:posOffset>
            </wp:positionH>
            <wp:positionV relativeFrom="page">
              <wp:posOffset>8750173</wp:posOffset>
            </wp:positionV>
            <wp:extent cx="18287" cy="19506"/>
            <wp:effectExtent l="0" t="0" r="0" b="0"/>
            <wp:wrapNone/>
            <wp:docPr id="290" name="Picture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65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9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955200" behindDoc="1" locked="0" layoutInCell="1" allowOverlap="1">
            <wp:simplePos x="0" y="0"/>
            <wp:positionH relativeFrom="page">
              <wp:posOffset>2030602</wp:posOffset>
            </wp:positionH>
            <wp:positionV relativeFrom="page">
              <wp:posOffset>8750173</wp:posOffset>
            </wp:positionV>
            <wp:extent cx="997331" cy="20276"/>
            <wp:effectExtent l="0" t="0" r="0" b="0"/>
            <wp:wrapNone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66"/>
                    <a:stretch>
                      <a:fillRect/>
                    </a:stretch>
                  </pic:blipFill>
                  <pic:spPr>
                    <a:xfrm>
                      <a:off x="0" y="0"/>
                      <a:ext cx="997331" cy="20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956224" behindDoc="1" locked="0" layoutInCell="1" allowOverlap="1">
            <wp:simplePos x="0" y="0"/>
            <wp:positionH relativeFrom="page">
              <wp:posOffset>3027934</wp:posOffset>
            </wp:positionH>
            <wp:positionV relativeFrom="page">
              <wp:posOffset>8521573</wp:posOffset>
            </wp:positionV>
            <wp:extent cx="6315" cy="228600"/>
            <wp:effectExtent l="0" t="0" r="0" b="0"/>
            <wp:wrapNone/>
            <wp:docPr id="292" name="Picture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67"/>
                    <a:stretch>
                      <a:fillRect/>
                    </a:stretch>
                  </pic:blipFill>
                  <pic:spPr>
                    <a:xfrm>
                      <a:off x="0" y="0"/>
                      <a:ext cx="631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957248" behindDoc="1" locked="0" layoutInCell="1" allowOverlap="1">
            <wp:simplePos x="0" y="0"/>
            <wp:positionH relativeFrom="page">
              <wp:posOffset>3027934</wp:posOffset>
            </wp:positionH>
            <wp:positionV relativeFrom="page">
              <wp:posOffset>8750173</wp:posOffset>
            </wp:positionV>
            <wp:extent cx="18288" cy="19507"/>
            <wp:effectExtent l="0" t="0" r="0" b="0"/>
            <wp:wrapNone/>
            <wp:docPr id="293" name="Picture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68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19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958272" behindDoc="1" locked="0" layoutInCell="1" allowOverlap="1">
            <wp:simplePos x="0" y="0"/>
            <wp:positionH relativeFrom="page">
              <wp:posOffset>3046222</wp:posOffset>
            </wp:positionH>
            <wp:positionV relativeFrom="page">
              <wp:posOffset>8750173</wp:posOffset>
            </wp:positionV>
            <wp:extent cx="2268347" cy="20310"/>
            <wp:effectExtent l="0" t="0" r="0" b="0"/>
            <wp:wrapNone/>
            <wp:docPr id="294" name="Picture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69"/>
                    <a:stretch>
                      <a:fillRect/>
                    </a:stretch>
                  </pic:blipFill>
                  <pic:spPr>
                    <a:xfrm>
                      <a:off x="0" y="0"/>
                      <a:ext cx="2268347" cy="20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959296" behindDoc="1" locked="0" layoutInCell="1" allowOverlap="1">
            <wp:simplePos x="0" y="0"/>
            <wp:positionH relativeFrom="page">
              <wp:posOffset>5314442</wp:posOffset>
            </wp:positionH>
            <wp:positionV relativeFrom="page">
              <wp:posOffset>8521573</wp:posOffset>
            </wp:positionV>
            <wp:extent cx="7578" cy="228600"/>
            <wp:effectExtent l="0" t="0" r="0" b="0"/>
            <wp:wrapNone/>
            <wp:docPr id="295" name="Picture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70"/>
                    <a:stretch>
                      <a:fillRect/>
                    </a:stretch>
                  </pic:blipFill>
                  <pic:spPr>
                    <a:xfrm>
                      <a:off x="0" y="0"/>
                      <a:ext cx="7578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960320" behindDoc="1" locked="0" layoutInCell="1" allowOverlap="1">
            <wp:simplePos x="0" y="0"/>
            <wp:positionH relativeFrom="page">
              <wp:posOffset>5314442</wp:posOffset>
            </wp:positionH>
            <wp:positionV relativeFrom="page">
              <wp:posOffset>8750173</wp:posOffset>
            </wp:positionV>
            <wp:extent cx="18542" cy="18542"/>
            <wp:effectExtent l="0" t="0" r="0" b="0"/>
            <wp:wrapNone/>
            <wp:docPr id="296" name="Picture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71"/>
                    <a:stretch>
                      <a:fillRect/>
                    </a:stretch>
                  </pic:blipFill>
                  <pic:spPr>
                    <a:xfrm>
                      <a:off x="0" y="0"/>
                      <a:ext cx="18542" cy="185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961344" behindDoc="1" locked="0" layoutInCell="1" allowOverlap="1">
            <wp:simplePos x="0" y="0"/>
            <wp:positionH relativeFrom="page">
              <wp:posOffset>5333111</wp:posOffset>
            </wp:positionH>
            <wp:positionV relativeFrom="page">
              <wp:posOffset>8750173</wp:posOffset>
            </wp:positionV>
            <wp:extent cx="1518158" cy="20310"/>
            <wp:effectExtent l="0" t="0" r="0" b="0"/>
            <wp:wrapNone/>
            <wp:docPr id="297" name="Picture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72"/>
                    <a:stretch>
                      <a:fillRect/>
                    </a:stretch>
                  </pic:blipFill>
                  <pic:spPr>
                    <a:xfrm>
                      <a:off x="0" y="0"/>
                      <a:ext cx="1518158" cy="20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962368" behindDoc="1" locked="0" layoutInCell="1" allowOverlap="1">
            <wp:simplePos x="0" y="0"/>
            <wp:positionH relativeFrom="page">
              <wp:posOffset>6851269</wp:posOffset>
            </wp:positionH>
            <wp:positionV relativeFrom="page">
              <wp:posOffset>8521573</wp:posOffset>
            </wp:positionV>
            <wp:extent cx="20208" cy="228600"/>
            <wp:effectExtent l="0" t="0" r="0" b="0"/>
            <wp:wrapNone/>
            <wp:docPr id="298" name="Picture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73"/>
                    <a:stretch>
                      <a:fillRect/>
                    </a:stretch>
                  </pic:blipFill>
                  <pic:spPr>
                    <a:xfrm>
                      <a:off x="0" y="0"/>
                      <a:ext cx="20208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963392" behindDoc="1" locked="0" layoutInCell="1" allowOverlap="1">
            <wp:simplePos x="0" y="0"/>
            <wp:positionH relativeFrom="page">
              <wp:posOffset>6851269</wp:posOffset>
            </wp:positionH>
            <wp:positionV relativeFrom="page">
              <wp:posOffset>8750173</wp:posOffset>
            </wp:positionV>
            <wp:extent cx="18287" cy="18287"/>
            <wp:effectExtent l="0" t="0" r="0" b="0"/>
            <wp:wrapNone/>
            <wp:docPr id="299" name="Picture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74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964416" behindDoc="1" locked="0" layoutInCell="1" allowOverlap="1">
            <wp:simplePos x="0" y="0"/>
            <wp:positionH relativeFrom="page">
              <wp:posOffset>6851269</wp:posOffset>
            </wp:positionH>
            <wp:positionV relativeFrom="page">
              <wp:posOffset>8750173</wp:posOffset>
            </wp:positionV>
            <wp:extent cx="18287" cy="18287"/>
            <wp:effectExtent l="0" t="0" r="0" b="0"/>
            <wp:wrapNone/>
            <wp:docPr id="300" name="Picture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74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965440" behindDoc="1" locked="0" layoutInCell="1" allowOverlap="1">
            <wp:simplePos x="0" y="0"/>
            <wp:positionH relativeFrom="page">
              <wp:posOffset>304800</wp:posOffset>
            </wp:positionH>
            <wp:positionV relativeFrom="page">
              <wp:posOffset>304800</wp:posOffset>
            </wp:positionV>
            <wp:extent cx="18288" cy="18288"/>
            <wp:effectExtent l="0" t="0" r="0" b="0"/>
            <wp:wrapNone/>
            <wp:docPr id="301" name="Picture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75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966464" behindDoc="1" locked="0" layoutInCell="1" allowOverlap="1">
            <wp:simplePos x="0" y="0"/>
            <wp:positionH relativeFrom="page">
              <wp:posOffset>304800</wp:posOffset>
            </wp:positionH>
            <wp:positionV relativeFrom="page">
              <wp:posOffset>304800</wp:posOffset>
            </wp:positionV>
            <wp:extent cx="18288" cy="18288"/>
            <wp:effectExtent l="0" t="0" r="0" b="0"/>
            <wp:wrapNone/>
            <wp:docPr id="302" name="Picture 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75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967488" behindDoc="1" locked="0" layoutInCell="1" allowOverlap="1">
            <wp:simplePos x="0" y="0"/>
            <wp:positionH relativeFrom="page">
              <wp:posOffset>323088</wp:posOffset>
            </wp:positionH>
            <wp:positionV relativeFrom="page">
              <wp:posOffset>304800</wp:posOffset>
            </wp:positionV>
            <wp:extent cx="7129017" cy="19048"/>
            <wp:effectExtent l="0" t="0" r="0" b="0"/>
            <wp:wrapNone/>
            <wp:docPr id="303" name="Picture 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76"/>
                    <a:stretch>
                      <a:fillRect/>
                    </a:stretch>
                  </pic:blipFill>
                  <pic:spPr>
                    <a:xfrm>
                      <a:off x="0" y="0"/>
                      <a:ext cx="7129017" cy="19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968512" behindDoc="1" locked="0" layoutInCell="1" allowOverlap="1">
            <wp:simplePos x="0" y="0"/>
            <wp:positionH relativeFrom="page">
              <wp:posOffset>7452106</wp:posOffset>
            </wp:positionH>
            <wp:positionV relativeFrom="page">
              <wp:posOffset>304800</wp:posOffset>
            </wp:positionV>
            <wp:extent cx="18288" cy="17145"/>
            <wp:effectExtent l="0" t="0" r="0" b="0"/>
            <wp:wrapNone/>
            <wp:docPr id="304" name="Picture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77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17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969536" behindDoc="1" locked="0" layoutInCell="1" allowOverlap="1">
            <wp:simplePos x="0" y="0"/>
            <wp:positionH relativeFrom="page">
              <wp:posOffset>7452106</wp:posOffset>
            </wp:positionH>
            <wp:positionV relativeFrom="page">
              <wp:posOffset>304800</wp:posOffset>
            </wp:positionV>
            <wp:extent cx="18288" cy="17145"/>
            <wp:effectExtent l="0" t="0" r="0" b="0"/>
            <wp:wrapNone/>
            <wp:docPr id="305" name="Picture 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77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17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970560" behindDoc="1" locked="0" layoutInCell="1" allowOverlap="1">
            <wp:simplePos x="0" y="0"/>
            <wp:positionH relativeFrom="page">
              <wp:posOffset>304800</wp:posOffset>
            </wp:positionH>
            <wp:positionV relativeFrom="page">
              <wp:posOffset>323088</wp:posOffset>
            </wp:positionV>
            <wp:extent cx="19048" cy="9415017"/>
            <wp:effectExtent l="0" t="0" r="0" b="0"/>
            <wp:wrapNone/>
            <wp:docPr id="306" name="Picture 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78"/>
                    <a:stretch>
                      <a:fillRect/>
                    </a:stretch>
                  </pic:blipFill>
                  <pic:spPr>
                    <a:xfrm>
                      <a:off x="0" y="0"/>
                      <a:ext cx="19048" cy="9415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971584" behindDoc="1" locked="0" layoutInCell="1" allowOverlap="1">
            <wp:simplePos x="0" y="0"/>
            <wp:positionH relativeFrom="page">
              <wp:posOffset>7452106</wp:posOffset>
            </wp:positionH>
            <wp:positionV relativeFrom="page">
              <wp:posOffset>323088</wp:posOffset>
            </wp:positionV>
            <wp:extent cx="20318" cy="9415017"/>
            <wp:effectExtent l="0" t="0" r="0" b="0"/>
            <wp:wrapNone/>
            <wp:docPr id="307" name="Picture 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79"/>
                    <a:stretch>
                      <a:fillRect/>
                    </a:stretch>
                  </pic:blipFill>
                  <pic:spPr>
                    <a:xfrm>
                      <a:off x="0" y="0"/>
                      <a:ext cx="20318" cy="9415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972608" behindDoc="1" locked="0" layoutInCell="1" allowOverlap="1">
            <wp:simplePos x="0" y="0"/>
            <wp:positionH relativeFrom="page">
              <wp:posOffset>304800</wp:posOffset>
            </wp:positionH>
            <wp:positionV relativeFrom="page">
              <wp:posOffset>9738106</wp:posOffset>
            </wp:positionV>
            <wp:extent cx="17145" cy="18288"/>
            <wp:effectExtent l="0" t="0" r="0" b="0"/>
            <wp:wrapNone/>
            <wp:docPr id="308" name="Picture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80"/>
                    <a:stretch>
                      <a:fillRect/>
                    </a:stretch>
                  </pic:blipFill>
                  <pic:spPr>
                    <a:xfrm>
                      <a:off x="0" y="0"/>
                      <a:ext cx="17145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973632" behindDoc="1" locked="0" layoutInCell="1" allowOverlap="1">
            <wp:simplePos x="0" y="0"/>
            <wp:positionH relativeFrom="page">
              <wp:posOffset>304800</wp:posOffset>
            </wp:positionH>
            <wp:positionV relativeFrom="page">
              <wp:posOffset>9738106</wp:posOffset>
            </wp:positionV>
            <wp:extent cx="17145" cy="18288"/>
            <wp:effectExtent l="0" t="0" r="0" b="0"/>
            <wp:wrapNone/>
            <wp:docPr id="309" name="Picture 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80"/>
                    <a:stretch>
                      <a:fillRect/>
                    </a:stretch>
                  </pic:blipFill>
                  <pic:spPr>
                    <a:xfrm>
                      <a:off x="0" y="0"/>
                      <a:ext cx="17145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974656" behindDoc="1" locked="0" layoutInCell="1" allowOverlap="1">
            <wp:simplePos x="0" y="0"/>
            <wp:positionH relativeFrom="page">
              <wp:posOffset>323088</wp:posOffset>
            </wp:positionH>
            <wp:positionV relativeFrom="page">
              <wp:posOffset>9738106</wp:posOffset>
            </wp:positionV>
            <wp:extent cx="7129017" cy="20318"/>
            <wp:effectExtent l="0" t="0" r="0" b="0"/>
            <wp:wrapNone/>
            <wp:docPr id="310" name="Picture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81"/>
                    <a:stretch>
                      <a:fillRect/>
                    </a:stretch>
                  </pic:blipFill>
                  <pic:spPr>
                    <a:xfrm>
                      <a:off x="0" y="0"/>
                      <a:ext cx="7129017" cy="20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975680" behindDoc="1" locked="0" layoutInCell="1" allowOverlap="1">
            <wp:simplePos x="0" y="0"/>
            <wp:positionH relativeFrom="page">
              <wp:posOffset>7452106</wp:posOffset>
            </wp:positionH>
            <wp:positionV relativeFrom="page">
              <wp:posOffset>9738106</wp:posOffset>
            </wp:positionV>
            <wp:extent cx="18288" cy="18288"/>
            <wp:effectExtent l="0" t="0" r="0" b="0"/>
            <wp:wrapNone/>
            <wp:docPr id="311" name="Picture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82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976704" behindDoc="1" locked="0" layoutInCell="1" allowOverlap="1">
            <wp:simplePos x="0" y="0"/>
            <wp:positionH relativeFrom="page">
              <wp:posOffset>7452106</wp:posOffset>
            </wp:positionH>
            <wp:positionV relativeFrom="page">
              <wp:posOffset>9738106</wp:posOffset>
            </wp:positionV>
            <wp:extent cx="18288" cy="18288"/>
            <wp:effectExtent l="0" t="0" r="0" b="0"/>
            <wp:wrapNone/>
            <wp:docPr id="312" name="Picture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82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0E76" w:rsidRDefault="001C7717">
      <w:pPr>
        <w:wordWrap w:val="0"/>
        <w:autoSpaceDE w:val="0"/>
        <w:autoSpaceDN w:val="0"/>
        <w:spacing w:before="1271" w:after="393" w:line="398" w:lineRule="exact"/>
        <w:ind w:left="5058"/>
      </w:pPr>
      <w:r>
        <w:rPr>
          <w:rFonts w:ascii="Calibri" w:eastAsia="Calibri" w:hAnsi="Calibri"/>
          <w:b/>
          <w:color w:val="000000"/>
          <w:spacing w:val="1"/>
          <w:sz w:val="40"/>
        </w:rPr>
        <w:t>Entities</w:t>
      </w:r>
    </w:p>
    <w:p w:rsidR="00490E76" w:rsidRDefault="001C7717">
      <w:pPr>
        <w:wordWrap w:val="0"/>
        <w:autoSpaceDE w:val="0"/>
        <w:autoSpaceDN w:val="0"/>
        <w:spacing w:before="786" w:after="136" w:line="278" w:lineRule="exact"/>
        <w:ind w:left="1000"/>
      </w:pPr>
      <w:r>
        <w:rPr>
          <w:rFonts w:ascii="Calibri" w:eastAsia="Calibri" w:hAnsi="Calibri"/>
          <w:b/>
          <w:color w:val="000000"/>
          <w:spacing w:val="-1"/>
          <w:sz w:val="28"/>
        </w:rPr>
        <w:t>Table</w:t>
      </w:r>
      <w:r>
        <w:rPr>
          <w:rFonts w:ascii="Calibri" w:eastAsia="Calibri" w:hAnsi="Calibri"/>
          <w:b/>
          <w:color w:val="000000"/>
          <w:spacing w:val="1"/>
          <w:sz w:val="28"/>
        </w:rPr>
        <w:t>:</w:t>
      </w:r>
      <w:r>
        <w:rPr>
          <w:rFonts w:ascii="Calibri" w:eastAsia="Calibri" w:hAnsi="Calibri"/>
          <w:color w:val="000000"/>
          <w:spacing w:val="-1"/>
          <w:sz w:val="28"/>
        </w:rPr>
        <w:t xml:space="preserve"> </w:t>
      </w:r>
      <w:r>
        <w:rPr>
          <w:rFonts w:ascii="Calibri" w:eastAsia="Calibri" w:hAnsi="Calibri"/>
          <w:color w:val="000000"/>
          <w:sz w:val="28"/>
        </w:rPr>
        <w:t>Student</w:t>
      </w:r>
    </w:p>
    <w:p w:rsidR="00490E76" w:rsidRDefault="00490E76">
      <w:pPr>
        <w:wordWrap w:val="0"/>
        <w:autoSpaceDE w:val="0"/>
        <w:autoSpaceDN w:val="0"/>
        <w:spacing w:before="258" w:after="0" w:line="14" w:lineRule="exact"/>
      </w:pPr>
    </w:p>
    <w:tbl>
      <w:tblPr>
        <w:tblW w:w="0" w:type="auto"/>
        <w:tblInd w:w="1126" w:type="dxa"/>
        <w:tblLayout w:type="fixed"/>
        <w:tblLook w:val="04A0" w:firstRow="1" w:lastRow="0" w:firstColumn="1" w:lastColumn="0" w:noHBand="0" w:noVBand="1"/>
      </w:tblPr>
      <w:tblGrid>
        <w:gridCol w:w="1298"/>
        <w:gridCol w:w="1486"/>
        <w:gridCol w:w="312"/>
        <w:gridCol w:w="66"/>
        <w:gridCol w:w="596"/>
        <w:gridCol w:w="3000"/>
        <w:gridCol w:w="1738"/>
      </w:tblGrid>
      <w:tr w:rsidR="00490E76">
        <w:trPr>
          <w:trHeight w:hRule="exact" w:val="260"/>
        </w:trPr>
        <w:tc>
          <w:tcPr>
            <w:tcW w:w="1298" w:type="dxa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1" w:after="0" w:line="221" w:lineRule="exact"/>
            </w:pPr>
            <w:r>
              <w:rPr>
                <w:rFonts w:ascii="Calibri" w:eastAsia="Calibri" w:hAnsi="Calibri"/>
                <w:color w:val="000000"/>
                <w:spacing w:val="1"/>
              </w:rPr>
              <w:t>Name</w:t>
            </w:r>
            <w:r>
              <w:rPr>
                <w:rFonts w:ascii="Calibri" w:eastAsia="Calibri" w:hAnsi="Calibri"/>
                <w:color w:val="000000"/>
                <w:spacing w:val="-1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1"/>
              </w:rPr>
              <w:t>in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-1"/>
              </w:rPr>
              <w:t>D</w:t>
            </w:r>
            <w:r>
              <w:rPr>
                <w:rFonts w:ascii="Calibri" w:eastAsia="Calibri" w:hAnsi="Calibri"/>
                <w:color w:val="000000"/>
                <w:spacing w:val="2"/>
              </w:rPr>
              <w:t>.</w:t>
            </w:r>
            <w:r>
              <w:rPr>
                <w:rFonts w:ascii="Calibri" w:eastAsia="Calibri" w:hAnsi="Calibri"/>
                <w:color w:val="000000"/>
                <w:spacing w:val="-3"/>
              </w:rPr>
              <w:t>B</w:t>
            </w:r>
          </w:p>
        </w:tc>
        <w:tc>
          <w:tcPr>
            <w:tcW w:w="5456" w:type="dxa"/>
            <w:gridSpan w:val="5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1" w:after="0" w:line="221" w:lineRule="exact"/>
              <w:ind w:left="139"/>
            </w:pPr>
            <w:r>
              <w:rPr>
                <w:rFonts w:ascii="Calibri" w:eastAsia="Calibri" w:hAnsi="Calibri"/>
                <w:color w:val="000000"/>
              </w:rPr>
              <w:t>Student</w:t>
            </w:r>
          </w:p>
        </w:tc>
        <w:tc>
          <w:tcPr>
            <w:tcW w:w="1738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1076" w:after="0" w:line="221" w:lineRule="exact"/>
              <w:ind w:left="164"/>
            </w:pPr>
            <w:r>
              <w:rPr>
                <w:rFonts w:ascii="Calibri" w:eastAsia="Calibri" w:hAnsi="Calibri"/>
                <w:b/>
                <w:color w:val="000000"/>
              </w:rPr>
              <w:t>Constraints</w:t>
            </w:r>
          </w:p>
        </w:tc>
      </w:tr>
      <w:tr w:rsidR="00490E76">
        <w:trPr>
          <w:trHeight w:hRule="exact" w:val="538"/>
        </w:trPr>
        <w:tc>
          <w:tcPr>
            <w:tcW w:w="1298" w:type="dxa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38" w:after="0" w:line="221" w:lineRule="exact"/>
            </w:pPr>
            <w:r>
              <w:rPr>
                <w:rFonts w:ascii="Calibri" w:eastAsia="Calibri" w:hAnsi="Calibri"/>
                <w:color w:val="000000"/>
              </w:rPr>
              <w:t>Description</w:t>
            </w:r>
          </w:p>
        </w:tc>
        <w:tc>
          <w:tcPr>
            <w:tcW w:w="5456" w:type="dxa"/>
            <w:gridSpan w:val="5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38" w:after="0" w:line="221" w:lineRule="exact"/>
              <w:ind w:left="139"/>
            </w:pPr>
            <w:r>
              <w:rPr>
                <w:rFonts w:ascii="Calibri" w:eastAsia="Calibri" w:hAnsi="Calibri"/>
                <w:color w:val="000000"/>
              </w:rPr>
              <w:t>This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table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2"/>
              </w:rPr>
              <w:t>will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-1"/>
              </w:rPr>
              <w:t xml:space="preserve">have </w:t>
            </w:r>
            <w:r>
              <w:rPr>
                <w:rFonts w:ascii="Calibri" w:eastAsia="Calibri" w:hAnsi="Calibri"/>
                <w:color w:val="000000"/>
                <w:spacing w:val="1"/>
              </w:rPr>
              <w:t>all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-1"/>
              </w:rPr>
              <w:t xml:space="preserve">the </w:t>
            </w:r>
            <w:r>
              <w:rPr>
                <w:rFonts w:ascii="Calibri" w:eastAsia="Calibri" w:hAnsi="Calibri"/>
                <w:color w:val="000000"/>
              </w:rPr>
              <w:t>details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of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-1"/>
              </w:rPr>
              <w:t>the “Student</w:t>
            </w:r>
            <w:r>
              <w:rPr>
                <w:rFonts w:ascii="Calibri" w:eastAsia="Calibri" w:hAnsi="Calibri"/>
                <w:color w:val="000000"/>
                <w:spacing w:val="4"/>
              </w:rPr>
              <w:t>”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1"/>
              </w:rPr>
              <w:t>entity</w:t>
            </w:r>
            <w:r>
              <w:rPr>
                <w:rFonts w:ascii="Calibri" w:eastAsia="Calibri" w:hAnsi="Calibri"/>
                <w:color w:val="000000"/>
                <w:spacing w:val="6"/>
              </w:rPr>
              <w:t>.</w:t>
            </w:r>
          </w:p>
        </w:tc>
        <w:tc>
          <w:tcPr>
            <w:tcW w:w="1623" w:type="dxa"/>
            <w:vMerge/>
          </w:tcPr>
          <w:p w:rsidR="00490E76" w:rsidRDefault="00490E76"/>
        </w:tc>
      </w:tr>
      <w:tr w:rsidR="00490E76">
        <w:trPr>
          <w:trHeight w:hRule="exact" w:val="534"/>
        </w:trPr>
        <w:tc>
          <w:tcPr>
            <w:tcW w:w="1298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78" w:after="0" w:line="221" w:lineRule="exact"/>
            </w:pPr>
            <w:r>
              <w:rPr>
                <w:rFonts w:ascii="Calibri" w:eastAsia="Calibri" w:hAnsi="Calibri"/>
                <w:b/>
                <w:color w:val="000000"/>
              </w:rPr>
              <w:t>Field</w:t>
            </w:r>
            <w:r>
              <w:rPr>
                <w:rFonts w:ascii="Calibri" w:eastAsia="Calibri" w:hAnsi="Calibri"/>
                <w:b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b/>
                <w:color w:val="000000"/>
                <w:spacing w:val="1"/>
              </w:rPr>
              <w:t>Name</w:t>
            </w:r>
          </w:p>
        </w:tc>
        <w:tc>
          <w:tcPr>
            <w:tcW w:w="1798" w:type="dxa"/>
            <w:gridSpan w:val="2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78" w:after="0" w:line="221" w:lineRule="exact"/>
              <w:ind w:left="423"/>
            </w:pPr>
            <w:r>
              <w:rPr>
                <w:rFonts w:ascii="Calibri" w:eastAsia="Calibri" w:hAnsi="Calibri"/>
                <w:b/>
                <w:color w:val="000000"/>
                <w:spacing w:val="1"/>
              </w:rPr>
              <w:t>Data</w:t>
            </w:r>
            <w:r>
              <w:rPr>
                <w:rFonts w:ascii="Calibri" w:eastAsia="Calibri" w:hAnsi="Calibri"/>
                <w:b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b/>
                <w:color w:val="000000"/>
              </w:rPr>
              <w:t>Type</w:t>
            </w:r>
          </w:p>
        </w:tc>
        <w:tc>
          <w:tcPr>
            <w:tcW w:w="3660" w:type="dxa"/>
            <w:gridSpan w:val="3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78" w:after="0" w:line="221" w:lineRule="exact"/>
              <w:ind w:left="398"/>
            </w:pPr>
            <w:r>
              <w:rPr>
                <w:rFonts w:ascii="Calibri" w:eastAsia="Calibri" w:hAnsi="Calibri"/>
                <w:b/>
                <w:color w:val="000000"/>
              </w:rPr>
              <w:t>Description</w:t>
            </w:r>
          </w:p>
        </w:tc>
        <w:tc>
          <w:tcPr>
            <w:tcW w:w="1623" w:type="dxa"/>
            <w:vMerge/>
          </w:tcPr>
          <w:p w:rsidR="00490E76" w:rsidRDefault="00490E76"/>
        </w:tc>
      </w:tr>
      <w:tr w:rsidR="00490E76">
        <w:trPr>
          <w:trHeight w:hRule="exact" w:val="4"/>
        </w:trPr>
        <w:tc>
          <w:tcPr>
            <w:tcW w:w="1623" w:type="dxa"/>
            <w:vMerge/>
          </w:tcPr>
          <w:p w:rsidR="00490E76" w:rsidRDefault="00490E76"/>
        </w:tc>
        <w:tc>
          <w:tcPr>
            <w:tcW w:w="1486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42" w:after="0" w:line="221" w:lineRule="exact"/>
              <w:ind w:left="423"/>
            </w:pPr>
            <w:r>
              <w:rPr>
                <w:rFonts w:ascii="Calibri" w:eastAsia="Calibri" w:hAnsi="Calibri"/>
                <w:color w:val="000000"/>
                <w:spacing w:val="-1"/>
              </w:rPr>
              <w:t>INT</w:t>
            </w:r>
          </w:p>
        </w:tc>
        <w:tc>
          <w:tcPr>
            <w:tcW w:w="974" w:type="dxa"/>
            <w:gridSpan w:val="3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36" w:after="0" w:line="221" w:lineRule="exact"/>
              <w:ind w:left="710"/>
            </w:pPr>
            <w:r>
              <w:rPr>
                <w:rFonts w:ascii="Symbol" w:eastAsia="Symbol" w:hAnsi="Symbol"/>
                <w:color w:val="000000"/>
                <w:spacing w:val="-31"/>
              </w:rPr>
              <w:t></w:t>
            </w:r>
          </w:p>
        </w:tc>
        <w:tc>
          <w:tcPr>
            <w:tcW w:w="3000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51" w:after="0" w:line="221" w:lineRule="exact"/>
              <w:ind w:left="98"/>
            </w:pPr>
            <w:r>
              <w:rPr>
                <w:rFonts w:ascii="Calibri" w:eastAsia="Calibri" w:hAnsi="Calibri"/>
                <w:color w:val="000000"/>
                <w:spacing w:val="-1"/>
              </w:rPr>
              <w:t>Student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1"/>
              </w:rPr>
              <w:t>ID</w:t>
            </w:r>
          </w:p>
        </w:tc>
        <w:tc>
          <w:tcPr>
            <w:tcW w:w="1623" w:type="dxa"/>
            <w:vMerge/>
          </w:tcPr>
          <w:p w:rsidR="00490E76" w:rsidRDefault="00490E76"/>
        </w:tc>
      </w:tr>
      <w:tr w:rsidR="00490E76">
        <w:trPr>
          <w:trHeight w:hRule="exact" w:val="292"/>
        </w:trPr>
        <w:tc>
          <w:tcPr>
            <w:tcW w:w="1298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38" w:after="0" w:line="221" w:lineRule="exact"/>
            </w:pPr>
            <w:r>
              <w:rPr>
                <w:rFonts w:ascii="Calibri" w:eastAsia="Calibri" w:hAnsi="Calibri"/>
                <w:b/>
                <w:color w:val="000000"/>
              </w:rPr>
              <w:t>SID</w:t>
            </w:r>
          </w:p>
        </w:tc>
        <w:tc>
          <w:tcPr>
            <w:tcW w:w="1623" w:type="dxa"/>
            <w:vMerge/>
          </w:tcPr>
          <w:p w:rsidR="00490E76" w:rsidRDefault="00490E76"/>
        </w:tc>
        <w:tc>
          <w:tcPr>
            <w:tcW w:w="4869" w:type="dxa"/>
            <w:gridSpan w:val="3"/>
            <w:vMerge/>
          </w:tcPr>
          <w:p w:rsidR="00490E76" w:rsidRDefault="00490E76"/>
        </w:tc>
        <w:tc>
          <w:tcPr>
            <w:tcW w:w="1623" w:type="dxa"/>
            <w:vMerge/>
          </w:tcPr>
          <w:p w:rsidR="00490E76" w:rsidRDefault="00490E76"/>
        </w:tc>
        <w:tc>
          <w:tcPr>
            <w:tcW w:w="1738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38" w:after="0" w:line="221" w:lineRule="exact"/>
              <w:ind w:left="164"/>
            </w:pPr>
            <w:r>
              <w:rPr>
                <w:rFonts w:ascii="Calibri" w:eastAsia="Calibri" w:hAnsi="Calibri"/>
                <w:color w:val="000000"/>
              </w:rPr>
              <w:t>Not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1"/>
              </w:rPr>
              <w:t>null</w:t>
            </w:r>
          </w:p>
        </w:tc>
      </w:tr>
      <w:tr w:rsidR="00490E76">
        <w:trPr>
          <w:trHeight w:hRule="exact" w:val="142"/>
        </w:trPr>
        <w:tc>
          <w:tcPr>
            <w:tcW w:w="1623" w:type="dxa"/>
            <w:vMerge/>
          </w:tcPr>
          <w:p w:rsidR="00490E76" w:rsidRDefault="00490E76"/>
        </w:tc>
        <w:tc>
          <w:tcPr>
            <w:tcW w:w="2458" w:type="dxa"/>
            <w:gridSpan w:val="4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3" w:after="0" w:line="221" w:lineRule="exact"/>
              <w:ind w:left="2194"/>
            </w:pPr>
            <w:r>
              <w:rPr>
                <w:rFonts w:ascii="Symbol" w:eastAsia="Symbol" w:hAnsi="Symbol"/>
                <w:color w:val="000000"/>
                <w:spacing w:val="-31"/>
              </w:rPr>
              <w:t></w:t>
            </w:r>
          </w:p>
        </w:tc>
        <w:tc>
          <w:tcPr>
            <w:tcW w:w="3000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38" w:after="0" w:line="221" w:lineRule="exact"/>
              <w:ind w:left="98"/>
            </w:pPr>
            <w:r>
              <w:rPr>
                <w:rFonts w:ascii="Calibri" w:eastAsia="Calibri" w:hAnsi="Calibri"/>
                <w:color w:val="000000"/>
              </w:rPr>
              <w:t>Primary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1"/>
              </w:rPr>
              <w:t>key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(</w:t>
            </w:r>
            <w:r>
              <w:rPr>
                <w:rFonts w:ascii="Calibri" w:eastAsia="Calibri" w:hAnsi="Calibri"/>
                <w:color w:val="000000"/>
                <w:spacing w:val="1"/>
              </w:rPr>
              <w:t>PK</w:t>
            </w:r>
            <w:r>
              <w:rPr>
                <w:rFonts w:ascii="Calibri" w:eastAsia="Calibri" w:hAnsi="Calibri"/>
                <w:color w:val="000000"/>
              </w:rPr>
              <w:t>)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of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-1"/>
              </w:rPr>
              <w:t xml:space="preserve">the </w:t>
            </w:r>
            <w:r>
              <w:rPr>
                <w:rFonts w:ascii="Calibri" w:eastAsia="Calibri" w:hAnsi="Calibri"/>
                <w:color w:val="000000"/>
                <w:spacing w:val="1"/>
              </w:rPr>
              <w:t>table</w:t>
            </w:r>
          </w:p>
        </w:tc>
        <w:tc>
          <w:tcPr>
            <w:tcW w:w="1623" w:type="dxa"/>
            <w:vMerge/>
          </w:tcPr>
          <w:p w:rsidR="00490E76" w:rsidRDefault="00490E76"/>
        </w:tc>
      </w:tr>
      <w:tr w:rsidR="00490E76">
        <w:trPr>
          <w:trHeight w:hRule="exact" w:val="146"/>
        </w:trPr>
        <w:tc>
          <w:tcPr>
            <w:tcW w:w="1298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175" w:after="0" w:line="221" w:lineRule="exact"/>
            </w:pPr>
            <w:r>
              <w:rPr>
                <w:rFonts w:ascii="Calibri" w:eastAsia="Calibri" w:hAnsi="Calibri"/>
                <w:b/>
                <w:color w:val="000000"/>
              </w:rPr>
              <w:t>fname</w:t>
            </w:r>
          </w:p>
        </w:tc>
        <w:tc>
          <w:tcPr>
            <w:tcW w:w="6492" w:type="dxa"/>
            <w:gridSpan w:val="4"/>
            <w:vMerge/>
          </w:tcPr>
          <w:p w:rsidR="00490E76" w:rsidRDefault="00490E76"/>
        </w:tc>
        <w:tc>
          <w:tcPr>
            <w:tcW w:w="1623" w:type="dxa"/>
            <w:vMerge/>
          </w:tcPr>
          <w:p w:rsidR="00490E76" w:rsidRDefault="00490E76"/>
        </w:tc>
        <w:tc>
          <w:tcPr>
            <w:tcW w:w="1738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175" w:after="0" w:line="221" w:lineRule="exact"/>
              <w:ind w:left="164"/>
            </w:pPr>
            <w:r>
              <w:rPr>
                <w:rFonts w:ascii="Calibri" w:eastAsia="Calibri" w:hAnsi="Calibri"/>
                <w:color w:val="000000"/>
              </w:rPr>
              <w:t>Not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1"/>
              </w:rPr>
              <w:t>null</w:t>
            </w:r>
          </w:p>
        </w:tc>
      </w:tr>
      <w:tr w:rsidR="00490E76">
        <w:trPr>
          <w:trHeight w:hRule="exact" w:val="278"/>
        </w:trPr>
        <w:tc>
          <w:tcPr>
            <w:tcW w:w="1623" w:type="dxa"/>
            <w:vMerge/>
          </w:tcPr>
          <w:p w:rsidR="00490E76" w:rsidRDefault="00490E76"/>
        </w:tc>
        <w:tc>
          <w:tcPr>
            <w:tcW w:w="1864" w:type="dxa"/>
            <w:gridSpan w:val="3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9" w:after="0" w:line="221" w:lineRule="exact"/>
              <w:ind w:left="423"/>
            </w:pPr>
            <w:r>
              <w:rPr>
                <w:rFonts w:ascii="Calibri" w:eastAsia="Calibri" w:hAnsi="Calibri"/>
                <w:color w:val="000000"/>
              </w:rPr>
              <w:t>Varchar(</w:t>
            </w:r>
            <w:r>
              <w:rPr>
                <w:rFonts w:ascii="Calibri" w:eastAsia="Calibri" w:hAnsi="Calibri"/>
                <w:color w:val="000000"/>
                <w:spacing w:val="-1"/>
              </w:rPr>
              <w:t>20</w:t>
            </w:r>
            <w:r>
              <w:rPr>
                <w:rFonts w:ascii="Calibri" w:eastAsia="Calibri" w:hAnsi="Calibri"/>
                <w:color w:val="000000"/>
                <w:spacing w:val="5"/>
              </w:rPr>
              <w:t>)</w:t>
            </w:r>
          </w:p>
        </w:tc>
        <w:tc>
          <w:tcPr>
            <w:tcW w:w="3594" w:type="dxa"/>
            <w:gridSpan w:val="2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9" w:after="0" w:line="221" w:lineRule="exact"/>
              <w:ind w:left="332"/>
            </w:pPr>
            <w:r>
              <w:rPr>
                <w:rFonts w:ascii="Calibri" w:eastAsia="Calibri" w:hAnsi="Calibri"/>
                <w:color w:val="000000"/>
                <w:spacing w:val="-1"/>
              </w:rPr>
              <w:t>Student</w:t>
            </w:r>
            <w:r>
              <w:rPr>
                <w:rFonts w:ascii="Calibri" w:eastAsia="Calibri" w:hAnsi="Calibri"/>
                <w:color w:val="000000"/>
                <w:spacing w:val="-2"/>
              </w:rPr>
              <w:t>’</w:t>
            </w:r>
            <w:r>
              <w:rPr>
                <w:rFonts w:ascii="Calibri" w:eastAsia="Calibri" w:hAnsi="Calibri"/>
                <w:color w:val="000000"/>
                <w:spacing w:val="5"/>
              </w:rPr>
              <w:t>s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first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1"/>
              </w:rPr>
              <w:t>name</w:t>
            </w:r>
          </w:p>
        </w:tc>
        <w:tc>
          <w:tcPr>
            <w:tcW w:w="1623" w:type="dxa"/>
            <w:vMerge/>
          </w:tcPr>
          <w:p w:rsidR="00490E76" w:rsidRDefault="00490E76"/>
        </w:tc>
      </w:tr>
      <w:tr w:rsidR="00490E76">
        <w:trPr>
          <w:trHeight w:hRule="exact" w:val="280"/>
        </w:trPr>
        <w:tc>
          <w:tcPr>
            <w:tcW w:w="1298" w:type="dxa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9" w:after="0" w:line="221" w:lineRule="exact"/>
            </w:pPr>
            <w:r>
              <w:rPr>
                <w:rFonts w:ascii="Calibri" w:eastAsia="Calibri" w:hAnsi="Calibri"/>
                <w:b/>
                <w:color w:val="000000"/>
              </w:rPr>
              <w:t>lname</w:t>
            </w:r>
          </w:p>
        </w:tc>
        <w:tc>
          <w:tcPr>
            <w:tcW w:w="1864" w:type="dxa"/>
            <w:gridSpan w:val="3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9" w:after="0" w:line="221" w:lineRule="exact"/>
              <w:ind w:left="423"/>
            </w:pPr>
            <w:r>
              <w:rPr>
                <w:rFonts w:ascii="Calibri" w:eastAsia="Calibri" w:hAnsi="Calibri"/>
                <w:color w:val="000000"/>
              </w:rPr>
              <w:t>Varchar(</w:t>
            </w:r>
            <w:r>
              <w:rPr>
                <w:rFonts w:ascii="Calibri" w:eastAsia="Calibri" w:hAnsi="Calibri"/>
                <w:color w:val="000000"/>
                <w:spacing w:val="-1"/>
              </w:rPr>
              <w:t>20</w:t>
            </w:r>
            <w:r>
              <w:rPr>
                <w:rFonts w:ascii="Calibri" w:eastAsia="Calibri" w:hAnsi="Calibri"/>
                <w:color w:val="000000"/>
                <w:spacing w:val="5"/>
              </w:rPr>
              <w:t>)</w:t>
            </w:r>
          </w:p>
        </w:tc>
        <w:tc>
          <w:tcPr>
            <w:tcW w:w="3594" w:type="dxa"/>
            <w:gridSpan w:val="2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9" w:after="0" w:line="221" w:lineRule="exact"/>
              <w:ind w:left="332"/>
            </w:pPr>
            <w:r>
              <w:rPr>
                <w:rFonts w:ascii="Calibri" w:eastAsia="Calibri" w:hAnsi="Calibri"/>
                <w:color w:val="000000"/>
                <w:spacing w:val="-1"/>
              </w:rPr>
              <w:t>Student</w:t>
            </w:r>
            <w:r>
              <w:rPr>
                <w:rFonts w:ascii="Calibri" w:eastAsia="Calibri" w:hAnsi="Calibri"/>
                <w:color w:val="000000"/>
                <w:spacing w:val="-2"/>
              </w:rPr>
              <w:t>’</w:t>
            </w:r>
            <w:r>
              <w:rPr>
                <w:rFonts w:ascii="Calibri" w:eastAsia="Calibri" w:hAnsi="Calibri"/>
                <w:color w:val="000000"/>
                <w:spacing w:val="5"/>
              </w:rPr>
              <w:t>s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last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1"/>
              </w:rPr>
              <w:t>name</w:t>
            </w:r>
          </w:p>
        </w:tc>
        <w:tc>
          <w:tcPr>
            <w:tcW w:w="1738" w:type="dxa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9" w:after="0" w:line="221" w:lineRule="exact"/>
              <w:ind w:left="164"/>
            </w:pPr>
            <w:r>
              <w:rPr>
                <w:rFonts w:ascii="Calibri" w:eastAsia="Calibri" w:hAnsi="Calibri"/>
                <w:color w:val="000000"/>
              </w:rPr>
              <w:t>Not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1"/>
              </w:rPr>
              <w:t>null</w:t>
            </w:r>
          </w:p>
        </w:tc>
      </w:tr>
      <w:tr w:rsidR="00490E76">
        <w:trPr>
          <w:trHeight w:hRule="exact" w:val="278"/>
        </w:trPr>
        <w:tc>
          <w:tcPr>
            <w:tcW w:w="1298" w:type="dxa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8" w:after="0" w:line="221" w:lineRule="exact"/>
            </w:pPr>
            <w:r>
              <w:rPr>
                <w:rFonts w:ascii="Calibri" w:eastAsia="Calibri" w:hAnsi="Calibri"/>
                <w:b/>
                <w:color w:val="000000"/>
                <w:spacing w:val="-1"/>
              </w:rPr>
              <w:t>age</w:t>
            </w:r>
          </w:p>
        </w:tc>
        <w:tc>
          <w:tcPr>
            <w:tcW w:w="1486" w:type="dxa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8" w:after="0" w:line="221" w:lineRule="exact"/>
              <w:ind w:left="423"/>
            </w:pPr>
            <w:r>
              <w:rPr>
                <w:rFonts w:ascii="Calibri" w:eastAsia="Calibri" w:hAnsi="Calibri"/>
                <w:color w:val="000000"/>
                <w:spacing w:val="-1"/>
              </w:rPr>
              <w:t>INT</w:t>
            </w:r>
          </w:p>
        </w:tc>
        <w:tc>
          <w:tcPr>
            <w:tcW w:w="3972" w:type="dxa"/>
            <w:gridSpan w:val="4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8" w:after="0" w:line="221" w:lineRule="exact"/>
              <w:ind w:left="710"/>
            </w:pPr>
            <w:r>
              <w:rPr>
                <w:rFonts w:ascii="Calibri" w:eastAsia="Calibri" w:hAnsi="Calibri"/>
                <w:color w:val="000000"/>
                <w:spacing w:val="-1"/>
              </w:rPr>
              <w:t>Student</w:t>
            </w:r>
            <w:r>
              <w:rPr>
                <w:rFonts w:ascii="Calibri" w:eastAsia="Calibri" w:hAnsi="Calibri"/>
                <w:color w:val="000000"/>
                <w:spacing w:val="-2"/>
              </w:rPr>
              <w:t>’</w:t>
            </w:r>
            <w:r>
              <w:rPr>
                <w:rFonts w:ascii="Calibri" w:eastAsia="Calibri" w:hAnsi="Calibri"/>
                <w:color w:val="000000"/>
                <w:spacing w:val="5"/>
              </w:rPr>
              <w:t>s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1"/>
              </w:rPr>
              <w:t>age</w:t>
            </w:r>
          </w:p>
        </w:tc>
        <w:tc>
          <w:tcPr>
            <w:tcW w:w="1738" w:type="dxa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8" w:after="0" w:line="221" w:lineRule="exact"/>
              <w:ind w:left="164"/>
            </w:pPr>
            <w:r>
              <w:rPr>
                <w:rFonts w:ascii="Calibri" w:eastAsia="Calibri" w:hAnsi="Calibri"/>
                <w:color w:val="000000"/>
              </w:rPr>
              <w:t>Accept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1"/>
              </w:rPr>
              <w:t>null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value</w:t>
            </w:r>
          </w:p>
        </w:tc>
      </w:tr>
      <w:tr w:rsidR="00490E76">
        <w:trPr>
          <w:trHeight w:hRule="exact" w:val="250"/>
        </w:trPr>
        <w:tc>
          <w:tcPr>
            <w:tcW w:w="1298" w:type="dxa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9" w:after="0" w:line="221" w:lineRule="exact"/>
            </w:pPr>
            <w:r>
              <w:rPr>
                <w:rFonts w:ascii="Calibri" w:eastAsia="Calibri" w:hAnsi="Calibri"/>
                <w:b/>
                <w:color w:val="000000"/>
              </w:rPr>
              <w:t>address</w:t>
            </w:r>
          </w:p>
        </w:tc>
        <w:tc>
          <w:tcPr>
            <w:tcW w:w="1864" w:type="dxa"/>
            <w:gridSpan w:val="3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9" w:after="0" w:line="221" w:lineRule="exact"/>
              <w:ind w:left="423"/>
            </w:pPr>
            <w:r>
              <w:rPr>
                <w:rFonts w:ascii="Calibri" w:eastAsia="Calibri" w:hAnsi="Calibri"/>
                <w:color w:val="000000"/>
              </w:rPr>
              <w:t>Varchar(</w:t>
            </w:r>
            <w:r>
              <w:rPr>
                <w:rFonts w:ascii="Calibri" w:eastAsia="Calibri" w:hAnsi="Calibri"/>
                <w:color w:val="000000"/>
                <w:spacing w:val="-1"/>
              </w:rPr>
              <w:t>30</w:t>
            </w:r>
            <w:r>
              <w:rPr>
                <w:rFonts w:ascii="Calibri" w:eastAsia="Calibri" w:hAnsi="Calibri"/>
                <w:color w:val="000000"/>
                <w:spacing w:val="5"/>
              </w:rPr>
              <w:t>)</w:t>
            </w:r>
          </w:p>
        </w:tc>
        <w:tc>
          <w:tcPr>
            <w:tcW w:w="3594" w:type="dxa"/>
            <w:gridSpan w:val="2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9" w:after="0" w:line="221" w:lineRule="exact"/>
              <w:ind w:left="332"/>
            </w:pPr>
            <w:r>
              <w:rPr>
                <w:rFonts w:ascii="Calibri" w:eastAsia="Calibri" w:hAnsi="Calibri"/>
                <w:color w:val="000000"/>
                <w:spacing w:val="-1"/>
              </w:rPr>
              <w:t>Student</w:t>
            </w:r>
            <w:r>
              <w:rPr>
                <w:rFonts w:ascii="Calibri" w:eastAsia="Calibri" w:hAnsi="Calibri"/>
                <w:color w:val="000000"/>
                <w:spacing w:val="-2"/>
              </w:rPr>
              <w:t>’</w:t>
            </w:r>
            <w:r>
              <w:rPr>
                <w:rFonts w:ascii="Calibri" w:eastAsia="Calibri" w:hAnsi="Calibri"/>
                <w:color w:val="000000"/>
                <w:spacing w:val="5"/>
              </w:rPr>
              <w:t>s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address</w:t>
            </w:r>
          </w:p>
        </w:tc>
        <w:tc>
          <w:tcPr>
            <w:tcW w:w="1738" w:type="dxa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9" w:after="0" w:line="221" w:lineRule="exact"/>
              <w:ind w:left="164"/>
            </w:pPr>
            <w:r>
              <w:rPr>
                <w:rFonts w:ascii="Calibri" w:eastAsia="Calibri" w:hAnsi="Calibri"/>
                <w:color w:val="000000"/>
              </w:rPr>
              <w:t>Accept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1"/>
              </w:rPr>
              <w:t>null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value</w:t>
            </w:r>
          </w:p>
        </w:tc>
      </w:tr>
    </w:tbl>
    <w:p w:rsidR="00490E76" w:rsidRDefault="001C7717">
      <w:pPr>
        <w:wordWrap w:val="0"/>
        <w:autoSpaceDE w:val="0"/>
        <w:autoSpaceDN w:val="0"/>
        <w:spacing w:before="537" w:after="137" w:line="278" w:lineRule="exact"/>
        <w:ind w:left="1000"/>
      </w:pPr>
      <w:r>
        <w:rPr>
          <w:rFonts w:ascii="Calibri" w:eastAsia="Calibri" w:hAnsi="Calibri"/>
          <w:b/>
          <w:color w:val="000000"/>
          <w:spacing w:val="-1"/>
          <w:sz w:val="28"/>
        </w:rPr>
        <w:t>Table</w:t>
      </w:r>
      <w:r>
        <w:rPr>
          <w:rFonts w:ascii="Calibri" w:eastAsia="Calibri" w:hAnsi="Calibri"/>
          <w:b/>
          <w:color w:val="000000"/>
          <w:spacing w:val="1"/>
          <w:sz w:val="28"/>
        </w:rPr>
        <w:t>:</w:t>
      </w:r>
      <w:r>
        <w:rPr>
          <w:rFonts w:ascii="Calibri" w:eastAsia="Calibri" w:hAnsi="Calibri"/>
          <w:color w:val="000000"/>
          <w:spacing w:val="-1"/>
          <w:sz w:val="28"/>
        </w:rPr>
        <w:t xml:space="preserve"> </w:t>
      </w:r>
      <w:r>
        <w:rPr>
          <w:rFonts w:ascii="Calibri" w:eastAsia="Calibri" w:hAnsi="Calibri"/>
          <w:color w:val="000000"/>
          <w:sz w:val="28"/>
        </w:rPr>
        <w:t>Instructor</w:t>
      </w:r>
    </w:p>
    <w:p w:rsidR="00490E76" w:rsidRDefault="00490E76">
      <w:pPr>
        <w:wordWrap w:val="0"/>
        <w:autoSpaceDE w:val="0"/>
        <w:autoSpaceDN w:val="0"/>
        <w:spacing w:before="260" w:after="0" w:line="14" w:lineRule="exact"/>
      </w:pPr>
    </w:p>
    <w:tbl>
      <w:tblPr>
        <w:tblW w:w="0" w:type="auto"/>
        <w:tblInd w:w="1126" w:type="dxa"/>
        <w:tblLayout w:type="fixed"/>
        <w:tblLook w:val="04A0" w:firstRow="1" w:lastRow="0" w:firstColumn="1" w:lastColumn="0" w:noHBand="0" w:noVBand="1"/>
      </w:tblPr>
      <w:tblGrid>
        <w:gridCol w:w="1298"/>
        <w:gridCol w:w="1516"/>
        <w:gridCol w:w="310"/>
        <w:gridCol w:w="66"/>
        <w:gridCol w:w="606"/>
        <w:gridCol w:w="3050"/>
        <w:gridCol w:w="1650"/>
      </w:tblGrid>
      <w:tr w:rsidR="00490E76">
        <w:trPr>
          <w:trHeight w:hRule="exact" w:val="258"/>
        </w:trPr>
        <w:tc>
          <w:tcPr>
            <w:tcW w:w="1298" w:type="dxa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after="0" w:line="220" w:lineRule="exact"/>
            </w:pPr>
            <w:r>
              <w:rPr>
                <w:rFonts w:ascii="Calibri" w:eastAsia="Calibri" w:hAnsi="Calibri"/>
                <w:color w:val="000000"/>
                <w:spacing w:val="1"/>
              </w:rPr>
              <w:t>Name</w:t>
            </w:r>
            <w:r>
              <w:rPr>
                <w:rFonts w:ascii="Calibri" w:eastAsia="Calibri" w:hAnsi="Calibri"/>
                <w:color w:val="000000"/>
                <w:spacing w:val="-1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1"/>
              </w:rPr>
              <w:t>in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-1"/>
              </w:rPr>
              <w:t>D</w:t>
            </w:r>
            <w:r>
              <w:rPr>
                <w:rFonts w:ascii="Calibri" w:eastAsia="Calibri" w:hAnsi="Calibri"/>
                <w:color w:val="000000"/>
                <w:spacing w:val="2"/>
              </w:rPr>
              <w:t>.</w:t>
            </w:r>
            <w:r>
              <w:rPr>
                <w:rFonts w:ascii="Calibri" w:eastAsia="Calibri" w:hAnsi="Calibri"/>
                <w:color w:val="000000"/>
                <w:spacing w:val="-3"/>
              </w:rPr>
              <w:t>B</w:t>
            </w:r>
          </w:p>
        </w:tc>
        <w:tc>
          <w:tcPr>
            <w:tcW w:w="5544" w:type="dxa"/>
            <w:gridSpan w:val="5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after="0" w:line="220" w:lineRule="exact"/>
              <w:ind w:left="139"/>
            </w:pPr>
            <w:r>
              <w:rPr>
                <w:rFonts w:ascii="Calibri" w:eastAsia="Calibri" w:hAnsi="Calibri"/>
                <w:color w:val="000000"/>
              </w:rPr>
              <w:t>Instructor</w:t>
            </w:r>
          </w:p>
        </w:tc>
        <w:tc>
          <w:tcPr>
            <w:tcW w:w="1650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1075" w:after="0" w:line="221" w:lineRule="exact"/>
              <w:ind w:left="76"/>
            </w:pPr>
            <w:r>
              <w:rPr>
                <w:rFonts w:ascii="Calibri" w:eastAsia="Calibri" w:hAnsi="Calibri"/>
                <w:b/>
                <w:color w:val="000000"/>
              </w:rPr>
              <w:t>Constraints</w:t>
            </w:r>
          </w:p>
        </w:tc>
      </w:tr>
      <w:tr w:rsidR="00490E76">
        <w:trPr>
          <w:trHeight w:hRule="exact" w:val="538"/>
        </w:trPr>
        <w:tc>
          <w:tcPr>
            <w:tcW w:w="1298" w:type="dxa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39" w:after="0" w:line="221" w:lineRule="exact"/>
            </w:pPr>
            <w:r>
              <w:rPr>
                <w:rFonts w:ascii="Calibri" w:eastAsia="Calibri" w:hAnsi="Calibri"/>
                <w:color w:val="000000"/>
              </w:rPr>
              <w:t>Description</w:t>
            </w:r>
          </w:p>
        </w:tc>
        <w:tc>
          <w:tcPr>
            <w:tcW w:w="5544" w:type="dxa"/>
            <w:gridSpan w:val="5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39" w:after="0" w:line="221" w:lineRule="exact"/>
              <w:ind w:left="139"/>
            </w:pPr>
            <w:r>
              <w:rPr>
                <w:rFonts w:ascii="Calibri" w:eastAsia="Calibri" w:hAnsi="Calibri"/>
                <w:color w:val="000000"/>
              </w:rPr>
              <w:t>This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table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2"/>
              </w:rPr>
              <w:t>will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-1"/>
              </w:rPr>
              <w:t>have</w:t>
            </w:r>
            <w:r>
              <w:rPr>
                <w:rFonts w:ascii="Calibri" w:eastAsia="Calibri" w:hAnsi="Calibri"/>
                <w:color w:val="000000"/>
                <w:spacing w:val="1"/>
              </w:rPr>
              <w:t xml:space="preserve"> all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-1"/>
              </w:rPr>
              <w:t xml:space="preserve">the </w:t>
            </w:r>
            <w:r>
              <w:rPr>
                <w:rFonts w:ascii="Calibri" w:eastAsia="Calibri" w:hAnsi="Calibri"/>
                <w:color w:val="000000"/>
              </w:rPr>
              <w:t>details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of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-1"/>
              </w:rPr>
              <w:t>the “</w:t>
            </w:r>
            <w:r>
              <w:rPr>
                <w:rFonts w:ascii="Calibri" w:eastAsia="Calibri" w:hAnsi="Calibri"/>
                <w:color w:val="000000"/>
              </w:rPr>
              <w:t>Instructor</w:t>
            </w:r>
            <w:r>
              <w:rPr>
                <w:rFonts w:ascii="Calibri" w:eastAsia="Calibri" w:hAnsi="Calibri"/>
                <w:color w:val="000000"/>
                <w:spacing w:val="-1"/>
              </w:rPr>
              <w:t>”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1"/>
              </w:rPr>
              <w:t>entity</w:t>
            </w:r>
            <w:r>
              <w:rPr>
                <w:rFonts w:ascii="Calibri" w:eastAsia="Calibri" w:hAnsi="Calibri"/>
                <w:color w:val="000000"/>
                <w:spacing w:val="5"/>
              </w:rPr>
              <w:t>.</w:t>
            </w:r>
          </w:p>
        </w:tc>
        <w:tc>
          <w:tcPr>
            <w:tcW w:w="1623" w:type="dxa"/>
            <w:vMerge/>
          </w:tcPr>
          <w:p w:rsidR="00490E76" w:rsidRDefault="00490E76"/>
        </w:tc>
      </w:tr>
      <w:tr w:rsidR="00490E76">
        <w:trPr>
          <w:trHeight w:hRule="exact" w:val="534"/>
        </w:trPr>
        <w:tc>
          <w:tcPr>
            <w:tcW w:w="1298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79" w:after="0" w:line="221" w:lineRule="exact"/>
            </w:pPr>
            <w:r>
              <w:rPr>
                <w:rFonts w:ascii="Calibri" w:eastAsia="Calibri" w:hAnsi="Calibri"/>
                <w:b/>
                <w:color w:val="000000"/>
              </w:rPr>
              <w:t>Field</w:t>
            </w:r>
            <w:r>
              <w:rPr>
                <w:rFonts w:ascii="Calibri" w:eastAsia="Calibri" w:hAnsi="Calibri"/>
                <w:b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b/>
                <w:color w:val="000000"/>
                <w:spacing w:val="1"/>
              </w:rPr>
              <w:t>Name</w:t>
            </w:r>
          </w:p>
        </w:tc>
        <w:tc>
          <w:tcPr>
            <w:tcW w:w="1826" w:type="dxa"/>
            <w:gridSpan w:val="2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79" w:after="0" w:line="221" w:lineRule="exact"/>
              <w:ind w:left="442"/>
            </w:pPr>
            <w:r>
              <w:rPr>
                <w:rFonts w:ascii="Calibri" w:eastAsia="Calibri" w:hAnsi="Calibri"/>
                <w:b/>
                <w:color w:val="000000"/>
                <w:spacing w:val="1"/>
              </w:rPr>
              <w:t>Data</w:t>
            </w:r>
            <w:r>
              <w:rPr>
                <w:rFonts w:ascii="Calibri" w:eastAsia="Calibri" w:hAnsi="Calibri"/>
                <w:b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b/>
                <w:color w:val="000000"/>
              </w:rPr>
              <w:t>Type</w:t>
            </w:r>
          </w:p>
        </w:tc>
        <w:tc>
          <w:tcPr>
            <w:tcW w:w="3720" w:type="dxa"/>
            <w:gridSpan w:val="3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79" w:after="0" w:line="221" w:lineRule="exact"/>
              <w:ind w:left="409"/>
            </w:pPr>
            <w:r>
              <w:rPr>
                <w:rFonts w:ascii="Calibri" w:eastAsia="Calibri" w:hAnsi="Calibri"/>
                <w:b/>
                <w:color w:val="000000"/>
              </w:rPr>
              <w:t>Description</w:t>
            </w:r>
          </w:p>
        </w:tc>
        <w:tc>
          <w:tcPr>
            <w:tcW w:w="1623" w:type="dxa"/>
            <w:vMerge/>
          </w:tcPr>
          <w:p w:rsidR="00490E76" w:rsidRDefault="00490E76"/>
        </w:tc>
      </w:tr>
      <w:tr w:rsidR="00490E76">
        <w:trPr>
          <w:trHeight w:hRule="exact" w:val="4"/>
        </w:trPr>
        <w:tc>
          <w:tcPr>
            <w:tcW w:w="1623" w:type="dxa"/>
            <w:vMerge/>
          </w:tcPr>
          <w:p w:rsidR="00490E76" w:rsidRDefault="00490E76"/>
        </w:tc>
        <w:tc>
          <w:tcPr>
            <w:tcW w:w="1516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42" w:after="0" w:line="221" w:lineRule="exact"/>
              <w:ind w:left="442"/>
            </w:pPr>
            <w:r>
              <w:rPr>
                <w:rFonts w:ascii="Calibri" w:eastAsia="Calibri" w:hAnsi="Calibri"/>
                <w:color w:val="000000"/>
                <w:spacing w:val="-1"/>
              </w:rPr>
              <w:t>INT</w:t>
            </w:r>
          </w:p>
        </w:tc>
        <w:tc>
          <w:tcPr>
            <w:tcW w:w="982" w:type="dxa"/>
            <w:gridSpan w:val="3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36" w:after="0" w:line="221" w:lineRule="exact"/>
              <w:ind w:left="719"/>
            </w:pPr>
            <w:r>
              <w:rPr>
                <w:rFonts w:ascii="Symbol" w:eastAsia="Symbol" w:hAnsi="Symbol"/>
                <w:color w:val="000000"/>
                <w:spacing w:val="-31"/>
              </w:rPr>
              <w:t></w:t>
            </w:r>
          </w:p>
        </w:tc>
        <w:tc>
          <w:tcPr>
            <w:tcW w:w="3050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52" w:after="0" w:line="221" w:lineRule="exact"/>
              <w:ind w:left="99"/>
            </w:pPr>
            <w:r>
              <w:rPr>
                <w:rFonts w:ascii="Calibri" w:eastAsia="Calibri" w:hAnsi="Calibri"/>
                <w:color w:val="000000"/>
              </w:rPr>
              <w:t>Instructor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1"/>
              </w:rPr>
              <w:t>ID</w:t>
            </w:r>
          </w:p>
        </w:tc>
        <w:tc>
          <w:tcPr>
            <w:tcW w:w="1623" w:type="dxa"/>
            <w:vMerge/>
          </w:tcPr>
          <w:p w:rsidR="00490E76" w:rsidRDefault="00490E76"/>
        </w:tc>
      </w:tr>
      <w:tr w:rsidR="00490E76">
        <w:trPr>
          <w:trHeight w:hRule="exact" w:val="292"/>
        </w:trPr>
        <w:tc>
          <w:tcPr>
            <w:tcW w:w="1298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38" w:after="0" w:line="221" w:lineRule="exact"/>
            </w:pPr>
            <w:r>
              <w:rPr>
                <w:rFonts w:ascii="Calibri" w:eastAsia="Calibri" w:hAnsi="Calibri"/>
                <w:b/>
                <w:color w:val="000000"/>
              </w:rPr>
              <w:t>InstID</w:t>
            </w:r>
          </w:p>
        </w:tc>
        <w:tc>
          <w:tcPr>
            <w:tcW w:w="1623" w:type="dxa"/>
            <w:vMerge/>
          </w:tcPr>
          <w:p w:rsidR="00490E76" w:rsidRDefault="00490E76"/>
        </w:tc>
        <w:tc>
          <w:tcPr>
            <w:tcW w:w="4869" w:type="dxa"/>
            <w:gridSpan w:val="3"/>
            <w:vMerge/>
          </w:tcPr>
          <w:p w:rsidR="00490E76" w:rsidRDefault="00490E76"/>
        </w:tc>
        <w:tc>
          <w:tcPr>
            <w:tcW w:w="1623" w:type="dxa"/>
            <w:vMerge/>
          </w:tcPr>
          <w:p w:rsidR="00490E76" w:rsidRDefault="00490E76"/>
        </w:tc>
        <w:tc>
          <w:tcPr>
            <w:tcW w:w="1650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38" w:after="0" w:line="221" w:lineRule="exact"/>
              <w:ind w:left="76"/>
            </w:pPr>
            <w:r>
              <w:rPr>
                <w:rFonts w:ascii="Calibri" w:eastAsia="Calibri" w:hAnsi="Calibri"/>
                <w:color w:val="000000"/>
              </w:rPr>
              <w:t>Not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1"/>
              </w:rPr>
              <w:t>null</w:t>
            </w:r>
          </w:p>
        </w:tc>
      </w:tr>
      <w:tr w:rsidR="00490E76">
        <w:trPr>
          <w:trHeight w:hRule="exact" w:val="142"/>
        </w:trPr>
        <w:tc>
          <w:tcPr>
            <w:tcW w:w="1623" w:type="dxa"/>
            <w:vMerge/>
          </w:tcPr>
          <w:p w:rsidR="00490E76" w:rsidRDefault="00490E76"/>
        </w:tc>
        <w:tc>
          <w:tcPr>
            <w:tcW w:w="2496" w:type="dxa"/>
            <w:gridSpan w:val="4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4" w:after="0" w:line="221" w:lineRule="exact"/>
              <w:ind w:left="2233"/>
            </w:pPr>
            <w:r>
              <w:rPr>
                <w:rFonts w:ascii="Symbol" w:eastAsia="Symbol" w:hAnsi="Symbol"/>
                <w:color w:val="000000"/>
                <w:spacing w:val="-31"/>
              </w:rPr>
              <w:t></w:t>
            </w:r>
          </w:p>
        </w:tc>
        <w:tc>
          <w:tcPr>
            <w:tcW w:w="3050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39" w:after="0" w:line="221" w:lineRule="exact"/>
              <w:ind w:left="99"/>
            </w:pPr>
            <w:r>
              <w:rPr>
                <w:rFonts w:ascii="Calibri" w:eastAsia="Calibri" w:hAnsi="Calibri"/>
                <w:color w:val="000000"/>
              </w:rPr>
              <w:t>Primary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1"/>
              </w:rPr>
              <w:t>key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(</w:t>
            </w:r>
            <w:r>
              <w:rPr>
                <w:rFonts w:ascii="Calibri" w:eastAsia="Calibri" w:hAnsi="Calibri"/>
                <w:color w:val="000000"/>
                <w:spacing w:val="1"/>
              </w:rPr>
              <w:t>PK</w:t>
            </w:r>
            <w:r>
              <w:rPr>
                <w:rFonts w:ascii="Calibri" w:eastAsia="Calibri" w:hAnsi="Calibri"/>
                <w:color w:val="000000"/>
              </w:rPr>
              <w:t>)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of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-1"/>
              </w:rPr>
              <w:t xml:space="preserve">the </w:t>
            </w:r>
            <w:r>
              <w:rPr>
                <w:rFonts w:ascii="Calibri" w:eastAsia="Calibri" w:hAnsi="Calibri"/>
                <w:color w:val="000000"/>
                <w:spacing w:val="1"/>
              </w:rPr>
              <w:t>table</w:t>
            </w:r>
          </w:p>
        </w:tc>
        <w:tc>
          <w:tcPr>
            <w:tcW w:w="1623" w:type="dxa"/>
            <w:vMerge/>
          </w:tcPr>
          <w:p w:rsidR="00490E76" w:rsidRDefault="00490E76"/>
        </w:tc>
      </w:tr>
      <w:tr w:rsidR="00490E76">
        <w:trPr>
          <w:trHeight w:hRule="exact" w:val="148"/>
        </w:trPr>
        <w:tc>
          <w:tcPr>
            <w:tcW w:w="1298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176" w:after="0" w:line="221" w:lineRule="exact"/>
            </w:pPr>
            <w:r>
              <w:rPr>
                <w:rFonts w:ascii="Calibri" w:eastAsia="Calibri" w:hAnsi="Calibri"/>
                <w:b/>
                <w:color w:val="000000"/>
              </w:rPr>
              <w:t>fname</w:t>
            </w:r>
          </w:p>
        </w:tc>
        <w:tc>
          <w:tcPr>
            <w:tcW w:w="6492" w:type="dxa"/>
            <w:gridSpan w:val="4"/>
            <w:vMerge/>
          </w:tcPr>
          <w:p w:rsidR="00490E76" w:rsidRDefault="00490E76"/>
        </w:tc>
        <w:tc>
          <w:tcPr>
            <w:tcW w:w="1623" w:type="dxa"/>
            <w:vMerge/>
          </w:tcPr>
          <w:p w:rsidR="00490E76" w:rsidRDefault="00490E76"/>
        </w:tc>
        <w:tc>
          <w:tcPr>
            <w:tcW w:w="1650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176" w:after="0" w:line="221" w:lineRule="exact"/>
              <w:ind w:left="76"/>
            </w:pPr>
            <w:r>
              <w:rPr>
                <w:rFonts w:ascii="Calibri" w:eastAsia="Calibri" w:hAnsi="Calibri"/>
                <w:color w:val="000000"/>
              </w:rPr>
              <w:t>Not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1"/>
              </w:rPr>
              <w:t>null</w:t>
            </w:r>
          </w:p>
        </w:tc>
      </w:tr>
      <w:tr w:rsidR="00490E76">
        <w:trPr>
          <w:trHeight w:hRule="exact" w:val="278"/>
        </w:trPr>
        <w:tc>
          <w:tcPr>
            <w:tcW w:w="1623" w:type="dxa"/>
            <w:vMerge/>
          </w:tcPr>
          <w:p w:rsidR="00490E76" w:rsidRDefault="00490E76"/>
        </w:tc>
        <w:tc>
          <w:tcPr>
            <w:tcW w:w="1892" w:type="dxa"/>
            <w:gridSpan w:val="3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8" w:after="0" w:line="221" w:lineRule="exact"/>
              <w:ind w:left="442"/>
            </w:pPr>
            <w:r>
              <w:rPr>
                <w:rFonts w:ascii="Calibri" w:eastAsia="Calibri" w:hAnsi="Calibri"/>
                <w:color w:val="000000"/>
              </w:rPr>
              <w:t>Varchar(</w:t>
            </w:r>
            <w:r>
              <w:rPr>
                <w:rFonts w:ascii="Calibri" w:eastAsia="Calibri" w:hAnsi="Calibri"/>
                <w:color w:val="000000"/>
                <w:spacing w:val="-1"/>
              </w:rPr>
              <w:t>20</w:t>
            </w:r>
            <w:r>
              <w:rPr>
                <w:rFonts w:ascii="Calibri" w:eastAsia="Calibri" w:hAnsi="Calibri"/>
                <w:color w:val="000000"/>
                <w:spacing w:val="5"/>
              </w:rPr>
              <w:t>)</w:t>
            </w:r>
          </w:p>
        </w:tc>
        <w:tc>
          <w:tcPr>
            <w:tcW w:w="3654" w:type="dxa"/>
            <w:gridSpan w:val="2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8" w:after="0" w:line="221" w:lineRule="exact"/>
              <w:ind w:left="343"/>
            </w:pPr>
            <w:r>
              <w:rPr>
                <w:rFonts w:ascii="Calibri" w:eastAsia="Calibri" w:hAnsi="Calibri"/>
                <w:color w:val="000000"/>
              </w:rPr>
              <w:t>Instructor</w:t>
            </w:r>
            <w:r>
              <w:rPr>
                <w:rFonts w:ascii="Calibri" w:eastAsia="Calibri" w:hAnsi="Calibri"/>
                <w:color w:val="000000"/>
                <w:spacing w:val="-2"/>
              </w:rPr>
              <w:t>’</w:t>
            </w:r>
            <w:r>
              <w:rPr>
                <w:rFonts w:ascii="Calibri" w:eastAsia="Calibri" w:hAnsi="Calibri"/>
                <w:color w:val="000000"/>
                <w:spacing w:val="5"/>
              </w:rPr>
              <w:t>s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first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1"/>
              </w:rPr>
              <w:t>name</w:t>
            </w:r>
          </w:p>
        </w:tc>
        <w:tc>
          <w:tcPr>
            <w:tcW w:w="1623" w:type="dxa"/>
            <w:vMerge/>
          </w:tcPr>
          <w:p w:rsidR="00490E76" w:rsidRDefault="00490E76"/>
        </w:tc>
      </w:tr>
      <w:tr w:rsidR="00490E76">
        <w:trPr>
          <w:trHeight w:hRule="exact" w:val="278"/>
        </w:trPr>
        <w:tc>
          <w:tcPr>
            <w:tcW w:w="1298" w:type="dxa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8" w:after="0" w:line="221" w:lineRule="exact"/>
            </w:pPr>
            <w:r>
              <w:rPr>
                <w:rFonts w:ascii="Calibri" w:eastAsia="Calibri" w:hAnsi="Calibri"/>
                <w:b/>
                <w:color w:val="000000"/>
              </w:rPr>
              <w:t>lname</w:t>
            </w:r>
          </w:p>
        </w:tc>
        <w:tc>
          <w:tcPr>
            <w:tcW w:w="1892" w:type="dxa"/>
            <w:gridSpan w:val="3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8" w:after="0" w:line="221" w:lineRule="exact"/>
              <w:ind w:left="442"/>
            </w:pPr>
            <w:r>
              <w:rPr>
                <w:rFonts w:ascii="Calibri" w:eastAsia="Calibri" w:hAnsi="Calibri"/>
                <w:color w:val="000000"/>
              </w:rPr>
              <w:t>Varchar(</w:t>
            </w:r>
            <w:r>
              <w:rPr>
                <w:rFonts w:ascii="Calibri" w:eastAsia="Calibri" w:hAnsi="Calibri"/>
                <w:color w:val="000000"/>
                <w:spacing w:val="-1"/>
              </w:rPr>
              <w:t>20</w:t>
            </w:r>
            <w:r>
              <w:rPr>
                <w:rFonts w:ascii="Calibri" w:eastAsia="Calibri" w:hAnsi="Calibri"/>
                <w:color w:val="000000"/>
                <w:spacing w:val="5"/>
              </w:rPr>
              <w:t>)</w:t>
            </w:r>
          </w:p>
        </w:tc>
        <w:tc>
          <w:tcPr>
            <w:tcW w:w="3654" w:type="dxa"/>
            <w:gridSpan w:val="2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8" w:after="0" w:line="221" w:lineRule="exact"/>
              <w:ind w:left="343"/>
            </w:pPr>
            <w:r>
              <w:rPr>
                <w:rFonts w:ascii="Calibri" w:eastAsia="Calibri" w:hAnsi="Calibri"/>
                <w:color w:val="000000"/>
              </w:rPr>
              <w:t>Instructor</w:t>
            </w:r>
            <w:r>
              <w:rPr>
                <w:rFonts w:ascii="Calibri" w:eastAsia="Calibri" w:hAnsi="Calibri"/>
                <w:color w:val="000000"/>
                <w:spacing w:val="-2"/>
              </w:rPr>
              <w:t>’</w:t>
            </w:r>
            <w:r>
              <w:rPr>
                <w:rFonts w:ascii="Calibri" w:eastAsia="Calibri" w:hAnsi="Calibri"/>
                <w:color w:val="000000"/>
                <w:spacing w:val="5"/>
              </w:rPr>
              <w:t>s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last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1"/>
              </w:rPr>
              <w:t>name</w:t>
            </w:r>
          </w:p>
        </w:tc>
        <w:tc>
          <w:tcPr>
            <w:tcW w:w="1650" w:type="dxa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8" w:after="0" w:line="221" w:lineRule="exact"/>
              <w:ind w:left="76"/>
            </w:pPr>
            <w:r>
              <w:rPr>
                <w:rFonts w:ascii="Calibri" w:eastAsia="Calibri" w:hAnsi="Calibri"/>
                <w:color w:val="000000"/>
              </w:rPr>
              <w:t>Not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1"/>
              </w:rPr>
              <w:t>null</w:t>
            </w:r>
          </w:p>
        </w:tc>
      </w:tr>
      <w:tr w:rsidR="00490E76">
        <w:trPr>
          <w:trHeight w:hRule="exact" w:val="278"/>
        </w:trPr>
        <w:tc>
          <w:tcPr>
            <w:tcW w:w="1298" w:type="dxa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9" w:after="0" w:line="221" w:lineRule="exact"/>
            </w:pPr>
            <w:r>
              <w:rPr>
                <w:rFonts w:ascii="Calibri" w:eastAsia="Calibri" w:hAnsi="Calibri"/>
                <w:b/>
                <w:color w:val="000000"/>
                <w:spacing w:val="-1"/>
              </w:rPr>
              <w:t>age</w:t>
            </w:r>
          </w:p>
        </w:tc>
        <w:tc>
          <w:tcPr>
            <w:tcW w:w="1516" w:type="dxa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9" w:after="0" w:line="221" w:lineRule="exact"/>
              <w:ind w:left="442"/>
            </w:pPr>
            <w:r>
              <w:rPr>
                <w:rFonts w:ascii="Calibri" w:eastAsia="Calibri" w:hAnsi="Calibri"/>
                <w:color w:val="000000"/>
                <w:spacing w:val="-1"/>
              </w:rPr>
              <w:t>INT</w:t>
            </w:r>
          </w:p>
        </w:tc>
        <w:tc>
          <w:tcPr>
            <w:tcW w:w="4030" w:type="dxa"/>
            <w:gridSpan w:val="4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9" w:after="0" w:line="221" w:lineRule="exact"/>
              <w:ind w:left="719"/>
            </w:pPr>
            <w:r>
              <w:rPr>
                <w:rFonts w:ascii="Calibri" w:eastAsia="Calibri" w:hAnsi="Calibri"/>
                <w:color w:val="000000"/>
              </w:rPr>
              <w:t>Instructor</w:t>
            </w:r>
            <w:r>
              <w:rPr>
                <w:rFonts w:ascii="Calibri" w:eastAsia="Calibri" w:hAnsi="Calibri"/>
                <w:color w:val="000000"/>
                <w:spacing w:val="-2"/>
              </w:rPr>
              <w:t>’</w:t>
            </w:r>
            <w:r>
              <w:rPr>
                <w:rFonts w:ascii="Calibri" w:eastAsia="Calibri" w:hAnsi="Calibri"/>
                <w:color w:val="000000"/>
                <w:spacing w:val="5"/>
              </w:rPr>
              <w:t>s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1"/>
              </w:rPr>
              <w:t>age</w:t>
            </w:r>
          </w:p>
        </w:tc>
        <w:tc>
          <w:tcPr>
            <w:tcW w:w="1650" w:type="dxa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9" w:after="0" w:line="221" w:lineRule="exact"/>
              <w:ind w:left="76"/>
            </w:pPr>
            <w:r>
              <w:rPr>
                <w:rFonts w:ascii="Calibri" w:eastAsia="Calibri" w:hAnsi="Calibri"/>
                <w:color w:val="000000"/>
              </w:rPr>
              <w:t>Accept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1"/>
              </w:rPr>
              <w:t>null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value</w:t>
            </w:r>
          </w:p>
        </w:tc>
      </w:tr>
      <w:tr w:rsidR="00490E76">
        <w:trPr>
          <w:trHeight w:hRule="exact" w:val="250"/>
        </w:trPr>
        <w:tc>
          <w:tcPr>
            <w:tcW w:w="1298" w:type="dxa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9" w:after="0" w:line="221" w:lineRule="exact"/>
            </w:pPr>
            <w:r>
              <w:rPr>
                <w:rFonts w:ascii="Calibri" w:eastAsia="Calibri" w:hAnsi="Calibri"/>
                <w:b/>
                <w:color w:val="000000"/>
              </w:rPr>
              <w:t>address</w:t>
            </w:r>
          </w:p>
        </w:tc>
        <w:tc>
          <w:tcPr>
            <w:tcW w:w="1892" w:type="dxa"/>
            <w:gridSpan w:val="3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9" w:after="0" w:line="221" w:lineRule="exact"/>
              <w:ind w:left="442"/>
            </w:pPr>
            <w:r>
              <w:rPr>
                <w:rFonts w:ascii="Calibri" w:eastAsia="Calibri" w:hAnsi="Calibri"/>
                <w:color w:val="000000"/>
              </w:rPr>
              <w:t>Varchar(</w:t>
            </w:r>
            <w:r>
              <w:rPr>
                <w:rFonts w:ascii="Calibri" w:eastAsia="Calibri" w:hAnsi="Calibri"/>
                <w:color w:val="000000"/>
                <w:spacing w:val="-1"/>
              </w:rPr>
              <w:t>30</w:t>
            </w:r>
            <w:r>
              <w:rPr>
                <w:rFonts w:ascii="Calibri" w:eastAsia="Calibri" w:hAnsi="Calibri"/>
                <w:color w:val="000000"/>
                <w:spacing w:val="5"/>
              </w:rPr>
              <w:t>)</w:t>
            </w:r>
          </w:p>
        </w:tc>
        <w:tc>
          <w:tcPr>
            <w:tcW w:w="3654" w:type="dxa"/>
            <w:gridSpan w:val="2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9" w:after="0" w:line="221" w:lineRule="exact"/>
              <w:ind w:left="343"/>
            </w:pPr>
            <w:r>
              <w:rPr>
                <w:rFonts w:ascii="Calibri" w:eastAsia="Calibri" w:hAnsi="Calibri"/>
                <w:color w:val="000000"/>
              </w:rPr>
              <w:t>Instructor</w:t>
            </w:r>
            <w:r>
              <w:rPr>
                <w:rFonts w:ascii="Calibri" w:eastAsia="Calibri" w:hAnsi="Calibri"/>
                <w:color w:val="000000"/>
                <w:spacing w:val="-2"/>
              </w:rPr>
              <w:t>’</w:t>
            </w:r>
            <w:r>
              <w:rPr>
                <w:rFonts w:ascii="Calibri" w:eastAsia="Calibri" w:hAnsi="Calibri"/>
                <w:color w:val="000000"/>
                <w:spacing w:val="5"/>
              </w:rPr>
              <w:t>s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address</w:t>
            </w:r>
          </w:p>
        </w:tc>
        <w:tc>
          <w:tcPr>
            <w:tcW w:w="1650" w:type="dxa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9" w:after="0" w:line="221" w:lineRule="exact"/>
              <w:ind w:left="76"/>
            </w:pPr>
            <w:r>
              <w:rPr>
                <w:rFonts w:ascii="Calibri" w:eastAsia="Calibri" w:hAnsi="Calibri"/>
                <w:color w:val="000000"/>
              </w:rPr>
              <w:t>Accept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1"/>
              </w:rPr>
              <w:t>null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value</w:t>
            </w:r>
          </w:p>
        </w:tc>
      </w:tr>
    </w:tbl>
    <w:p w:rsidR="00490E76" w:rsidRDefault="001C7717">
      <w:pPr>
        <w:wordWrap w:val="0"/>
        <w:autoSpaceDE w:val="0"/>
        <w:autoSpaceDN w:val="0"/>
        <w:spacing w:before="615" w:after="136" w:line="278" w:lineRule="exact"/>
        <w:ind w:left="1000"/>
      </w:pPr>
      <w:r>
        <w:rPr>
          <w:rFonts w:ascii="Calibri" w:eastAsia="Calibri" w:hAnsi="Calibri"/>
          <w:b/>
          <w:color w:val="000000"/>
          <w:spacing w:val="-1"/>
          <w:sz w:val="28"/>
        </w:rPr>
        <w:t>Table</w:t>
      </w:r>
      <w:r>
        <w:rPr>
          <w:rFonts w:ascii="Calibri" w:eastAsia="Calibri" w:hAnsi="Calibri"/>
          <w:b/>
          <w:color w:val="000000"/>
          <w:spacing w:val="1"/>
          <w:sz w:val="28"/>
        </w:rPr>
        <w:t>:</w:t>
      </w:r>
      <w:r>
        <w:rPr>
          <w:rFonts w:ascii="Calibri" w:eastAsia="Calibri" w:hAnsi="Calibri"/>
          <w:color w:val="000000"/>
          <w:spacing w:val="-1"/>
          <w:sz w:val="28"/>
        </w:rPr>
        <w:t xml:space="preserve"> </w:t>
      </w:r>
      <w:r>
        <w:rPr>
          <w:rFonts w:ascii="Calibri" w:eastAsia="Calibri" w:hAnsi="Calibri"/>
          <w:color w:val="000000"/>
          <w:sz w:val="28"/>
        </w:rPr>
        <w:t>Department</w:t>
      </w:r>
    </w:p>
    <w:p w:rsidR="00490E76" w:rsidRDefault="00490E76">
      <w:pPr>
        <w:wordWrap w:val="0"/>
        <w:autoSpaceDE w:val="0"/>
        <w:autoSpaceDN w:val="0"/>
        <w:spacing w:before="258" w:after="0" w:line="14" w:lineRule="exact"/>
      </w:pPr>
    </w:p>
    <w:tbl>
      <w:tblPr>
        <w:tblW w:w="0" w:type="auto"/>
        <w:tblInd w:w="1126" w:type="dxa"/>
        <w:tblLayout w:type="fixed"/>
        <w:tblLook w:val="04A0" w:firstRow="1" w:lastRow="0" w:firstColumn="1" w:lastColumn="0" w:noHBand="0" w:noVBand="1"/>
      </w:tblPr>
      <w:tblGrid>
        <w:gridCol w:w="1298"/>
        <w:gridCol w:w="1404"/>
        <w:gridCol w:w="306"/>
        <w:gridCol w:w="70"/>
        <w:gridCol w:w="502"/>
        <w:gridCol w:w="2088"/>
        <w:gridCol w:w="324"/>
        <w:gridCol w:w="46"/>
        <w:gridCol w:w="2458"/>
      </w:tblGrid>
      <w:tr w:rsidR="00490E76">
        <w:trPr>
          <w:trHeight w:hRule="exact" w:val="798"/>
        </w:trPr>
        <w:tc>
          <w:tcPr>
            <w:tcW w:w="1298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1" w:after="0" w:line="221" w:lineRule="exact"/>
            </w:pPr>
            <w:r>
              <w:rPr>
                <w:rFonts w:ascii="Calibri" w:eastAsia="Calibri" w:hAnsi="Calibri"/>
                <w:color w:val="000000"/>
                <w:spacing w:val="1"/>
              </w:rPr>
              <w:t>Name</w:t>
            </w:r>
            <w:r>
              <w:rPr>
                <w:rFonts w:ascii="Calibri" w:eastAsia="Calibri" w:hAnsi="Calibri"/>
                <w:color w:val="000000"/>
                <w:spacing w:val="-1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1"/>
              </w:rPr>
              <w:t>in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-1"/>
              </w:rPr>
              <w:t>D</w:t>
            </w:r>
            <w:r>
              <w:rPr>
                <w:rFonts w:ascii="Calibri" w:eastAsia="Calibri" w:hAnsi="Calibri"/>
                <w:color w:val="000000"/>
                <w:spacing w:val="2"/>
              </w:rPr>
              <w:t>.</w:t>
            </w:r>
            <w:r>
              <w:rPr>
                <w:rFonts w:ascii="Calibri" w:eastAsia="Calibri" w:hAnsi="Calibri"/>
                <w:color w:val="000000"/>
                <w:spacing w:val="-3"/>
              </w:rPr>
              <w:t>B</w:t>
            </w:r>
          </w:p>
          <w:p w:rsidR="00490E76" w:rsidRDefault="001C7717">
            <w:pPr>
              <w:wordWrap w:val="0"/>
              <w:autoSpaceDE w:val="0"/>
              <w:autoSpaceDN w:val="0"/>
              <w:spacing w:before="77" w:after="0" w:line="221" w:lineRule="exact"/>
            </w:pPr>
            <w:r>
              <w:rPr>
                <w:rFonts w:ascii="Calibri" w:eastAsia="Calibri" w:hAnsi="Calibri"/>
                <w:color w:val="000000"/>
              </w:rPr>
              <w:t>Description</w:t>
            </w:r>
          </w:p>
          <w:p w:rsidR="00490E76" w:rsidRDefault="001C7717">
            <w:pPr>
              <w:wordWrap w:val="0"/>
              <w:autoSpaceDE w:val="0"/>
              <w:autoSpaceDN w:val="0"/>
              <w:spacing w:before="557" w:after="0" w:line="221" w:lineRule="exact"/>
            </w:pPr>
            <w:r>
              <w:rPr>
                <w:rFonts w:ascii="Calibri" w:eastAsia="Calibri" w:hAnsi="Calibri"/>
                <w:b/>
                <w:color w:val="000000"/>
              </w:rPr>
              <w:t>Field</w:t>
            </w:r>
            <w:r>
              <w:rPr>
                <w:rFonts w:ascii="Calibri" w:eastAsia="Calibri" w:hAnsi="Calibri"/>
                <w:b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b/>
                <w:color w:val="000000"/>
                <w:spacing w:val="1"/>
              </w:rPr>
              <w:t>Name</w:t>
            </w:r>
          </w:p>
          <w:p w:rsidR="00490E76" w:rsidRDefault="001C7717">
            <w:pPr>
              <w:wordWrap w:val="0"/>
              <w:autoSpaceDE w:val="0"/>
              <w:autoSpaceDN w:val="0"/>
              <w:spacing w:before="77" w:after="0" w:line="221" w:lineRule="exact"/>
            </w:pPr>
            <w:r>
              <w:rPr>
                <w:rFonts w:ascii="Calibri" w:eastAsia="Calibri" w:hAnsi="Calibri"/>
                <w:b/>
                <w:color w:val="000000"/>
              </w:rPr>
              <w:t>DeptId</w:t>
            </w:r>
          </w:p>
          <w:p w:rsidR="00490E76" w:rsidRDefault="001C7717">
            <w:pPr>
              <w:wordWrap w:val="0"/>
              <w:autoSpaceDE w:val="0"/>
              <w:autoSpaceDN w:val="0"/>
              <w:spacing w:before="350" w:after="0" w:line="221" w:lineRule="exact"/>
            </w:pPr>
            <w:r>
              <w:rPr>
                <w:rFonts w:ascii="Calibri" w:eastAsia="Calibri" w:hAnsi="Calibri"/>
                <w:b/>
                <w:color w:val="000000"/>
              </w:rPr>
              <w:t>DeptName</w:t>
            </w:r>
          </w:p>
        </w:tc>
        <w:tc>
          <w:tcPr>
            <w:tcW w:w="7192" w:type="dxa"/>
            <w:gridSpan w:val="8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1" w:after="0" w:line="221" w:lineRule="exact"/>
              <w:ind w:left="139"/>
            </w:pPr>
            <w:r>
              <w:rPr>
                <w:rFonts w:ascii="Calibri" w:eastAsia="Calibri" w:hAnsi="Calibri"/>
                <w:color w:val="000000"/>
              </w:rPr>
              <w:t>Department</w:t>
            </w:r>
          </w:p>
          <w:p w:rsidR="00490E76" w:rsidRDefault="001C7717">
            <w:pPr>
              <w:wordWrap w:val="0"/>
              <w:autoSpaceDE w:val="0"/>
              <w:autoSpaceDN w:val="0"/>
              <w:spacing w:before="77" w:after="0" w:line="221" w:lineRule="exact"/>
              <w:ind w:left="139"/>
            </w:pPr>
            <w:r>
              <w:rPr>
                <w:rFonts w:ascii="Calibri" w:eastAsia="Calibri" w:hAnsi="Calibri"/>
                <w:color w:val="000000"/>
              </w:rPr>
              <w:t>This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table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2"/>
              </w:rPr>
              <w:t>will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-1"/>
              </w:rPr>
              <w:t xml:space="preserve">have </w:t>
            </w:r>
            <w:r>
              <w:rPr>
                <w:rFonts w:ascii="Calibri" w:eastAsia="Calibri" w:hAnsi="Calibri"/>
                <w:color w:val="000000"/>
                <w:spacing w:val="1"/>
              </w:rPr>
              <w:t>all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-1"/>
              </w:rPr>
              <w:t xml:space="preserve">the </w:t>
            </w:r>
            <w:r>
              <w:rPr>
                <w:rFonts w:ascii="Calibri" w:eastAsia="Calibri" w:hAnsi="Calibri"/>
                <w:color w:val="000000"/>
              </w:rPr>
              <w:t>details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of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-1"/>
              </w:rPr>
              <w:t>the “</w:t>
            </w:r>
            <w:r>
              <w:rPr>
                <w:rFonts w:ascii="Calibri" w:eastAsia="Calibri" w:hAnsi="Calibri"/>
                <w:color w:val="000000"/>
              </w:rPr>
              <w:t>Department</w:t>
            </w:r>
            <w:r>
              <w:rPr>
                <w:rFonts w:ascii="Calibri" w:eastAsia="Calibri" w:hAnsi="Calibri"/>
                <w:color w:val="000000"/>
                <w:spacing w:val="-1"/>
              </w:rPr>
              <w:t>”</w:t>
            </w:r>
            <w:r>
              <w:rPr>
                <w:rFonts w:ascii="Calibri" w:eastAsia="Calibri" w:hAnsi="Calibri"/>
                <w:color w:val="000000"/>
                <w:spacing w:val="3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entity</w:t>
            </w:r>
            <w:r>
              <w:rPr>
                <w:rFonts w:ascii="Calibri" w:eastAsia="Calibri" w:hAnsi="Calibri"/>
                <w:color w:val="000000"/>
                <w:spacing w:val="3"/>
              </w:rPr>
              <w:t>.</w:t>
            </w:r>
          </w:p>
        </w:tc>
      </w:tr>
      <w:tr w:rsidR="00490E76">
        <w:trPr>
          <w:trHeight w:hRule="exact" w:val="534"/>
        </w:trPr>
        <w:tc>
          <w:tcPr>
            <w:tcW w:w="1263" w:type="dxa"/>
            <w:vMerge/>
          </w:tcPr>
          <w:p w:rsidR="00490E76" w:rsidRDefault="00490E76"/>
        </w:tc>
        <w:tc>
          <w:tcPr>
            <w:tcW w:w="1710" w:type="dxa"/>
            <w:gridSpan w:val="2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78" w:after="0" w:line="221" w:lineRule="exact"/>
              <w:ind w:left="423"/>
            </w:pPr>
            <w:r>
              <w:rPr>
                <w:rFonts w:ascii="Calibri" w:eastAsia="Calibri" w:hAnsi="Calibri"/>
                <w:b/>
                <w:color w:val="000000"/>
                <w:spacing w:val="1"/>
              </w:rPr>
              <w:t>Data</w:t>
            </w:r>
            <w:r>
              <w:rPr>
                <w:rFonts w:ascii="Calibri" w:eastAsia="Calibri" w:hAnsi="Calibri"/>
                <w:b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b/>
                <w:color w:val="000000"/>
              </w:rPr>
              <w:t>Type</w:t>
            </w:r>
          </w:p>
        </w:tc>
        <w:tc>
          <w:tcPr>
            <w:tcW w:w="2660" w:type="dxa"/>
            <w:gridSpan w:val="3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78" w:after="0" w:line="221" w:lineRule="exact"/>
              <w:ind w:left="309"/>
            </w:pPr>
            <w:r>
              <w:rPr>
                <w:rFonts w:ascii="Calibri" w:eastAsia="Calibri" w:hAnsi="Calibri"/>
                <w:b/>
                <w:color w:val="000000"/>
              </w:rPr>
              <w:t>Description</w:t>
            </w:r>
          </w:p>
        </w:tc>
        <w:tc>
          <w:tcPr>
            <w:tcW w:w="2826" w:type="dxa"/>
            <w:gridSpan w:val="3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78" w:after="0" w:line="221" w:lineRule="exact"/>
              <w:ind w:left="1252"/>
            </w:pPr>
            <w:r>
              <w:rPr>
                <w:rFonts w:ascii="Calibri" w:eastAsia="Calibri" w:hAnsi="Calibri"/>
                <w:b/>
                <w:color w:val="000000"/>
              </w:rPr>
              <w:t>Constraints</w:t>
            </w:r>
          </w:p>
        </w:tc>
      </w:tr>
      <w:tr w:rsidR="00490E76">
        <w:trPr>
          <w:trHeight w:hRule="exact" w:val="296"/>
        </w:trPr>
        <w:tc>
          <w:tcPr>
            <w:tcW w:w="1263" w:type="dxa"/>
            <w:vMerge/>
          </w:tcPr>
          <w:p w:rsidR="00490E76" w:rsidRDefault="00490E76"/>
        </w:tc>
        <w:tc>
          <w:tcPr>
            <w:tcW w:w="1404" w:type="dxa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42" w:after="0" w:line="221" w:lineRule="exact"/>
              <w:ind w:left="423"/>
            </w:pPr>
            <w:r>
              <w:rPr>
                <w:rFonts w:ascii="Calibri" w:eastAsia="Calibri" w:hAnsi="Calibri"/>
                <w:color w:val="000000"/>
                <w:spacing w:val="-1"/>
              </w:rPr>
              <w:t>INT</w:t>
            </w:r>
          </w:p>
        </w:tc>
        <w:tc>
          <w:tcPr>
            <w:tcW w:w="878" w:type="dxa"/>
            <w:gridSpan w:val="3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36" w:after="0" w:line="221" w:lineRule="exact"/>
              <w:ind w:left="615"/>
            </w:pPr>
            <w:r>
              <w:rPr>
                <w:rFonts w:ascii="Symbol" w:eastAsia="Symbol" w:hAnsi="Symbol"/>
                <w:color w:val="000000"/>
                <w:spacing w:val="-31"/>
              </w:rPr>
              <w:t></w:t>
            </w:r>
          </w:p>
        </w:tc>
        <w:tc>
          <w:tcPr>
            <w:tcW w:w="2412" w:type="dxa"/>
            <w:gridSpan w:val="2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52" w:after="0" w:line="221" w:lineRule="exact"/>
              <w:ind w:left="99"/>
            </w:pPr>
            <w:r>
              <w:rPr>
                <w:rFonts w:ascii="Calibri" w:eastAsia="Calibri" w:hAnsi="Calibri"/>
                <w:color w:val="000000"/>
              </w:rPr>
              <w:t>Department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1"/>
              </w:rPr>
              <w:t>ID</w:t>
            </w:r>
          </w:p>
        </w:tc>
        <w:tc>
          <w:tcPr>
            <w:tcW w:w="2504" w:type="dxa"/>
            <w:gridSpan w:val="2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42" w:after="0" w:line="221" w:lineRule="exact"/>
              <w:ind w:left="930"/>
            </w:pPr>
            <w:r>
              <w:rPr>
                <w:rFonts w:ascii="Calibri" w:eastAsia="Calibri" w:hAnsi="Calibri"/>
                <w:color w:val="000000"/>
              </w:rPr>
              <w:t>Not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1"/>
              </w:rPr>
              <w:t>null</w:t>
            </w:r>
          </w:p>
        </w:tc>
      </w:tr>
      <w:tr w:rsidR="00490E76">
        <w:trPr>
          <w:trHeight w:hRule="exact" w:val="284"/>
        </w:trPr>
        <w:tc>
          <w:tcPr>
            <w:tcW w:w="1263" w:type="dxa"/>
            <w:vMerge/>
          </w:tcPr>
          <w:p w:rsidR="00490E76" w:rsidRDefault="00490E76"/>
        </w:tc>
        <w:tc>
          <w:tcPr>
            <w:tcW w:w="2280" w:type="dxa"/>
            <w:gridSpan w:val="4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3" w:after="0" w:line="221" w:lineRule="exact"/>
              <w:ind w:left="2017"/>
            </w:pPr>
            <w:r>
              <w:rPr>
                <w:rFonts w:ascii="Symbol" w:eastAsia="Symbol" w:hAnsi="Symbol"/>
                <w:color w:val="000000"/>
                <w:spacing w:val="-31"/>
              </w:rPr>
              <w:t></w:t>
            </w:r>
          </w:p>
        </w:tc>
        <w:tc>
          <w:tcPr>
            <w:tcW w:w="4914" w:type="dxa"/>
            <w:gridSpan w:val="4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39" w:after="0" w:line="221" w:lineRule="exact"/>
              <w:ind w:left="99"/>
            </w:pPr>
            <w:r>
              <w:rPr>
                <w:rFonts w:ascii="Calibri" w:eastAsia="Calibri" w:hAnsi="Calibri"/>
                <w:color w:val="000000"/>
              </w:rPr>
              <w:t>Primary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1"/>
              </w:rPr>
              <w:t>key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(</w:t>
            </w:r>
            <w:r>
              <w:rPr>
                <w:rFonts w:ascii="Calibri" w:eastAsia="Calibri" w:hAnsi="Calibri"/>
                <w:color w:val="000000"/>
                <w:spacing w:val="1"/>
              </w:rPr>
              <w:t>PK</w:t>
            </w:r>
            <w:r>
              <w:rPr>
                <w:rFonts w:ascii="Calibri" w:eastAsia="Calibri" w:hAnsi="Calibri"/>
                <w:color w:val="000000"/>
              </w:rPr>
              <w:t>)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of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-1"/>
              </w:rPr>
              <w:t xml:space="preserve">the </w:t>
            </w:r>
            <w:r>
              <w:rPr>
                <w:rFonts w:ascii="Calibri" w:eastAsia="Calibri" w:hAnsi="Calibri"/>
                <w:color w:val="000000"/>
                <w:spacing w:val="1"/>
              </w:rPr>
              <w:t>table</w:t>
            </w:r>
          </w:p>
        </w:tc>
      </w:tr>
      <w:tr w:rsidR="00490E76">
        <w:trPr>
          <w:trHeight w:hRule="exact" w:val="254"/>
        </w:trPr>
        <w:tc>
          <w:tcPr>
            <w:tcW w:w="1263" w:type="dxa"/>
            <w:vMerge/>
          </w:tcPr>
          <w:p w:rsidR="00490E76" w:rsidRDefault="00490E76"/>
        </w:tc>
        <w:tc>
          <w:tcPr>
            <w:tcW w:w="1780" w:type="dxa"/>
            <w:gridSpan w:val="3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33" w:after="0" w:line="221" w:lineRule="exact"/>
              <w:ind w:left="423"/>
            </w:pPr>
            <w:r>
              <w:rPr>
                <w:rFonts w:ascii="Calibri" w:eastAsia="Calibri" w:hAnsi="Calibri"/>
                <w:color w:val="000000"/>
              </w:rPr>
              <w:t>Varchar(</w:t>
            </w:r>
            <w:r>
              <w:rPr>
                <w:rFonts w:ascii="Calibri" w:eastAsia="Calibri" w:hAnsi="Calibri"/>
                <w:color w:val="000000"/>
                <w:spacing w:val="-1"/>
              </w:rPr>
              <w:t>50</w:t>
            </w:r>
            <w:r>
              <w:rPr>
                <w:rFonts w:ascii="Calibri" w:eastAsia="Calibri" w:hAnsi="Calibri"/>
                <w:color w:val="000000"/>
                <w:spacing w:val="5"/>
              </w:rPr>
              <w:t>)</w:t>
            </w:r>
          </w:p>
        </w:tc>
        <w:tc>
          <w:tcPr>
            <w:tcW w:w="2960" w:type="dxa"/>
            <w:gridSpan w:val="4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33" w:after="0" w:line="221" w:lineRule="exact"/>
              <w:ind w:left="239"/>
            </w:pPr>
            <w:r>
              <w:rPr>
                <w:rFonts w:ascii="Calibri" w:eastAsia="Calibri" w:hAnsi="Calibri"/>
                <w:color w:val="000000"/>
              </w:rPr>
              <w:t>Department</w:t>
            </w:r>
            <w:r>
              <w:rPr>
                <w:rFonts w:ascii="Calibri" w:eastAsia="Calibri" w:hAnsi="Calibri"/>
                <w:color w:val="000000"/>
                <w:spacing w:val="-2"/>
              </w:rPr>
              <w:t>’</w:t>
            </w:r>
            <w:r>
              <w:rPr>
                <w:rFonts w:ascii="Calibri" w:eastAsia="Calibri" w:hAnsi="Calibri"/>
                <w:color w:val="000000"/>
              </w:rPr>
              <w:t>s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1"/>
              </w:rPr>
              <w:t>name</w:t>
            </w:r>
          </w:p>
        </w:tc>
        <w:tc>
          <w:tcPr>
            <w:tcW w:w="2456" w:type="dxa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33" w:after="0" w:line="221" w:lineRule="exact"/>
              <w:ind w:left="882"/>
            </w:pPr>
            <w:r>
              <w:rPr>
                <w:rFonts w:ascii="Calibri" w:eastAsia="Calibri" w:hAnsi="Calibri"/>
                <w:color w:val="000000"/>
              </w:rPr>
              <w:t>Accept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1"/>
              </w:rPr>
              <w:t>null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value</w:t>
            </w:r>
          </w:p>
        </w:tc>
      </w:tr>
    </w:tbl>
    <w:p w:rsidR="00490E76" w:rsidRDefault="00490E76">
      <w:pPr>
        <w:wordWrap w:val="0"/>
        <w:autoSpaceDE w:val="0"/>
        <w:autoSpaceDN w:val="0"/>
        <w:spacing w:after="0" w:line="14" w:lineRule="exact"/>
      </w:pPr>
    </w:p>
    <w:p w:rsidR="00490E76" w:rsidRDefault="00490E76">
      <w:pPr>
        <w:spacing w:after="0"/>
        <w:sectPr w:rsidR="00490E76" w:rsidSect="001C7717">
          <w:pgSz w:w="12240" w:h="15840"/>
          <w:pgMar w:top="240" w:right="436" w:bottom="218" w:left="4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 w:equalWidth="0">
            <w:col w:w="11364" w:space="0"/>
          </w:cols>
          <w:docGrid w:linePitch="360"/>
        </w:sectPr>
      </w:pPr>
    </w:p>
    <w:p w:rsidR="00490E76" w:rsidRDefault="001C7717">
      <w:pPr>
        <w:wordWrap w:val="0"/>
        <w:autoSpaceDE w:val="0"/>
        <w:autoSpaceDN w:val="0"/>
        <w:spacing w:after="832" w:line="14" w:lineRule="exact"/>
      </w:pPr>
      <w:r>
        <w:rPr>
          <w:noProof/>
          <w:lang w:val="en-GB" w:eastAsia="en-GB"/>
        </w:rPr>
        <w:lastRenderedPageBreak/>
        <w:drawing>
          <wp:anchor distT="0" distB="0" distL="0" distR="0" simplePos="0" relativeHeight="251977728" behindDoc="1" locked="0" layoutInCell="1" allowOverlap="1" wp14:anchorId="70461186" wp14:editId="4B1B4807">
            <wp:simplePos x="0" y="0"/>
            <wp:positionH relativeFrom="page">
              <wp:posOffset>914654</wp:posOffset>
            </wp:positionH>
            <wp:positionV relativeFrom="page">
              <wp:posOffset>1390142</wp:posOffset>
            </wp:positionV>
            <wp:extent cx="994029" cy="13965"/>
            <wp:effectExtent l="0" t="0" r="0" b="0"/>
            <wp:wrapNone/>
            <wp:docPr id="313" name="Picture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83"/>
                    <a:stretch>
                      <a:fillRect/>
                    </a:stretch>
                  </pic:blipFill>
                  <pic:spPr>
                    <a:xfrm>
                      <a:off x="0" y="0"/>
                      <a:ext cx="994029" cy="13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978752" behindDoc="1" locked="0" layoutInCell="1" allowOverlap="1" wp14:anchorId="70A7023E" wp14:editId="520DEC39">
            <wp:simplePos x="0" y="0"/>
            <wp:positionH relativeFrom="page">
              <wp:posOffset>914654</wp:posOffset>
            </wp:positionH>
            <wp:positionV relativeFrom="page">
              <wp:posOffset>1536446</wp:posOffset>
            </wp:positionV>
            <wp:extent cx="18287" cy="19506"/>
            <wp:effectExtent l="0" t="0" r="0" b="0"/>
            <wp:wrapNone/>
            <wp:docPr id="314" name="Picture 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84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9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979776" behindDoc="1" locked="0" layoutInCell="1" allowOverlap="1" wp14:anchorId="7B2C2F87" wp14:editId="692852AA">
            <wp:simplePos x="0" y="0"/>
            <wp:positionH relativeFrom="page">
              <wp:posOffset>914654</wp:posOffset>
            </wp:positionH>
            <wp:positionV relativeFrom="page">
              <wp:posOffset>1536446</wp:posOffset>
            </wp:positionV>
            <wp:extent cx="18287" cy="19506"/>
            <wp:effectExtent l="0" t="0" r="0" b="0"/>
            <wp:wrapNone/>
            <wp:docPr id="315" name="Picture 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84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9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980800" behindDoc="1" locked="0" layoutInCell="1" allowOverlap="1" wp14:anchorId="4AF83114" wp14:editId="2E7FA6A1">
            <wp:simplePos x="0" y="0"/>
            <wp:positionH relativeFrom="page">
              <wp:posOffset>932941</wp:posOffset>
            </wp:positionH>
            <wp:positionV relativeFrom="page">
              <wp:posOffset>1536446</wp:posOffset>
            </wp:positionV>
            <wp:extent cx="893445" cy="20277"/>
            <wp:effectExtent l="0" t="0" r="0" b="0"/>
            <wp:wrapNone/>
            <wp:docPr id="316" name="Picture 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85"/>
                    <a:stretch>
                      <a:fillRect/>
                    </a:stretch>
                  </pic:blipFill>
                  <pic:spPr>
                    <a:xfrm>
                      <a:off x="0" y="0"/>
                      <a:ext cx="893445" cy="202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981824" behindDoc="1" locked="0" layoutInCell="1" allowOverlap="1" wp14:anchorId="72284A93" wp14:editId="0EC1CC50">
            <wp:simplePos x="0" y="0"/>
            <wp:positionH relativeFrom="page">
              <wp:posOffset>1826387</wp:posOffset>
            </wp:positionH>
            <wp:positionV relativeFrom="page">
              <wp:posOffset>1536446</wp:posOffset>
            </wp:positionV>
            <wp:extent cx="18287" cy="19506"/>
            <wp:effectExtent l="0" t="0" r="0" b="0"/>
            <wp:wrapNone/>
            <wp:docPr id="317" name="Picture 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86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9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982848" behindDoc="1" locked="0" layoutInCell="1" allowOverlap="1" wp14:anchorId="3BC7C38C" wp14:editId="79A5AB52">
            <wp:simplePos x="0" y="0"/>
            <wp:positionH relativeFrom="page">
              <wp:posOffset>1844675</wp:posOffset>
            </wp:positionH>
            <wp:positionV relativeFrom="page">
              <wp:posOffset>1536446</wp:posOffset>
            </wp:positionV>
            <wp:extent cx="3411982" cy="20309"/>
            <wp:effectExtent l="0" t="0" r="0" b="0"/>
            <wp:wrapNone/>
            <wp:docPr id="318" name="Picture 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87"/>
                    <a:stretch>
                      <a:fillRect/>
                    </a:stretch>
                  </pic:blipFill>
                  <pic:spPr>
                    <a:xfrm>
                      <a:off x="0" y="0"/>
                      <a:ext cx="3411982" cy="203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983872" behindDoc="1" locked="0" layoutInCell="1" allowOverlap="1" wp14:anchorId="63AA6458" wp14:editId="1AD8720A">
            <wp:simplePos x="0" y="0"/>
            <wp:positionH relativeFrom="page">
              <wp:posOffset>5256530</wp:posOffset>
            </wp:positionH>
            <wp:positionV relativeFrom="page">
              <wp:posOffset>1536446</wp:posOffset>
            </wp:positionV>
            <wp:extent cx="18287" cy="19506"/>
            <wp:effectExtent l="0" t="0" r="0" b="0"/>
            <wp:wrapNone/>
            <wp:docPr id="319" name="Picture 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88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9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984896" behindDoc="1" locked="0" layoutInCell="1" allowOverlap="1" wp14:anchorId="7C9BBCF3" wp14:editId="7DACB5E0">
            <wp:simplePos x="0" y="0"/>
            <wp:positionH relativeFrom="page">
              <wp:posOffset>5256530</wp:posOffset>
            </wp:positionH>
            <wp:positionV relativeFrom="page">
              <wp:posOffset>1536446</wp:posOffset>
            </wp:positionV>
            <wp:extent cx="18287" cy="19506"/>
            <wp:effectExtent l="0" t="0" r="0" b="0"/>
            <wp:wrapNone/>
            <wp:docPr id="320" name="Picture 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88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9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985920" behindDoc="1" locked="0" layoutInCell="1" allowOverlap="1" wp14:anchorId="65CA5F77" wp14:editId="1FBD3345">
            <wp:simplePos x="0" y="0"/>
            <wp:positionH relativeFrom="page">
              <wp:posOffset>914654</wp:posOffset>
            </wp:positionH>
            <wp:positionV relativeFrom="page">
              <wp:posOffset>1554861</wp:posOffset>
            </wp:positionV>
            <wp:extent cx="18993" cy="170941"/>
            <wp:effectExtent l="0" t="0" r="0" b="0"/>
            <wp:wrapNone/>
            <wp:docPr id="321" name="Picture 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89"/>
                    <a:stretch>
                      <a:fillRect/>
                    </a:stretch>
                  </pic:blipFill>
                  <pic:spPr>
                    <a:xfrm>
                      <a:off x="0" y="0"/>
                      <a:ext cx="18993" cy="170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986944" behindDoc="1" locked="0" layoutInCell="1" allowOverlap="1" wp14:anchorId="3864AC24" wp14:editId="092CC543">
            <wp:simplePos x="0" y="0"/>
            <wp:positionH relativeFrom="page">
              <wp:posOffset>1826387</wp:posOffset>
            </wp:positionH>
            <wp:positionV relativeFrom="page">
              <wp:posOffset>1554861</wp:posOffset>
            </wp:positionV>
            <wp:extent cx="18993" cy="170941"/>
            <wp:effectExtent l="0" t="0" r="0" b="0"/>
            <wp:wrapNone/>
            <wp:docPr id="322" name="Picture 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90"/>
                    <a:stretch>
                      <a:fillRect/>
                    </a:stretch>
                  </pic:blipFill>
                  <pic:spPr>
                    <a:xfrm>
                      <a:off x="0" y="0"/>
                      <a:ext cx="18993" cy="170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987968" behindDoc="1" locked="0" layoutInCell="1" allowOverlap="1" wp14:anchorId="15984933" wp14:editId="0E3CE34D">
            <wp:simplePos x="0" y="0"/>
            <wp:positionH relativeFrom="page">
              <wp:posOffset>5256530</wp:posOffset>
            </wp:positionH>
            <wp:positionV relativeFrom="page">
              <wp:posOffset>1554861</wp:posOffset>
            </wp:positionV>
            <wp:extent cx="18993" cy="170941"/>
            <wp:effectExtent l="0" t="0" r="0" b="0"/>
            <wp:wrapNone/>
            <wp:docPr id="323" name="Picture 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91"/>
                    <a:stretch>
                      <a:fillRect/>
                    </a:stretch>
                  </pic:blipFill>
                  <pic:spPr>
                    <a:xfrm>
                      <a:off x="0" y="0"/>
                      <a:ext cx="18993" cy="170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988992" behindDoc="1" locked="0" layoutInCell="1" allowOverlap="1" wp14:anchorId="50E8B62C" wp14:editId="0AA18E7A">
            <wp:simplePos x="0" y="0"/>
            <wp:positionH relativeFrom="page">
              <wp:posOffset>914654</wp:posOffset>
            </wp:positionH>
            <wp:positionV relativeFrom="page">
              <wp:posOffset>1725802</wp:posOffset>
            </wp:positionV>
            <wp:extent cx="17145" cy="18288"/>
            <wp:effectExtent l="0" t="0" r="0" b="0"/>
            <wp:wrapNone/>
            <wp:docPr id="324" name="Picture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92"/>
                    <a:stretch>
                      <a:fillRect/>
                    </a:stretch>
                  </pic:blipFill>
                  <pic:spPr>
                    <a:xfrm>
                      <a:off x="0" y="0"/>
                      <a:ext cx="17145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990016" behindDoc="1" locked="0" layoutInCell="1" allowOverlap="1" wp14:anchorId="72E3A5A6" wp14:editId="2256CE83">
            <wp:simplePos x="0" y="0"/>
            <wp:positionH relativeFrom="page">
              <wp:posOffset>932941</wp:posOffset>
            </wp:positionH>
            <wp:positionV relativeFrom="page">
              <wp:posOffset>1725802</wp:posOffset>
            </wp:positionV>
            <wp:extent cx="893445" cy="20277"/>
            <wp:effectExtent l="0" t="0" r="0" b="0"/>
            <wp:wrapNone/>
            <wp:docPr id="325" name="Picture 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93"/>
                    <a:stretch>
                      <a:fillRect/>
                    </a:stretch>
                  </pic:blipFill>
                  <pic:spPr>
                    <a:xfrm>
                      <a:off x="0" y="0"/>
                      <a:ext cx="893445" cy="202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991040" behindDoc="1" locked="0" layoutInCell="1" allowOverlap="1" wp14:anchorId="773D3F25" wp14:editId="03AC5A31">
            <wp:simplePos x="0" y="0"/>
            <wp:positionH relativeFrom="page">
              <wp:posOffset>1826387</wp:posOffset>
            </wp:positionH>
            <wp:positionV relativeFrom="page">
              <wp:posOffset>1725802</wp:posOffset>
            </wp:positionV>
            <wp:extent cx="17145" cy="18288"/>
            <wp:effectExtent l="0" t="0" r="0" b="0"/>
            <wp:wrapNone/>
            <wp:docPr id="326" name="Picture 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94"/>
                    <a:stretch>
                      <a:fillRect/>
                    </a:stretch>
                  </pic:blipFill>
                  <pic:spPr>
                    <a:xfrm>
                      <a:off x="0" y="0"/>
                      <a:ext cx="17145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992064" behindDoc="1" locked="0" layoutInCell="1" allowOverlap="1" wp14:anchorId="060CC513" wp14:editId="32F11104">
            <wp:simplePos x="0" y="0"/>
            <wp:positionH relativeFrom="page">
              <wp:posOffset>1844675</wp:posOffset>
            </wp:positionH>
            <wp:positionV relativeFrom="page">
              <wp:posOffset>1725802</wp:posOffset>
            </wp:positionV>
            <wp:extent cx="3411982" cy="20309"/>
            <wp:effectExtent l="0" t="0" r="0" b="0"/>
            <wp:wrapNone/>
            <wp:docPr id="327" name="Picture 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95"/>
                    <a:stretch>
                      <a:fillRect/>
                    </a:stretch>
                  </pic:blipFill>
                  <pic:spPr>
                    <a:xfrm>
                      <a:off x="0" y="0"/>
                      <a:ext cx="3411982" cy="203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993088" behindDoc="1" locked="0" layoutInCell="1" allowOverlap="1" wp14:anchorId="6526993F" wp14:editId="14D1FB14">
            <wp:simplePos x="0" y="0"/>
            <wp:positionH relativeFrom="page">
              <wp:posOffset>5256530</wp:posOffset>
            </wp:positionH>
            <wp:positionV relativeFrom="page">
              <wp:posOffset>1725802</wp:posOffset>
            </wp:positionV>
            <wp:extent cx="17145" cy="18288"/>
            <wp:effectExtent l="0" t="0" r="0" b="0"/>
            <wp:wrapNone/>
            <wp:docPr id="328" name="Picture 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96"/>
                    <a:stretch>
                      <a:fillRect/>
                    </a:stretch>
                  </pic:blipFill>
                  <pic:spPr>
                    <a:xfrm>
                      <a:off x="0" y="0"/>
                      <a:ext cx="17145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994112" behindDoc="1" locked="0" layoutInCell="1" allowOverlap="1" wp14:anchorId="5699E50A" wp14:editId="68F48201">
            <wp:simplePos x="0" y="0"/>
            <wp:positionH relativeFrom="page">
              <wp:posOffset>914654</wp:posOffset>
            </wp:positionH>
            <wp:positionV relativeFrom="page">
              <wp:posOffset>1744091</wp:posOffset>
            </wp:positionV>
            <wp:extent cx="18884" cy="173735"/>
            <wp:effectExtent l="0" t="0" r="0" b="0"/>
            <wp:wrapNone/>
            <wp:docPr id="329" name="Picture 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97"/>
                    <a:stretch>
                      <a:fillRect/>
                    </a:stretch>
                  </pic:blipFill>
                  <pic:spPr>
                    <a:xfrm>
                      <a:off x="0" y="0"/>
                      <a:ext cx="18884" cy="173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995136" behindDoc="1" locked="0" layoutInCell="1" allowOverlap="1" wp14:anchorId="072C443F" wp14:editId="4842DD3C">
            <wp:simplePos x="0" y="0"/>
            <wp:positionH relativeFrom="page">
              <wp:posOffset>914654</wp:posOffset>
            </wp:positionH>
            <wp:positionV relativeFrom="page">
              <wp:posOffset>1917827</wp:posOffset>
            </wp:positionV>
            <wp:extent cx="18287" cy="18287"/>
            <wp:effectExtent l="0" t="0" r="0" b="0"/>
            <wp:wrapNone/>
            <wp:docPr id="330" name="Picture 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98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996160" behindDoc="1" locked="0" layoutInCell="1" allowOverlap="1" wp14:anchorId="482E110D" wp14:editId="2A50F9CA">
            <wp:simplePos x="0" y="0"/>
            <wp:positionH relativeFrom="page">
              <wp:posOffset>914654</wp:posOffset>
            </wp:positionH>
            <wp:positionV relativeFrom="page">
              <wp:posOffset>1917827</wp:posOffset>
            </wp:positionV>
            <wp:extent cx="18287" cy="18287"/>
            <wp:effectExtent l="0" t="0" r="0" b="0"/>
            <wp:wrapNone/>
            <wp:docPr id="331" name="Picture 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98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997184" behindDoc="1" locked="0" layoutInCell="1" allowOverlap="1" wp14:anchorId="7F8B7A98" wp14:editId="24EB0C9C">
            <wp:simplePos x="0" y="0"/>
            <wp:positionH relativeFrom="page">
              <wp:posOffset>932941</wp:posOffset>
            </wp:positionH>
            <wp:positionV relativeFrom="page">
              <wp:posOffset>1917827</wp:posOffset>
            </wp:positionV>
            <wp:extent cx="893445" cy="19009"/>
            <wp:effectExtent l="0" t="0" r="0" b="0"/>
            <wp:wrapNone/>
            <wp:docPr id="332" name="Picture 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99"/>
                    <a:stretch>
                      <a:fillRect/>
                    </a:stretch>
                  </pic:blipFill>
                  <pic:spPr>
                    <a:xfrm>
                      <a:off x="0" y="0"/>
                      <a:ext cx="893445" cy="19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998208" behindDoc="1" locked="0" layoutInCell="1" allowOverlap="1" wp14:anchorId="684F8C05" wp14:editId="4EBB835E">
            <wp:simplePos x="0" y="0"/>
            <wp:positionH relativeFrom="page">
              <wp:posOffset>1826387</wp:posOffset>
            </wp:positionH>
            <wp:positionV relativeFrom="page">
              <wp:posOffset>1744091</wp:posOffset>
            </wp:positionV>
            <wp:extent cx="18884" cy="173735"/>
            <wp:effectExtent l="0" t="0" r="0" b="0"/>
            <wp:wrapNone/>
            <wp:docPr id="333" name="Picture 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00"/>
                    <a:stretch>
                      <a:fillRect/>
                    </a:stretch>
                  </pic:blipFill>
                  <pic:spPr>
                    <a:xfrm>
                      <a:off x="0" y="0"/>
                      <a:ext cx="18884" cy="173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999232" behindDoc="1" locked="0" layoutInCell="1" allowOverlap="1" wp14:anchorId="0AAB880A" wp14:editId="718EA7C5">
            <wp:simplePos x="0" y="0"/>
            <wp:positionH relativeFrom="page">
              <wp:posOffset>1826387</wp:posOffset>
            </wp:positionH>
            <wp:positionV relativeFrom="page">
              <wp:posOffset>1917827</wp:posOffset>
            </wp:positionV>
            <wp:extent cx="18287" cy="18287"/>
            <wp:effectExtent l="0" t="0" r="0" b="0"/>
            <wp:wrapNone/>
            <wp:docPr id="334" name="Picture 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01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000256" behindDoc="1" locked="0" layoutInCell="1" allowOverlap="1" wp14:anchorId="08C71CFE" wp14:editId="59AFE974">
            <wp:simplePos x="0" y="0"/>
            <wp:positionH relativeFrom="page">
              <wp:posOffset>1844675</wp:posOffset>
            </wp:positionH>
            <wp:positionV relativeFrom="page">
              <wp:posOffset>1917827</wp:posOffset>
            </wp:positionV>
            <wp:extent cx="3411982" cy="19040"/>
            <wp:effectExtent l="0" t="0" r="0" b="0"/>
            <wp:wrapNone/>
            <wp:docPr id="335" name="Picture 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02"/>
                    <a:stretch>
                      <a:fillRect/>
                    </a:stretch>
                  </pic:blipFill>
                  <pic:spPr>
                    <a:xfrm>
                      <a:off x="0" y="0"/>
                      <a:ext cx="3411982" cy="1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001280" behindDoc="1" locked="0" layoutInCell="1" allowOverlap="1" wp14:anchorId="4C9BF549" wp14:editId="161DCBD0">
            <wp:simplePos x="0" y="0"/>
            <wp:positionH relativeFrom="page">
              <wp:posOffset>5256530</wp:posOffset>
            </wp:positionH>
            <wp:positionV relativeFrom="page">
              <wp:posOffset>1744091</wp:posOffset>
            </wp:positionV>
            <wp:extent cx="18884" cy="173735"/>
            <wp:effectExtent l="0" t="0" r="0" b="0"/>
            <wp:wrapNone/>
            <wp:docPr id="336" name="Picture 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03"/>
                    <a:stretch>
                      <a:fillRect/>
                    </a:stretch>
                  </pic:blipFill>
                  <pic:spPr>
                    <a:xfrm>
                      <a:off x="0" y="0"/>
                      <a:ext cx="18884" cy="173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002304" behindDoc="1" locked="0" layoutInCell="1" allowOverlap="1" wp14:anchorId="10209952" wp14:editId="4DA69F74">
            <wp:simplePos x="0" y="0"/>
            <wp:positionH relativeFrom="page">
              <wp:posOffset>5256530</wp:posOffset>
            </wp:positionH>
            <wp:positionV relativeFrom="page">
              <wp:posOffset>1917827</wp:posOffset>
            </wp:positionV>
            <wp:extent cx="18287" cy="18287"/>
            <wp:effectExtent l="0" t="0" r="0" b="0"/>
            <wp:wrapNone/>
            <wp:docPr id="337" name="Picture 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04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003328" behindDoc="1" locked="0" layoutInCell="1" allowOverlap="1" wp14:anchorId="0C3FF59E" wp14:editId="0CBE6506">
            <wp:simplePos x="0" y="0"/>
            <wp:positionH relativeFrom="page">
              <wp:posOffset>5256530</wp:posOffset>
            </wp:positionH>
            <wp:positionV relativeFrom="page">
              <wp:posOffset>1917827</wp:posOffset>
            </wp:positionV>
            <wp:extent cx="18287" cy="18287"/>
            <wp:effectExtent l="0" t="0" r="0" b="0"/>
            <wp:wrapNone/>
            <wp:docPr id="338" name="Picture 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04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004352" behindDoc="1" locked="0" layoutInCell="1" allowOverlap="1" wp14:anchorId="7F365A9D" wp14:editId="633F2528">
            <wp:simplePos x="0" y="0"/>
            <wp:positionH relativeFrom="page">
              <wp:posOffset>914654</wp:posOffset>
            </wp:positionH>
            <wp:positionV relativeFrom="page">
              <wp:posOffset>2219579</wp:posOffset>
            </wp:positionV>
            <wp:extent cx="18287" cy="19506"/>
            <wp:effectExtent l="0" t="0" r="0" b="0"/>
            <wp:wrapNone/>
            <wp:docPr id="339" name="Picture 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9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005376" behindDoc="1" locked="0" layoutInCell="1" allowOverlap="1" wp14:anchorId="08814D92" wp14:editId="63898BF1">
            <wp:simplePos x="0" y="0"/>
            <wp:positionH relativeFrom="page">
              <wp:posOffset>914654</wp:posOffset>
            </wp:positionH>
            <wp:positionV relativeFrom="page">
              <wp:posOffset>2219579</wp:posOffset>
            </wp:positionV>
            <wp:extent cx="18287" cy="19506"/>
            <wp:effectExtent l="0" t="0" r="0" b="0"/>
            <wp:wrapNone/>
            <wp:docPr id="340" name="Picture 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9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006400" behindDoc="1" locked="0" layoutInCell="1" allowOverlap="1" wp14:anchorId="2ECA7558" wp14:editId="28046DD0">
            <wp:simplePos x="0" y="0"/>
            <wp:positionH relativeFrom="page">
              <wp:posOffset>932941</wp:posOffset>
            </wp:positionH>
            <wp:positionV relativeFrom="page">
              <wp:posOffset>2219579</wp:posOffset>
            </wp:positionV>
            <wp:extent cx="1064133" cy="20293"/>
            <wp:effectExtent l="0" t="0" r="0" b="0"/>
            <wp:wrapNone/>
            <wp:docPr id="341" name="Picture 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05"/>
                    <a:stretch>
                      <a:fillRect/>
                    </a:stretch>
                  </pic:blipFill>
                  <pic:spPr>
                    <a:xfrm>
                      <a:off x="0" y="0"/>
                      <a:ext cx="1064133" cy="202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007424" behindDoc="1" locked="0" layoutInCell="1" allowOverlap="1" wp14:anchorId="4CF58AEB" wp14:editId="02DF48B8">
            <wp:simplePos x="0" y="0"/>
            <wp:positionH relativeFrom="page">
              <wp:posOffset>1997075</wp:posOffset>
            </wp:positionH>
            <wp:positionV relativeFrom="page">
              <wp:posOffset>2219579</wp:posOffset>
            </wp:positionV>
            <wp:extent cx="18287" cy="19506"/>
            <wp:effectExtent l="0" t="0" r="0" b="0"/>
            <wp:wrapNone/>
            <wp:docPr id="342" name="Picture 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06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9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008448" behindDoc="1" locked="0" layoutInCell="1" allowOverlap="1" wp14:anchorId="4AF56B2C" wp14:editId="441D56E5">
            <wp:simplePos x="0" y="0"/>
            <wp:positionH relativeFrom="page">
              <wp:posOffset>2015363</wp:posOffset>
            </wp:positionH>
            <wp:positionV relativeFrom="page">
              <wp:posOffset>2219579</wp:posOffset>
            </wp:positionV>
            <wp:extent cx="1012570" cy="20277"/>
            <wp:effectExtent l="0" t="0" r="0" b="0"/>
            <wp:wrapNone/>
            <wp:docPr id="343" name="Picture 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07"/>
                    <a:stretch>
                      <a:fillRect/>
                    </a:stretch>
                  </pic:blipFill>
                  <pic:spPr>
                    <a:xfrm>
                      <a:off x="0" y="0"/>
                      <a:ext cx="1012570" cy="202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009472" behindDoc="1" locked="0" layoutInCell="1" allowOverlap="1" wp14:anchorId="349B6CDA" wp14:editId="49ABC2FB">
            <wp:simplePos x="0" y="0"/>
            <wp:positionH relativeFrom="page">
              <wp:posOffset>3027934</wp:posOffset>
            </wp:positionH>
            <wp:positionV relativeFrom="page">
              <wp:posOffset>2219579</wp:posOffset>
            </wp:positionV>
            <wp:extent cx="18288" cy="19507"/>
            <wp:effectExtent l="0" t="0" r="0" b="0"/>
            <wp:wrapNone/>
            <wp:docPr id="344" name="Picture 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08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19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010496" behindDoc="1" locked="0" layoutInCell="1" allowOverlap="1" wp14:anchorId="5D640494" wp14:editId="61108319">
            <wp:simplePos x="0" y="0"/>
            <wp:positionH relativeFrom="page">
              <wp:posOffset>3046222</wp:posOffset>
            </wp:positionH>
            <wp:positionV relativeFrom="page">
              <wp:posOffset>2219579</wp:posOffset>
            </wp:positionV>
            <wp:extent cx="1850770" cy="20310"/>
            <wp:effectExtent l="0" t="0" r="0" b="0"/>
            <wp:wrapNone/>
            <wp:docPr id="345" name="Picture 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09"/>
                    <a:stretch>
                      <a:fillRect/>
                    </a:stretch>
                  </pic:blipFill>
                  <pic:spPr>
                    <a:xfrm>
                      <a:off x="0" y="0"/>
                      <a:ext cx="1850770" cy="20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011520" behindDoc="1" locked="0" layoutInCell="1" allowOverlap="1" wp14:anchorId="51822E0C" wp14:editId="0A2D65A5">
            <wp:simplePos x="0" y="0"/>
            <wp:positionH relativeFrom="page">
              <wp:posOffset>4896866</wp:posOffset>
            </wp:positionH>
            <wp:positionV relativeFrom="page">
              <wp:posOffset>2219579</wp:posOffset>
            </wp:positionV>
            <wp:extent cx="18287" cy="18287"/>
            <wp:effectExtent l="0" t="0" r="0" b="0"/>
            <wp:wrapNone/>
            <wp:docPr id="346" name="Picture 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10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012544" behindDoc="1" locked="0" layoutInCell="1" allowOverlap="1" wp14:anchorId="0AA111E8" wp14:editId="6038B624">
            <wp:simplePos x="0" y="0"/>
            <wp:positionH relativeFrom="page">
              <wp:posOffset>4915154</wp:posOffset>
            </wp:positionH>
            <wp:positionV relativeFrom="page">
              <wp:posOffset>2219579</wp:posOffset>
            </wp:positionV>
            <wp:extent cx="1936115" cy="20313"/>
            <wp:effectExtent l="0" t="0" r="0" b="0"/>
            <wp:wrapNone/>
            <wp:docPr id="347" name="Picture 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11"/>
                    <a:stretch>
                      <a:fillRect/>
                    </a:stretch>
                  </pic:blipFill>
                  <pic:spPr>
                    <a:xfrm>
                      <a:off x="0" y="0"/>
                      <a:ext cx="1936115" cy="203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013568" behindDoc="1" locked="0" layoutInCell="1" allowOverlap="1" wp14:anchorId="7AB05A24" wp14:editId="5A7F19D4">
            <wp:simplePos x="0" y="0"/>
            <wp:positionH relativeFrom="page">
              <wp:posOffset>6851269</wp:posOffset>
            </wp:positionH>
            <wp:positionV relativeFrom="page">
              <wp:posOffset>2219579</wp:posOffset>
            </wp:positionV>
            <wp:extent cx="18287" cy="18287"/>
            <wp:effectExtent l="0" t="0" r="0" b="0"/>
            <wp:wrapNone/>
            <wp:docPr id="348" name="Picture 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12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014592" behindDoc="1" locked="0" layoutInCell="1" allowOverlap="1" wp14:anchorId="590EB281" wp14:editId="23E2EC8F">
            <wp:simplePos x="0" y="0"/>
            <wp:positionH relativeFrom="page">
              <wp:posOffset>6851269</wp:posOffset>
            </wp:positionH>
            <wp:positionV relativeFrom="page">
              <wp:posOffset>2219579</wp:posOffset>
            </wp:positionV>
            <wp:extent cx="18287" cy="18287"/>
            <wp:effectExtent l="0" t="0" r="0" b="0"/>
            <wp:wrapNone/>
            <wp:docPr id="349" name="Picture 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12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015616" behindDoc="1" locked="0" layoutInCell="1" allowOverlap="1" wp14:anchorId="539A00CA" wp14:editId="561D333A">
            <wp:simplePos x="0" y="0"/>
            <wp:positionH relativeFrom="page">
              <wp:posOffset>914654</wp:posOffset>
            </wp:positionH>
            <wp:positionV relativeFrom="page">
              <wp:posOffset>2237867</wp:posOffset>
            </wp:positionV>
            <wp:extent cx="18965" cy="170687"/>
            <wp:effectExtent l="0" t="0" r="0" b="0"/>
            <wp:wrapNone/>
            <wp:docPr id="350" name="Picture 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13"/>
                    <a:stretch>
                      <a:fillRect/>
                    </a:stretch>
                  </pic:blipFill>
                  <pic:spPr>
                    <a:xfrm>
                      <a:off x="0" y="0"/>
                      <a:ext cx="18965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016640" behindDoc="1" locked="0" layoutInCell="1" allowOverlap="1" wp14:anchorId="39431CD9" wp14:editId="5EB6966F">
            <wp:simplePos x="0" y="0"/>
            <wp:positionH relativeFrom="page">
              <wp:posOffset>1997075</wp:posOffset>
            </wp:positionH>
            <wp:positionV relativeFrom="page">
              <wp:posOffset>2237867</wp:posOffset>
            </wp:positionV>
            <wp:extent cx="7586" cy="170687"/>
            <wp:effectExtent l="0" t="0" r="0" b="0"/>
            <wp:wrapNone/>
            <wp:docPr id="351" name="Picture 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14"/>
                    <a:stretch>
                      <a:fillRect/>
                    </a:stretch>
                  </pic:blipFill>
                  <pic:spPr>
                    <a:xfrm>
                      <a:off x="0" y="0"/>
                      <a:ext cx="7586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017664" behindDoc="1" locked="0" layoutInCell="1" allowOverlap="1" wp14:anchorId="1DB605DB" wp14:editId="6B0B5AC1">
            <wp:simplePos x="0" y="0"/>
            <wp:positionH relativeFrom="page">
              <wp:posOffset>3027934</wp:posOffset>
            </wp:positionH>
            <wp:positionV relativeFrom="page">
              <wp:posOffset>2237867</wp:posOffset>
            </wp:positionV>
            <wp:extent cx="6322" cy="170687"/>
            <wp:effectExtent l="0" t="0" r="0" b="0"/>
            <wp:wrapNone/>
            <wp:docPr id="352" name="Picture 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15"/>
                    <a:stretch>
                      <a:fillRect/>
                    </a:stretch>
                  </pic:blipFill>
                  <pic:spPr>
                    <a:xfrm>
                      <a:off x="0" y="0"/>
                      <a:ext cx="6322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018688" behindDoc="1" locked="0" layoutInCell="1" allowOverlap="1" wp14:anchorId="2DA580CC" wp14:editId="414ACE21">
            <wp:simplePos x="0" y="0"/>
            <wp:positionH relativeFrom="page">
              <wp:posOffset>4896866</wp:posOffset>
            </wp:positionH>
            <wp:positionV relativeFrom="page">
              <wp:posOffset>2237867</wp:posOffset>
            </wp:positionV>
            <wp:extent cx="7586" cy="170687"/>
            <wp:effectExtent l="0" t="0" r="0" b="0"/>
            <wp:wrapNone/>
            <wp:docPr id="353" name="Picture 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16"/>
                    <a:stretch>
                      <a:fillRect/>
                    </a:stretch>
                  </pic:blipFill>
                  <pic:spPr>
                    <a:xfrm>
                      <a:off x="0" y="0"/>
                      <a:ext cx="7586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019712" behindDoc="1" locked="0" layoutInCell="1" allowOverlap="1" wp14:anchorId="6DD28E6B" wp14:editId="41AE952F">
            <wp:simplePos x="0" y="0"/>
            <wp:positionH relativeFrom="page">
              <wp:posOffset>6851269</wp:posOffset>
            </wp:positionH>
            <wp:positionV relativeFrom="page">
              <wp:posOffset>2237867</wp:posOffset>
            </wp:positionV>
            <wp:extent cx="20230" cy="170687"/>
            <wp:effectExtent l="0" t="0" r="0" b="0"/>
            <wp:wrapNone/>
            <wp:docPr id="354" name="Picture 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17"/>
                    <a:stretch>
                      <a:fillRect/>
                    </a:stretch>
                  </pic:blipFill>
                  <pic:spPr>
                    <a:xfrm>
                      <a:off x="0" y="0"/>
                      <a:ext cx="20230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020736" behindDoc="1" locked="0" layoutInCell="1" allowOverlap="1" wp14:anchorId="619DFEB8" wp14:editId="0541C019">
            <wp:simplePos x="0" y="0"/>
            <wp:positionH relativeFrom="page">
              <wp:posOffset>914654</wp:posOffset>
            </wp:positionH>
            <wp:positionV relativeFrom="page">
              <wp:posOffset>2408555</wp:posOffset>
            </wp:positionV>
            <wp:extent cx="18287" cy="18287"/>
            <wp:effectExtent l="0" t="0" r="0" b="0"/>
            <wp:wrapNone/>
            <wp:docPr id="355" name="Picture 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18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021760" behindDoc="1" locked="0" layoutInCell="1" allowOverlap="1" wp14:anchorId="46733E19" wp14:editId="4E2215B4">
            <wp:simplePos x="0" y="0"/>
            <wp:positionH relativeFrom="page">
              <wp:posOffset>932941</wp:posOffset>
            </wp:positionH>
            <wp:positionV relativeFrom="page">
              <wp:posOffset>2408555</wp:posOffset>
            </wp:positionV>
            <wp:extent cx="1064133" cy="19025"/>
            <wp:effectExtent l="0" t="0" r="0" b="0"/>
            <wp:wrapNone/>
            <wp:docPr id="356" name="Picture 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19"/>
                    <a:stretch>
                      <a:fillRect/>
                    </a:stretch>
                  </pic:blipFill>
                  <pic:spPr>
                    <a:xfrm>
                      <a:off x="0" y="0"/>
                      <a:ext cx="1064133" cy="1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022784" behindDoc="1" locked="0" layoutInCell="1" allowOverlap="1" wp14:anchorId="0CA78551" wp14:editId="11B22F9F">
            <wp:simplePos x="0" y="0"/>
            <wp:positionH relativeFrom="page">
              <wp:posOffset>1997075</wp:posOffset>
            </wp:positionH>
            <wp:positionV relativeFrom="page">
              <wp:posOffset>2408555</wp:posOffset>
            </wp:positionV>
            <wp:extent cx="18287" cy="18287"/>
            <wp:effectExtent l="0" t="0" r="0" b="0"/>
            <wp:wrapNone/>
            <wp:docPr id="357" name="Picture 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20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023808" behindDoc="1" locked="0" layoutInCell="1" allowOverlap="1" wp14:anchorId="7BD9AD44" wp14:editId="68D906FB">
            <wp:simplePos x="0" y="0"/>
            <wp:positionH relativeFrom="page">
              <wp:posOffset>2015363</wp:posOffset>
            </wp:positionH>
            <wp:positionV relativeFrom="page">
              <wp:posOffset>2408555</wp:posOffset>
            </wp:positionV>
            <wp:extent cx="1012570" cy="19009"/>
            <wp:effectExtent l="0" t="0" r="0" b="0"/>
            <wp:wrapNone/>
            <wp:docPr id="358" name="Picture 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21"/>
                    <a:stretch>
                      <a:fillRect/>
                    </a:stretch>
                  </pic:blipFill>
                  <pic:spPr>
                    <a:xfrm>
                      <a:off x="0" y="0"/>
                      <a:ext cx="1012570" cy="19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024832" behindDoc="1" locked="0" layoutInCell="1" allowOverlap="1" wp14:anchorId="68EDBFFF" wp14:editId="03EB7A4C">
            <wp:simplePos x="0" y="0"/>
            <wp:positionH relativeFrom="page">
              <wp:posOffset>3027934</wp:posOffset>
            </wp:positionH>
            <wp:positionV relativeFrom="page">
              <wp:posOffset>2408555</wp:posOffset>
            </wp:positionV>
            <wp:extent cx="18288" cy="18288"/>
            <wp:effectExtent l="0" t="0" r="0" b="0"/>
            <wp:wrapNone/>
            <wp:docPr id="359" name="Picture 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22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025856" behindDoc="1" locked="0" layoutInCell="1" allowOverlap="1" wp14:anchorId="7BBF7538" wp14:editId="7B00EDB6">
            <wp:simplePos x="0" y="0"/>
            <wp:positionH relativeFrom="page">
              <wp:posOffset>3046222</wp:posOffset>
            </wp:positionH>
            <wp:positionV relativeFrom="page">
              <wp:posOffset>2408555</wp:posOffset>
            </wp:positionV>
            <wp:extent cx="1850770" cy="19041"/>
            <wp:effectExtent l="0" t="0" r="0" b="0"/>
            <wp:wrapNone/>
            <wp:docPr id="360" name="Picture 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23"/>
                    <a:stretch>
                      <a:fillRect/>
                    </a:stretch>
                  </pic:blipFill>
                  <pic:spPr>
                    <a:xfrm>
                      <a:off x="0" y="0"/>
                      <a:ext cx="1850770" cy="190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026880" behindDoc="1" locked="0" layoutInCell="1" allowOverlap="1" wp14:anchorId="6DAC4F6F" wp14:editId="067039F5">
            <wp:simplePos x="0" y="0"/>
            <wp:positionH relativeFrom="page">
              <wp:posOffset>4896866</wp:posOffset>
            </wp:positionH>
            <wp:positionV relativeFrom="page">
              <wp:posOffset>2408555</wp:posOffset>
            </wp:positionV>
            <wp:extent cx="18287" cy="17144"/>
            <wp:effectExtent l="0" t="0" r="0" b="0"/>
            <wp:wrapNone/>
            <wp:docPr id="361" name="Picture 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24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7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027904" behindDoc="1" locked="0" layoutInCell="1" allowOverlap="1" wp14:anchorId="1A6C1D62" wp14:editId="40B006FA">
            <wp:simplePos x="0" y="0"/>
            <wp:positionH relativeFrom="page">
              <wp:posOffset>4915154</wp:posOffset>
            </wp:positionH>
            <wp:positionV relativeFrom="page">
              <wp:posOffset>2408555</wp:posOffset>
            </wp:positionV>
            <wp:extent cx="1936115" cy="19044"/>
            <wp:effectExtent l="0" t="0" r="0" b="0"/>
            <wp:wrapNone/>
            <wp:docPr id="362" name="Picture 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25"/>
                    <a:stretch>
                      <a:fillRect/>
                    </a:stretch>
                  </pic:blipFill>
                  <pic:spPr>
                    <a:xfrm>
                      <a:off x="0" y="0"/>
                      <a:ext cx="1936115" cy="19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028928" behindDoc="1" locked="0" layoutInCell="1" allowOverlap="1" wp14:anchorId="3C087E83" wp14:editId="2CEA2B54">
            <wp:simplePos x="0" y="0"/>
            <wp:positionH relativeFrom="page">
              <wp:posOffset>6851269</wp:posOffset>
            </wp:positionH>
            <wp:positionV relativeFrom="page">
              <wp:posOffset>2408555</wp:posOffset>
            </wp:positionV>
            <wp:extent cx="19506" cy="18287"/>
            <wp:effectExtent l="0" t="0" r="0" b="0"/>
            <wp:wrapNone/>
            <wp:docPr id="363" name="Picture 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26"/>
                    <a:stretch>
                      <a:fillRect/>
                    </a:stretch>
                  </pic:blipFill>
                  <pic:spPr>
                    <a:xfrm>
                      <a:off x="0" y="0"/>
                      <a:ext cx="19506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029952" behindDoc="1" locked="0" layoutInCell="1" allowOverlap="1" wp14:anchorId="2E8CF0C9" wp14:editId="6FFE1C7E">
            <wp:simplePos x="0" y="0"/>
            <wp:positionH relativeFrom="page">
              <wp:posOffset>914654</wp:posOffset>
            </wp:positionH>
            <wp:positionV relativeFrom="page">
              <wp:posOffset>2426843</wp:posOffset>
            </wp:positionV>
            <wp:extent cx="18977" cy="527557"/>
            <wp:effectExtent l="0" t="0" r="0" b="0"/>
            <wp:wrapNone/>
            <wp:docPr id="364" name="Picture 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27"/>
                    <a:stretch>
                      <a:fillRect/>
                    </a:stretch>
                  </pic:blipFill>
                  <pic:spPr>
                    <a:xfrm>
                      <a:off x="0" y="0"/>
                      <a:ext cx="18977" cy="5275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030976" behindDoc="1" locked="0" layoutInCell="1" allowOverlap="1" wp14:anchorId="029806F0" wp14:editId="1D4ECDBA">
            <wp:simplePos x="0" y="0"/>
            <wp:positionH relativeFrom="page">
              <wp:posOffset>1997075</wp:posOffset>
            </wp:positionH>
            <wp:positionV relativeFrom="page">
              <wp:posOffset>2426843</wp:posOffset>
            </wp:positionV>
            <wp:extent cx="7591" cy="527557"/>
            <wp:effectExtent l="0" t="0" r="0" b="0"/>
            <wp:wrapNone/>
            <wp:docPr id="365" name="Picture 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28"/>
                    <a:stretch>
                      <a:fillRect/>
                    </a:stretch>
                  </pic:blipFill>
                  <pic:spPr>
                    <a:xfrm>
                      <a:off x="0" y="0"/>
                      <a:ext cx="7591" cy="5275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032000" behindDoc="1" locked="0" layoutInCell="1" allowOverlap="1" wp14:anchorId="73371650" wp14:editId="235FDF52">
            <wp:simplePos x="0" y="0"/>
            <wp:positionH relativeFrom="page">
              <wp:posOffset>3027934</wp:posOffset>
            </wp:positionH>
            <wp:positionV relativeFrom="page">
              <wp:posOffset>2426843</wp:posOffset>
            </wp:positionV>
            <wp:extent cx="6326" cy="527557"/>
            <wp:effectExtent l="0" t="0" r="0" b="0"/>
            <wp:wrapNone/>
            <wp:docPr id="366" name="Picture 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29"/>
                    <a:stretch>
                      <a:fillRect/>
                    </a:stretch>
                  </pic:blipFill>
                  <pic:spPr>
                    <a:xfrm>
                      <a:off x="0" y="0"/>
                      <a:ext cx="6326" cy="5275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033024" behindDoc="1" locked="0" layoutInCell="1" allowOverlap="1" wp14:anchorId="300701C4" wp14:editId="17DB7FCB">
            <wp:simplePos x="0" y="0"/>
            <wp:positionH relativeFrom="page">
              <wp:posOffset>4896866</wp:posOffset>
            </wp:positionH>
            <wp:positionV relativeFrom="page">
              <wp:posOffset>2426843</wp:posOffset>
            </wp:positionV>
            <wp:extent cx="7591" cy="527557"/>
            <wp:effectExtent l="0" t="0" r="0" b="0"/>
            <wp:wrapNone/>
            <wp:docPr id="367" name="Picture 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30"/>
                    <a:stretch>
                      <a:fillRect/>
                    </a:stretch>
                  </pic:blipFill>
                  <pic:spPr>
                    <a:xfrm>
                      <a:off x="0" y="0"/>
                      <a:ext cx="7591" cy="5275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034048" behindDoc="1" locked="0" layoutInCell="1" allowOverlap="1" wp14:anchorId="5AC23C14" wp14:editId="6887A0FB">
            <wp:simplePos x="0" y="0"/>
            <wp:positionH relativeFrom="page">
              <wp:posOffset>6851269</wp:posOffset>
            </wp:positionH>
            <wp:positionV relativeFrom="page">
              <wp:posOffset>2426843</wp:posOffset>
            </wp:positionV>
            <wp:extent cx="20242" cy="527557"/>
            <wp:effectExtent l="0" t="0" r="0" b="0"/>
            <wp:wrapNone/>
            <wp:docPr id="368" name="Picture 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31"/>
                    <a:stretch>
                      <a:fillRect/>
                    </a:stretch>
                  </pic:blipFill>
                  <pic:spPr>
                    <a:xfrm>
                      <a:off x="0" y="0"/>
                      <a:ext cx="20242" cy="5275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035072" behindDoc="1" locked="0" layoutInCell="1" allowOverlap="1" wp14:anchorId="3637B598" wp14:editId="123E5E17">
            <wp:simplePos x="0" y="0"/>
            <wp:positionH relativeFrom="page">
              <wp:posOffset>914654</wp:posOffset>
            </wp:positionH>
            <wp:positionV relativeFrom="page">
              <wp:posOffset>2954401</wp:posOffset>
            </wp:positionV>
            <wp:extent cx="18287" cy="7315"/>
            <wp:effectExtent l="0" t="0" r="0" b="0"/>
            <wp:wrapNone/>
            <wp:docPr id="369" name="Picture 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32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7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036096" behindDoc="1" locked="0" layoutInCell="1" allowOverlap="1" wp14:anchorId="7DAC51F9" wp14:editId="56D1B172">
            <wp:simplePos x="0" y="0"/>
            <wp:positionH relativeFrom="page">
              <wp:posOffset>932941</wp:posOffset>
            </wp:positionH>
            <wp:positionV relativeFrom="page">
              <wp:posOffset>2954401</wp:posOffset>
            </wp:positionV>
            <wp:extent cx="1064133" cy="7610"/>
            <wp:effectExtent l="0" t="0" r="0" b="0"/>
            <wp:wrapNone/>
            <wp:docPr id="370" name="Picture 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33"/>
                    <a:stretch>
                      <a:fillRect/>
                    </a:stretch>
                  </pic:blipFill>
                  <pic:spPr>
                    <a:xfrm>
                      <a:off x="0" y="0"/>
                      <a:ext cx="1064133" cy="7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037120" behindDoc="1" locked="0" layoutInCell="1" allowOverlap="1" wp14:anchorId="45914325" wp14:editId="70C9CF62">
            <wp:simplePos x="0" y="0"/>
            <wp:positionH relativeFrom="page">
              <wp:posOffset>2003170</wp:posOffset>
            </wp:positionH>
            <wp:positionV relativeFrom="page">
              <wp:posOffset>2954401</wp:posOffset>
            </wp:positionV>
            <wp:extent cx="1024763" cy="7610"/>
            <wp:effectExtent l="0" t="0" r="0" b="0"/>
            <wp:wrapNone/>
            <wp:docPr id="371" name="Picture 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34"/>
                    <a:stretch>
                      <a:fillRect/>
                    </a:stretch>
                  </pic:blipFill>
                  <pic:spPr>
                    <a:xfrm>
                      <a:off x="0" y="0"/>
                      <a:ext cx="1024763" cy="7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038144" behindDoc="1" locked="0" layoutInCell="1" allowOverlap="1" wp14:anchorId="0925E6DB" wp14:editId="0E16039A">
            <wp:simplePos x="0" y="0"/>
            <wp:positionH relativeFrom="page">
              <wp:posOffset>3034030</wp:posOffset>
            </wp:positionH>
            <wp:positionV relativeFrom="page">
              <wp:posOffset>2954401</wp:posOffset>
            </wp:positionV>
            <wp:extent cx="1862962" cy="7619"/>
            <wp:effectExtent l="0" t="0" r="0" b="0"/>
            <wp:wrapNone/>
            <wp:docPr id="372" name="Picture 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35"/>
                    <a:stretch>
                      <a:fillRect/>
                    </a:stretch>
                  </pic:blipFill>
                  <pic:spPr>
                    <a:xfrm>
                      <a:off x="0" y="0"/>
                      <a:ext cx="1862962" cy="7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039168" behindDoc="1" locked="0" layoutInCell="1" allowOverlap="1" wp14:anchorId="7D94EC94" wp14:editId="5544EE76">
            <wp:simplePos x="0" y="0"/>
            <wp:positionH relativeFrom="page">
              <wp:posOffset>4902962</wp:posOffset>
            </wp:positionH>
            <wp:positionV relativeFrom="page">
              <wp:posOffset>2954401</wp:posOffset>
            </wp:positionV>
            <wp:extent cx="1948307" cy="7616"/>
            <wp:effectExtent l="0" t="0" r="0" b="0"/>
            <wp:wrapNone/>
            <wp:docPr id="373" name="Picture 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36"/>
                    <a:stretch>
                      <a:fillRect/>
                    </a:stretch>
                  </pic:blipFill>
                  <pic:spPr>
                    <a:xfrm>
                      <a:off x="0" y="0"/>
                      <a:ext cx="1948307" cy="7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040192" behindDoc="1" locked="0" layoutInCell="1" allowOverlap="1" wp14:anchorId="507D1915" wp14:editId="6A3809E7">
            <wp:simplePos x="0" y="0"/>
            <wp:positionH relativeFrom="page">
              <wp:posOffset>6851269</wp:posOffset>
            </wp:positionH>
            <wp:positionV relativeFrom="page">
              <wp:posOffset>2954401</wp:posOffset>
            </wp:positionV>
            <wp:extent cx="18287" cy="6858"/>
            <wp:effectExtent l="0" t="0" r="0" b="0"/>
            <wp:wrapNone/>
            <wp:docPr id="374" name="Picture 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37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6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041216" behindDoc="1" locked="0" layoutInCell="1" allowOverlap="1" wp14:anchorId="02E0C381" wp14:editId="03B8E483">
            <wp:simplePos x="0" y="0"/>
            <wp:positionH relativeFrom="page">
              <wp:posOffset>914654</wp:posOffset>
            </wp:positionH>
            <wp:positionV relativeFrom="page">
              <wp:posOffset>2960497</wp:posOffset>
            </wp:positionV>
            <wp:extent cx="18965" cy="170687"/>
            <wp:effectExtent l="0" t="0" r="0" b="0"/>
            <wp:wrapNone/>
            <wp:docPr id="375" name="Picture 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38"/>
                    <a:stretch>
                      <a:fillRect/>
                    </a:stretch>
                  </pic:blipFill>
                  <pic:spPr>
                    <a:xfrm>
                      <a:off x="0" y="0"/>
                      <a:ext cx="18965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042240" behindDoc="1" locked="0" layoutInCell="1" allowOverlap="1" wp14:anchorId="6723355B" wp14:editId="4CC2C4A2">
            <wp:simplePos x="0" y="0"/>
            <wp:positionH relativeFrom="page">
              <wp:posOffset>1997075</wp:posOffset>
            </wp:positionH>
            <wp:positionV relativeFrom="page">
              <wp:posOffset>2960497</wp:posOffset>
            </wp:positionV>
            <wp:extent cx="7586" cy="170687"/>
            <wp:effectExtent l="0" t="0" r="0" b="0"/>
            <wp:wrapNone/>
            <wp:docPr id="376" name="Picture 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39"/>
                    <a:stretch>
                      <a:fillRect/>
                    </a:stretch>
                  </pic:blipFill>
                  <pic:spPr>
                    <a:xfrm>
                      <a:off x="0" y="0"/>
                      <a:ext cx="7586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043264" behindDoc="1" locked="0" layoutInCell="1" allowOverlap="1" wp14:anchorId="66FE4A93" wp14:editId="447FCD6F">
            <wp:simplePos x="0" y="0"/>
            <wp:positionH relativeFrom="page">
              <wp:posOffset>3027934</wp:posOffset>
            </wp:positionH>
            <wp:positionV relativeFrom="page">
              <wp:posOffset>2960497</wp:posOffset>
            </wp:positionV>
            <wp:extent cx="6322" cy="170687"/>
            <wp:effectExtent l="0" t="0" r="0" b="0"/>
            <wp:wrapNone/>
            <wp:docPr id="377" name="Picture 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40"/>
                    <a:stretch>
                      <a:fillRect/>
                    </a:stretch>
                  </pic:blipFill>
                  <pic:spPr>
                    <a:xfrm>
                      <a:off x="0" y="0"/>
                      <a:ext cx="6322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044288" behindDoc="1" locked="0" layoutInCell="1" allowOverlap="1" wp14:anchorId="75F8E19B" wp14:editId="67F3DFAE">
            <wp:simplePos x="0" y="0"/>
            <wp:positionH relativeFrom="page">
              <wp:posOffset>4896866</wp:posOffset>
            </wp:positionH>
            <wp:positionV relativeFrom="page">
              <wp:posOffset>2960497</wp:posOffset>
            </wp:positionV>
            <wp:extent cx="7586" cy="170687"/>
            <wp:effectExtent l="0" t="0" r="0" b="0"/>
            <wp:wrapNone/>
            <wp:docPr id="378" name="Picture 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41"/>
                    <a:stretch>
                      <a:fillRect/>
                    </a:stretch>
                  </pic:blipFill>
                  <pic:spPr>
                    <a:xfrm>
                      <a:off x="0" y="0"/>
                      <a:ext cx="7586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045312" behindDoc="1" locked="0" layoutInCell="1" allowOverlap="1" wp14:anchorId="11D91777" wp14:editId="5065F05E">
            <wp:simplePos x="0" y="0"/>
            <wp:positionH relativeFrom="page">
              <wp:posOffset>6851269</wp:posOffset>
            </wp:positionH>
            <wp:positionV relativeFrom="page">
              <wp:posOffset>2960497</wp:posOffset>
            </wp:positionV>
            <wp:extent cx="20230" cy="170687"/>
            <wp:effectExtent l="0" t="0" r="0" b="0"/>
            <wp:wrapNone/>
            <wp:docPr id="379" name="Picture 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42"/>
                    <a:stretch>
                      <a:fillRect/>
                    </a:stretch>
                  </pic:blipFill>
                  <pic:spPr>
                    <a:xfrm>
                      <a:off x="0" y="0"/>
                      <a:ext cx="20230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046336" behindDoc="1" locked="0" layoutInCell="1" allowOverlap="1" wp14:anchorId="71C33291" wp14:editId="6877DE82">
            <wp:simplePos x="0" y="0"/>
            <wp:positionH relativeFrom="page">
              <wp:posOffset>914654</wp:posOffset>
            </wp:positionH>
            <wp:positionV relativeFrom="page">
              <wp:posOffset>3131185</wp:posOffset>
            </wp:positionV>
            <wp:extent cx="18287" cy="7315"/>
            <wp:effectExtent l="0" t="0" r="0" b="0"/>
            <wp:wrapNone/>
            <wp:docPr id="380" name="Picture 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43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7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047360" behindDoc="1" locked="0" layoutInCell="1" allowOverlap="1" wp14:anchorId="59A0088D" wp14:editId="6B74F591">
            <wp:simplePos x="0" y="0"/>
            <wp:positionH relativeFrom="page">
              <wp:posOffset>932941</wp:posOffset>
            </wp:positionH>
            <wp:positionV relativeFrom="page">
              <wp:posOffset>3131185</wp:posOffset>
            </wp:positionV>
            <wp:extent cx="1064133" cy="7610"/>
            <wp:effectExtent l="0" t="0" r="0" b="0"/>
            <wp:wrapNone/>
            <wp:docPr id="381" name="Picture 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44"/>
                    <a:stretch>
                      <a:fillRect/>
                    </a:stretch>
                  </pic:blipFill>
                  <pic:spPr>
                    <a:xfrm>
                      <a:off x="0" y="0"/>
                      <a:ext cx="1064133" cy="7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048384" behindDoc="1" locked="0" layoutInCell="1" allowOverlap="1" wp14:anchorId="00FDAE8C" wp14:editId="1F1DCF82">
            <wp:simplePos x="0" y="0"/>
            <wp:positionH relativeFrom="page">
              <wp:posOffset>2003170</wp:posOffset>
            </wp:positionH>
            <wp:positionV relativeFrom="page">
              <wp:posOffset>3131185</wp:posOffset>
            </wp:positionV>
            <wp:extent cx="1024763" cy="7610"/>
            <wp:effectExtent l="0" t="0" r="0" b="0"/>
            <wp:wrapNone/>
            <wp:docPr id="382" name="Picture 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45"/>
                    <a:stretch>
                      <a:fillRect/>
                    </a:stretch>
                  </pic:blipFill>
                  <pic:spPr>
                    <a:xfrm>
                      <a:off x="0" y="0"/>
                      <a:ext cx="1024763" cy="7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049408" behindDoc="1" locked="0" layoutInCell="1" allowOverlap="1" wp14:anchorId="55AE6CDE" wp14:editId="1F93604C">
            <wp:simplePos x="0" y="0"/>
            <wp:positionH relativeFrom="page">
              <wp:posOffset>3034030</wp:posOffset>
            </wp:positionH>
            <wp:positionV relativeFrom="page">
              <wp:posOffset>3131185</wp:posOffset>
            </wp:positionV>
            <wp:extent cx="1862962" cy="7619"/>
            <wp:effectExtent l="0" t="0" r="0" b="0"/>
            <wp:wrapNone/>
            <wp:docPr id="383" name="Picture 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46"/>
                    <a:stretch>
                      <a:fillRect/>
                    </a:stretch>
                  </pic:blipFill>
                  <pic:spPr>
                    <a:xfrm>
                      <a:off x="0" y="0"/>
                      <a:ext cx="1862962" cy="7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050432" behindDoc="1" locked="0" layoutInCell="1" allowOverlap="1" wp14:anchorId="73E20518" wp14:editId="40EA607B">
            <wp:simplePos x="0" y="0"/>
            <wp:positionH relativeFrom="page">
              <wp:posOffset>4902962</wp:posOffset>
            </wp:positionH>
            <wp:positionV relativeFrom="page">
              <wp:posOffset>3131185</wp:posOffset>
            </wp:positionV>
            <wp:extent cx="1948307" cy="7616"/>
            <wp:effectExtent l="0" t="0" r="0" b="0"/>
            <wp:wrapNone/>
            <wp:docPr id="384" name="Picture 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47"/>
                    <a:stretch>
                      <a:fillRect/>
                    </a:stretch>
                  </pic:blipFill>
                  <pic:spPr>
                    <a:xfrm>
                      <a:off x="0" y="0"/>
                      <a:ext cx="1948307" cy="7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051456" behindDoc="1" locked="0" layoutInCell="1" allowOverlap="1" wp14:anchorId="7A8424C6" wp14:editId="3A83B4D2">
            <wp:simplePos x="0" y="0"/>
            <wp:positionH relativeFrom="page">
              <wp:posOffset>6851269</wp:posOffset>
            </wp:positionH>
            <wp:positionV relativeFrom="page">
              <wp:posOffset>3131185</wp:posOffset>
            </wp:positionV>
            <wp:extent cx="18287" cy="6858"/>
            <wp:effectExtent l="0" t="0" r="0" b="0"/>
            <wp:wrapNone/>
            <wp:docPr id="385" name="Picture 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48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6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052480" behindDoc="1" locked="0" layoutInCell="1" allowOverlap="1" wp14:anchorId="69BC9D8D" wp14:editId="03F50C15">
            <wp:simplePos x="0" y="0"/>
            <wp:positionH relativeFrom="page">
              <wp:posOffset>914654</wp:posOffset>
            </wp:positionH>
            <wp:positionV relativeFrom="page">
              <wp:posOffset>3137408</wp:posOffset>
            </wp:positionV>
            <wp:extent cx="19010" cy="728726"/>
            <wp:effectExtent l="0" t="0" r="0" b="0"/>
            <wp:wrapNone/>
            <wp:docPr id="386" name="Picture 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49"/>
                    <a:stretch>
                      <a:fillRect/>
                    </a:stretch>
                  </pic:blipFill>
                  <pic:spPr>
                    <a:xfrm>
                      <a:off x="0" y="0"/>
                      <a:ext cx="19010" cy="7287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053504" behindDoc="1" locked="0" layoutInCell="1" allowOverlap="1" wp14:anchorId="6ADD3DA5" wp14:editId="4492CFBD">
            <wp:simplePos x="0" y="0"/>
            <wp:positionH relativeFrom="page">
              <wp:posOffset>914654</wp:posOffset>
            </wp:positionH>
            <wp:positionV relativeFrom="page">
              <wp:posOffset>3866134</wp:posOffset>
            </wp:positionV>
            <wp:extent cx="18287" cy="18287"/>
            <wp:effectExtent l="0" t="0" r="0" b="0"/>
            <wp:wrapNone/>
            <wp:docPr id="387" name="Picture 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50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054528" behindDoc="1" locked="0" layoutInCell="1" allowOverlap="1" wp14:anchorId="4F38559C" wp14:editId="3F39143E">
            <wp:simplePos x="0" y="0"/>
            <wp:positionH relativeFrom="page">
              <wp:posOffset>914654</wp:posOffset>
            </wp:positionH>
            <wp:positionV relativeFrom="page">
              <wp:posOffset>3866134</wp:posOffset>
            </wp:positionV>
            <wp:extent cx="18287" cy="18287"/>
            <wp:effectExtent l="0" t="0" r="0" b="0"/>
            <wp:wrapNone/>
            <wp:docPr id="388" name="Picture 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50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055552" behindDoc="1" locked="0" layoutInCell="1" allowOverlap="1" wp14:anchorId="0BCA6ECF" wp14:editId="7009BE55">
            <wp:simplePos x="0" y="0"/>
            <wp:positionH relativeFrom="page">
              <wp:posOffset>932941</wp:posOffset>
            </wp:positionH>
            <wp:positionV relativeFrom="page">
              <wp:posOffset>3866134</wp:posOffset>
            </wp:positionV>
            <wp:extent cx="1064133" cy="19025"/>
            <wp:effectExtent l="0" t="0" r="0" b="0"/>
            <wp:wrapNone/>
            <wp:docPr id="389" name="Picture 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51"/>
                    <a:stretch>
                      <a:fillRect/>
                    </a:stretch>
                  </pic:blipFill>
                  <pic:spPr>
                    <a:xfrm>
                      <a:off x="0" y="0"/>
                      <a:ext cx="1064133" cy="1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056576" behindDoc="1" locked="0" layoutInCell="1" allowOverlap="1" wp14:anchorId="40D7B97E" wp14:editId="2EF3DEEE">
            <wp:simplePos x="0" y="0"/>
            <wp:positionH relativeFrom="page">
              <wp:posOffset>1997075</wp:posOffset>
            </wp:positionH>
            <wp:positionV relativeFrom="page">
              <wp:posOffset>3137408</wp:posOffset>
            </wp:positionV>
            <wp:extent cx="7604" cy="728726"/>
            <wp:effectExtent l="0" t="0" r="0" b="0"/>
            <wp:wrapNone/>
            <wp:docPr id="390" name="Picture 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52"/>
                    <a:stretch>
                      <a:fillRect/>
                    </a:stretch>
                  </pic:blipFill>
                  <pic:spPr>
                    <a:xfrm>
                      <a:off x="0" y="0"/>
                      <a:ext cx="7604" cy="7287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057600" behindDoc="1" locked="0" layoutInCell="1" allowOverlap="1" wp14:anchorId="5CBC273A" wp14:editId="3939C2F3">
            <wp:simplePos x="0" y="0"/>
            <wp:positionH relativeFrom="page">
              <wp:posOffset>1997075</wp:posOffset>
            </wp:positionH>
            <wp:positionV relativeFrom="page">
              <wp:posOffset>3866134</wp:posOffset>
            </wp:positionV>
            <wp:extent cx="18287" cy="18287"/>
            <wp:effectExtent l="0" t="0" r="0" b="0"/>
            <wp:wrapNone/>
            <wp:docPr id="391" name="Picture 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53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058624" behindDoc="1" locked="0" layoutInCell="1" allowOverlap="1" wp14:anchorId="77F8A6D0" wp14:editId="19245ECB">
            <wp:simplePos x="0" y="0"/>
            <wp:positionH relativeFrom="page">
              <wp:posOffset>2015363</wp:posOffset>
            </wp:positionH>
            <wp:positionV relativeFrom="page">
              <wp:posOffset>3866134</wp:posOffset>
            </wp:positionV>
            <wp:extent cx="1012570" cy="19009"/>
            <wp:effectExtent l="0" t="0" r="0" b="0"/>
            <wp:wrapNone/>
            <wp:docPr id="392" name="Picture 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54"/>
                    <a:stretch>
                      <a:fillRect/>
                    </a:stretch>
                  </pic:blipFill>
                  <pic:spPr>
                    <a:xfrm>
                      <a:off x="0" y="0"/>
                      <a:ext cx="1012570" cy="19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059648" behindDoc="1" locked="0" layoutInCell="1" allowOverlap="1" wp14:anchorId="23555482" wp14:editId="1B97D300">
            <wp:simplePos x="0" y="0"/>
            <wp:positionH relativeFrom="page">
              <wp:posOffset>3027934</wp:posOffset>
            </wp:positionH>
            <wp:positionV relativeFrom="page">
              <wp:posOffset>3137408</wp:posOffset>
            </wp:positionV>
            <wp:extent cx="6337" cy="728726"/>
            <wp:effectExtent l="0" t="0" r="0" b="0"/>
            <wp:wrapNone/>
            <wp:docPr id="393" name="Picture 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55"/>
                    <a:stretch>
                      <a:fillRect/>
                    </a:stretch>
                  </pic:blipFill>
                  <pic:spPr>
                    <a:xfrm>
                      <a:off x="0" y="0"/>
                      <a:ext cx="6337" cy="7287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060672" behindDoc="1" locked="0" layoutInCell="1" allowOverlap="1" wp14:anchorId="2A865D53" wp14:editId="7FB70713">
            <wp:simplePos x="0" y="0"/>
            <wp:positionH relativeFrom="page">
              <wp:posOffset>3027934</wp:posOffset>
            </wp:positionH>
            <wp:positionV relativeFrom="page">
              <wp:posOffset>3866134</wp:posOffset>
            </wp:positionV>
            <wp:extent cx="18288" cy="18288"/>
            <wp:effectExtent l="0" t="0" r="0" b="0"/>
            <wp:wrapNone/>
            <wp:docPr id="394" name="Picture 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56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061696" behindDoc="1" locked="0" layoutInCell="1" allowOverlap="1" wp14:anchorId="2B976082" wp14:editId="695E37C3">
            <wp:simplePos x="0" y="0"/>
            <wp:positionH relativeFrom="page">
              <wp:posOffset>3046222</wp:posOffset>
            </wp:positionH>
            <wp:positionV relativeFrom="page">
              <wp:posOffset>3866134</wp:posOffset>
            </wp:positionV>
            <wp:extent cx="1850770" cy="19041"/>
            <wp:effectExtent l="0" t="0" r="0" b="0"/>
            <wp:wrapNone/>
            <wp:docPr id="395" name="Picture 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57"/>
                    <a:stretch>
                      <a:fillRect/>
                    </a:stretch>
                  </pic:blipFill>
                  <pic:spPr>
                    <a:xfrm>
                      <a:off x="0" y="0"/>
                      <a:ext cx="1850770" cy="190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062720" behindDoc="1" locked="0" layoutInCell="1" allowOverlap="1" wp14:anchorId="5E8E1A31" wp14:editId="0C8FA84A">
            <wp:simplePos x="0" y="0"/>
            <wp:positionH relativeFrom="page">
              <wp:posOffset>4896866</wp:posOffset>
            </wp:positionH>
            <wp:positionV relativeFrom="page">
              <wp:posOffset>3137408</wp:posOffset>
            </wp:positionV>
            <wp:extent cx="7604" cy="728726"/>
            <wp:effectExtent l="0" t="0" r="0" b="0"/>
            <wp:wrapNone/>
            <wp:docPr id="396" name="Picture 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58"/>
                    <a:stretch>
                      <a:fillRect/>
                    </a:stretch>
                  </pic:blipFill>
                  <pic:spPr>
                    <a:xfrm>
                      <a:off x="0" y="0"/>
                      <a:ext cx="7604" cy="7287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063744" behindDoc="1" locked="0" layoutInCell="1" allowOverlap="1" wp14:anchorId="7E37D43A" wp14:editId="3ED5C1DC">
            <wp:simplePos x="0" y="0"/>
            <wp:positionH relativeFrom="page">
              <wp:posOffset>4896866</wp:posOffset>
            </wp:positionH>
            <wp:positionV relativeFrom="page">
              <wp:posOffset>3866134</wp:posOffset>
            </wp:positionV>
            <wp:extent cx="18287" cy="17144"/>
            <wp:effectExtent l="0" t="0" r="0" b="0"/>
            <wp:wrapNone/>
            <wp:docPr id="397" name="Picture 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59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7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064768" behindDoc="1" locked="0" layoutInCell="1" allowOverlap="1" wp14:anchorId="297AFA74" wp14:editId="6DE6EC56">
            <wp:simplePos x="0" y="0"/>
            <wp:positionH relativeFrom="page">
              <wp:posOffset>4915154</wp:posOffset>
            </wp:positionH>
            <wp:positionV relativeFrom="page">
              <wp:posOffset>3866134</wp:posOffset>
            </wp:positionV>
            <wp:extent cx="1936115" cy="19044"/>
            <wp:effectExtent l="0" t="0" r="0" b="0"/>
            <wp:wrapNone/>
            <wp:docPr id="398" name="Picture 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60"/>
                    <a:stretch>
                      <a:fillRect/>
                    </a:stretch>
                  </pic:blipFill>
                  <pic:spPr>
                    <a:xfrm>
                      <a:off x="0" y="0"/>
                      <a:ext cx="1936115" cy="19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065792" behindDoc="1" locked="0" layoutInCell="1" allowOverlap="1" wp14:anchorId="4F0581EC" wp14:editId="21561D1E">
            <wp:simplePos x="0" y="0"/>
            <wp:positionH relativeFrom="page">
              <wp:posOffset>6851269</wp:posOffset>
            </wp:positionH>
            <wp:positionV relativeFrom="page">
              <wp:posOffset>3137408</wp:posOffset>
            </wp:positionV>
            <wp:extent cx="20278" cy="728726"/>
            <wp:effectExtent l="0" t="0" r="0" b="0"/>
            <wp:wrapNone/>
            <wp:docPr id="399" name="Picture 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61"/>
                    <a:stretch>
                      <a:fillRect/>
                    </a:stretch>
                  </pic:blipFill>
                  <pic:spPr>
                    <a:xfrm>
                      <a:off x="0" y="0"/>
                      <a:ext cx="20278" cy="7287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066816" behindDoc="1" locked="0" layoutInCell="1" allowOverlap="1" wp14:anchorId="7FA7CE54" wp14:editId="63A362D3">
            <wp:simplePos x="0" y="0"/>
            <wp:positionH relativeFrom="page">
              <wp:posOffset>6851269</wp:posOffset>
            </wp:positionH>
            <wp:positionV relativeFrom="page">
              <wp:posOffset>3866134</wp:posOffset>
            </wp:positionV>
            <wp:extent cx="19506" cy="18287"/>
            <wp:effectExtent l="0" t="0" r="0" b="0"/>
            <wp:wrapNone/>
            <wp:docPr id="400" name="Picture 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62"/>
                    <a:stretch>
                      <a:fillRect/>
                    </a:stretch>
                  </pic:blipFill>
                  <pic:spPr>
                    <a:xfrm>
                      <a:off x="0" y="0"/>
                      <a:ext cx="19506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067840" behindDoc="1" locked="0" layoutInCell="1" allowOverlap="1" wp14:anchorId="0E1331AA" wp14:editId="116507A6">
            <wp:simplePos x="0" y="0"/>
            <wp:positionH relativeFrom="page">
              <wp:posOffset>6851269</wp:posOffset>
            </wp:positionH>
            <wp:positionV relativeFrom="page">
              <wp:posOffset>3866134</wp:posOffset>
            </wp:positionV>
            <wp:extent cx="19506" cy="18287"/>
            <wp:effectExtent l="0" t="0" r="0" b="0"/>
            <wp:wrapNone/>
            <wp:docPr id="401" name="Picture 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62"/>
                    <a:stretch>
                      <a:fillRect/>
                    </a:stretch>
                  </pic:blipFill>
                  <pic:spPr>
                    <a:xfrm>
                      <a:off x="0" y="0"/>
                      <a:ext cx="19506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068864" behindDoc="1" locked="0" layoutInCell="1" allowOverlap="1" wp14:anchorId="6BE32A51" wp14:editId="04DB5C6A">
            <wp:simplePos x="0" y="0"/>
            <wp:positionH relativeFrom="page">
              <wp:posOffset>914654</wp:posOffset>
            </wp:positionH>
            <wp:positionV relativeFrom="page">
              <wp:posOffset>4408678</wp:posOffset>
            </wp:positionV>
            <wp:extent cx="881253" cy="12680"/>
            <wp:effectExtent l="0" t="0" r="0" b="0"/>
            <wp:wrapNone/>
            <wp:docPr id="402" name="Picture 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63"/>
                    <a:stretch>
                      <a:fillRect/>
                    </a:stretch>
                  </pic:blipFill>
                  <pic:spPr>
                    <a:xfrm>
                      <a:off x="0" y="0"/>
                      <a:ext cx="881253" cy="12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069888" behindDoc="1" locked="0" layoutInCell="1" allowOverlap="1" wp14:anchorId="6E751311" wp14:editId="1C6954BC">
            <wp:simplePos x="0" y="0"/>
            <wp:positionH relativeFrom="page">
              <wp:posOffset>914654</wp:posOffset>
            </wp:positionH>
            <wp:positionV relativeFrom="page">
              <wp:posOffset>4554982</wp:posOffset>
            </wp:positionV>
            <wp:extent cx="18287" cy="18287"/>
            <wp:effectExtent l="0" t="0" r="0" b="0"/>
            <wp:wrapNone/>
            <wp:docPr id="403" name="Picture 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64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070912" behindDoc="1" locked="0" layoutInCell="1" allowOverlap="1" wp14:anchorId="0FE476F5" wp14:editId="4AB4537E">
            <wp:simplePos x="0" y="0"/>
            <wp:positionH relativeFrom="page">
              <wp:posOffset>914654</wp:posOffset>
            </wp:positionH>
            <wp:positionV relativeFrom="page">
              <wp:posOffset>4554982</wp:posOffset>
            </wp:positionV>
            <wp:extent cx="18287" cy="18287"/>
            <wp:effectExtent l="0" t="0" r="0" b="0"/>
            <wp:wrapNone/>
            <wp:docPr id="404" name="Picture 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64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071936" behindDoc="1" locked="0" layoutInCell="1" allowOverlap="1" wp14:anchorId="02F3F559" wp14:editId="64181260">
            <wp:simplePos x="0" y="0"/>
            <wp:positionH relativeFrom="page">
              <wp:posOffset>932941</wp:posOffset>
            </wp:positionH>
            <wp:positionV relativeFrom="page">
              <wp:posOffset>4554982</wp:posOffset>
            </wp:positionV>
            <wp:extent cx="893445" cy="19009"/>
            <wp:effectExtent l="0" t="0" r="0" b="0"/>
            <wp:wrapNone/>
            <wp:docPr id="405" name="Picture 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65"/>
                    <a:stretch>
                      <a:fillRect/>
                    </a:stretch>
                  </pic:blipFill>
                  <pic:spPr>
                    <a:xfrm>
                      <a:off x="0" y="0"/>
                      <a:ext cx="893445" cy="19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072960" behindDoc="1" locked="0" layoutInCell="1" allowOverlap="1" wp14:anchorId="0A85CBD1" wp14:editId="49E8BA5C">
            <wp:simplePos x="0" y="0"/>
            <wp:positionH relativeFrom="page">
              <wp:posOffset>1826387</wp:posOffset>
            </wp:positionH>
            <wp:positionV relativeFrom="page">
              <wp:posOffset>4554982</wp:posOffset>
            </wp:positionV>
            <wp:extent cx="18287" cy="18287"/>
            <wp:effectExtent l="0" t="0" r="0" b="0"/>
            <wp:wrapNone/>
            <wp:docPr id="406" name="Picture 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66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073984" behindDoc="1" locked="0" layoutInCell="1" allowOverlap="1" wp14:anchorId="0042466C" wp14:editId="09945F66">
            <wp:simplePos x="0" y="0"/>
            <wp:positionH relativeFrom="page">
              <wp:posOffset>1844675</wp:posOffset>
            </wp:positionH>
            <wp:positionV relativeFrom="page">
              <wp:posOffset>4554982</wp:posOffset>
            </wp:positionV>
            <wp:extent cx="3521964" cy="19045"/>
            <wp:effectExtent l="0" t="0" r="0" b="0"/>
            <wp:wrapNone/>
            <wp:docPr id="407" name="Picture 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67"/>
                    <a:stretch>
                      <a:fillRect/>
                    </a:stretch>
                  </pic:blipFill>
                  <pic:spPr>
                    <a:xfrm>
                      <a:off x="0" y="0"/>
                      <a:ext cx="3521964" cy="1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075008" behindDoc="1" locked="0" layoutInCell="1" allowOverlap="1" wp14:anchorId="1C1C8E72" wp14:editId="0E916AB9">
            <wp:simplePos x="0" y="0"/>
            <wp:positionH relativeFrom="page">
              <wp:posOffset>5366639</wp:posOffset>
            </wp:positionH>
            <wp:positionV relativeFrom="page">
              <wp:posOffset>4554982</wp:posOffset>
            </wp:positionV>
            <wp:extent cx="18287" cy="17144"/>
            <wp:effectExtent l="0" t="0" r="0" b="0"/>
            <wp:wrapNone/>
            <wp:docPr id="408" name="Picture 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68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7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076032" behindDoc="1" locked="0" layoutInCell="1" allowOverlap="1" wp14:anchorId="7BB7F217" wp14:editId="5ACF4B5C">
            <wp:simplePos x="0" y="0"/>
            <wp:positionH relativeFrom="page">
              <wp:posOffset>5366639</wp:posOffset>
            </wp:positionH>
            <wp:positionV relativeFrom="page">
              <wp:posOffset>4554982</wp:posOffset>
            </wp:positionV>
            <wp:extent cx="18287" cy="17144"/>
            <wp:effectExtent l="0" t="0" r="0" b="0"/>
            <wp:wrapNone/>
            <wp:docPr id="409" name="Picture 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68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7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077056" behindDoc="1" locked="0" layoutInCell="1" allowOverlap="1" wp14:anchorId="5D8AF956" wp14:editId="378C4E2E">
            <wp:simplePos x="0" y="0"/>
            <wp:positionH relativeFrom="page">
              <wp:posOffset>914654</wp:posOffset>
            </wp:positionH>
            <wp:positionV relativeFrom="page">
              <wp:posOffset>4573270</wp:posOffset>
            </wp:positionV>
            <wp:extent cx="18965" cy="170687"/>
            <wp:effectExtent l="0" t="0" r="0" b="0"/>
            <wp:wrapNone/>
            <wp:docPr id="410" name="Picture 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69"/>
                    <a:stretch>
                      <a:fillRect/>
                    </a:stretch>
                  </pic:blipFill>
                  <pic:spPr>
                    <a:xfrm>
                      <a:off x="0" y="0"/>
                      <a:ext cx="18965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078080" behindDoc="1" locked="0" layoutInCell="1" allowOverlap="1" wp14:anchorId="1CA010CE" wp14:editId="43B17D5C">
            <wp:simplePos x="0" y="0"/>
            <wp:positionH relativeFrom="page">
              <wp:posOffset>1826387</wp:posOffset>
            </wp:positionH>
            <wp:positionV relativeFrom="page">
              <wp:posOffset>4573270</wp:posOffset>
            </wp:positionV>
            <wp:extent cx="18965" cy="170687"/>
            <wp:effectExtent l="0" t="0" r="0" b="0"/>
            <wp:wrapNone/>
            <wp:docPr id="411" name="Picture 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70"/>
                    <a:stretch>
                      <a:fillRect/>
                    </a:stretch>
                  </pic:blipFill>
                  <pic:spPr>
                    <a:xfrm>
                      <a:off x="0" y="0"/>
                      <a:ext cx="18965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079104" behindDoc="1" locked="0" layoutInCell="1" allowOverlap="1" wp14:anchorId="0B231A0D" wp14:editId="5CAB2037">
            <wp:simplePos x="0" y="0"/>
            <wp:positionH relativeFrom="page">
              <wp:posOffset>5366639</wp:posOffset>
            </wp:positionH>
            <wp:positionV relativeFrom="page">
              <wp:posOffset>4573270</wp:posOffset>
            </wp:positionV>
            <wp:extent cx="20230" cy="170687"/>
            <wp:effectExtent l="0" t="0" r="0" b="0"/>
            <wp:wrapNone/>
            <wp:docPr id="412" name="Picture 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71"/>
                    <a:stretch>
                      <a:fillRect/>
                    </a:stretch>
                  </pic:blipFill>
                  <pic:spPr>
                    <a:xfrm>
                      <a:off x="0" y="0"/>
                      <a:ext cx="20230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080128" behindDoc="1" locked="0" layoutInCell="1" allowOverlap="1" wp14:anchorId="2BFFC05D" wp14:editId="0D837639">
            <wp:simplePos x="0" y="0"/>
            <wp:positionH relativeFrom="page">
              <wp:posOffset>914654</wp:posOffset>
            </wp:positionH>
            <wp:positionV relativeFrom="page">
              <wp:posOffset>4743958</wp:posOffset>
            </wp:positionV>
            <wp:extent cx="18541" cy="18541"/>
            <wp:effectExtent l="0" t="0" r="0" b="0"/>
            <wp:wrapNone/>
            <wp:docPr id="413" name="Picture 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72"/>
                    <a:stretch>
                      <a:fillRect/>
                    </a:stretch>
                  </pic:blipFill>
                  <pic:spPr>
                    <a:xfrm>
                      <a:off x="0" y="0"/>
                      <a:ext cx="18541" cy="185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081152" behindDoc="1" locked="0" layoutInCell="1" allowOverlap="1" wp14:anchorId="075B124C" wp14:editId="4BD999D1">
            <wp:simplePos x="0" y="0"/>
            <wp:positionH relativeFrom="page">
              <wp:posOffset>932941</wp:posOffset>
            </wp:positionH>
            <wp:positionV relativeFrom="page">
              <wp:posOffset>4743958</wp:posOffset>
            </wp:positionV>
            <wp:extent cx="893445" cy="19009"/>
            <wp:effectExtent l="0" t="0" r="0" b="0"/>
            <wp:wrapNone/>
            <wp:docPr id="414" name="Picture 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73"/>
                    <a:stretch>
                      <a:fillRect/>
                    </a:stretch>
                  </pic:blipFill>
                  <pic:spPr>
                    <a:xfrm>
                      <a:off x="0" y="0"/>
                      <a:ext cx="893445" cy="19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082176" behindDoc="1" locked="0" layoutInCell="1" allowOverlap="1" wp14:anchorId="75EEC735" wp14:editId="645D25C0">
            <wp:simplePos x="0" y="0"/>
            <wp:positionH relativeFrom="page">
              <wp:posOffset>1826387</wp:posOffset>
            </wp:positionH>
            <wp:positionV relativeFrom="page">
              <wp:posOffset>4743958</wp:posOffset>
            </wp:positionV>
            <wp:extent cx="18541" cy="18541"/>
            <wp:effectExtent l="0" t="0" r="0" b="0"/>
            <wp:wrapNone/>
            <wp:docPr id="415" name="Picture 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74"/>
                    <a:stretch>
                      <a:fillRect/>
                    </a:stretch>
                  </pic:blipFill>
                  <pic:spPr>
                    <a:xfrm>
                      <a:off x="0" y="0"/>
                      <a:ext cx="18541" cy="185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083200" behindDoc="1" locked="0" layoutInCell="1" allowOverlap="1" wp14:anchorId="647E2D5C" wp14:editId="579F10DD">
            <wp:simplePos x="0" y="0"/>
            <wp:positionH relativeFrom="page">
              <wp:posOffset>1844675</wp:posOffset>
            </wp:positionH>
            <wp:positionV relativeFrom="page">
              <wp:posOffset>4743958</wp:posOffset>
            </wp:positionV>
            <wp:extent cx="3521964" cy="19045"/>
            <wp:effectExtent l="0" t="0" r="0" b="0"/>
            <wp:wrapNone/>
            <wp:docPr id="416" name="Picture 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75"/>
                    <a:stretch>
                      <a:fillRect/>
                    </a:stretch>
                  </pic:blipFill>
                  <pic:spPr>
                    <a:xfrm>
                      <a:off x="0" y="0"/>
                      <a:ext cx="3521964" cy="1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084224" behindDoc="1" locked="0" layoutInCell="1" allowOverlap="1" wp14:anchorId="0C56E473" wp14:editId="7C86D469">
            <wp:simplePos x="0" y="0"/>
            <wp:positionH relativeFrom="page">
              <wp:posOffset>5366639</wp:posOffset>
            </wp:positionH>
            <wp:positionV relativeFrom="page">
              <wp:posOffset>4743958</wp:posOffset>
            </wp:positionV>
            <wp:extent cx="19777" cy="18541"/>
            <wp:effectExtent l="0" t="0" r="0" b="0"/>
            <wp:wrapNone/>
            <wp:docPr id="417" name="Picture 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76"/>
                    <a:stretch>
                      <a:fillRect/>
                    </a:stretch>
                  </pic:blipFill>
                  <pic:spPr>
                    <a:xfrm>
                      <a:off x="0" y="0"/>
                      <a:ext cx="19777" cy="185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085248" behindDoc="1" locked="0" layoutInCell="1" allowOverlap="1" wp14:anchorId="5B8FA8AB" wp14:editId="314690F2">
            <wp:simplePos x="0" y="0"/>
            <wp:positionH relativeFrom="page">
              <wp:posOffset>914654</wp:posOffset>
            </wp:positionH>
            <wp:positionV relativeFrom="page">
              <wp:posOffset>4762500</wp:posOffset>
            </wp:positionV>
            <wp:extent cx="19024" cy="188975"/>
            <wp:effectExtent l="0" t="0" r="0" b="0"/>
            <wp:wrapNone/>
            <wp:docPr id="418" name="Picture 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77"/>
                    <a:stretch>
                      <a:fillRect/>
                    </a:stretch>
                  </pic:blipFill>
                  <pic:spPr>
                    <a:xfrm>
                      <a:off x="0" y="0"/>
                      <a:ext cx="19024" cy="18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086272" behindDoc="1" locked="0" layoutInCell="1" allowOverlap="1" wp14:anchorId="7B33722C" wp14:editId="7FAFEF27">
            <wp:simplePos x="0" y="0"/>
            <wp:positionH relativeFrom="page">
              <wp:posOffset>914654</wp:posOffset>
            </wp:positionH>
            <wp:positionV relativeFrom="page">
              <wp:posOffset>4951476</wp:posOffset>
            </wp:positionV>
            <wp:extent cx="18287" cy="19506"/>
            <wp:effectExtent l="0" t="0" r="0" b="0"/>
            <wp:wrapNone/>
            <wp:docPr id="419" name="Picture 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78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9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087296" behindDoc="1" locked="0" layoutInCell="1" allowOverlap="1" wp14:anchorId="1B769E09" wp14:editId="30998448">
            <wp:simplePos x="0" y="0"/>
            <wp:positionH relativeFrom="page">
              <wp:posOffset>914654</wp:posOffset>
            </wp:positionH>
            <wp:positionV relativeFrom="page">
              <wp:posOffset>4951476</wp:posOffset>
            </wp:positionV>
            <wp:extent cx="18287" cy="19506"/>
            <wp:effectExtent l="0" t="0" r="0" b="0"/>
            <wp:wrapNone/>
            <wp:docPr id="420" name="Picture 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78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9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088320" behindDoc="1" locked="0" layoutInCell="1" allowOverlap="1" wp14:anchorId="0C747CCD" wp14:editId="6BE47240">
            <wp:simplePos x="0" y="0"/>
            <wp:positionH relativeFrom="page">
              <wp:posOffset>932941</wp:posOffset>
            </wp:positionH>
            <wp:positionV relativeFrom="page">
              <wp:posOffset>4951476</wp:posOffset>
            </wp:positionV>
            <wp:extent cx="893445" cy="20277"/>
            <wp:effectExtent l="0" t="0" r="0" b="0"/>
            <wp:wrapNone/>
            <wp:docPr id="421" name="Picture 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79"/>
                    <a:stretch>
                      <a:fillRect/>
                    </a:stretch>
                  </pic:blipFill>
                  <pic:spPr>
                    <a:xfrm>
                      <a:off x="0" y="0"/>
                      <a:ext cx="893445" cy="202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089344" behindDoc="1" locked="0" layoutInCell="1" allowOverlap="1" wp14:anchorId="360000C7" wp14:editId="392AB221">
            <wp:simplePos x="0" y="0"/>
            <wp:positionH relativeFrom="page">
              <wp:posOffset>1826387</wp:posOffset>
            </wp:positionH>
            <wp:positionV relativeFrom="page">
              <wp:posOffset>4762500</wp:posOffset>
            </wp:positionV>
            <wp:extent cx="19024" cy="188975"/>
            <wp:effectExtent l="0" t="0" r="0" b="0"/>
            <wp:wrapNone/>
            <wp:docPr id="422" name="Picture 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80"/>
                    <a:stretch>
                      <a:fillRect/>
                    </a:stretch>
                  </pic:blipFill>
                  <pic:spPr>
                    <a:xfrm>
                      <a:off x="0" y="0"/>
                      <a:ext cx="19024" cy="18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090368" behindDoc="1" locked="0" layoutInCell="1" allowOverlap="1" wp14:anchorId="36005BAE" wp14:editId="46C9E4D2">
            <wp:simplePos x="0" y="0"/>
            <wp:positionH relativeFrom="page">
              <wp:posOffset>1826387</wp:posOffset>
            </wp:positionH>
            <wp:positionV relativeFrom="page">
              <wp:posOffset>4951476</wp:posOffset>
            </wp:positionV>
            <wp:extent cx="18287" cy="19506"/>
            <wp:effectExtent l="0" t="0" r="0" b="0"/>
            <wp:wrapNone/>
            <wp:docPr id="423" name="Picture 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81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9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091392" behindDoc="1" locked="0" layoutInCell="1" allowOverlap="1" wp14:anchorId="4A5C387C" wp14:editId="4EEFD1FA">
            <wp:simplePos x="0" y="0"/>
            <wp:positionH relativeFrom="page">
              <wp:posOffset>1844675</wp:posOffset>
            </wp:positionH>
            <wp:positionV relativeFrom="page">
              <wp:posOffset>4951476</wp:posOffset>
            </wp:positionV>
            <wp:extent cx="3521964" cy="20314"/>
            <wp:effectExtent l="0" t="0" r="0" b="0"/>
            <wp:wrapNone/>
            <wp:docPr id="424" name="Picture 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82"/>
                    <a:stretch>
                      <a:fillRect/>
                    </a:stretch>
                  </pic:blipFill>
                  <pic:spPr>
                    <a:xfrm>
                      <a:off x="0" y="0"/>
                      <a:ext cx="3521964" cy="203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092416" behindDoc="1" locked="0" layoutInCell="1" allowOverlap="1" wp14:anchorId="615730FF" wp14:editId="68FF83EC">
            <wp:simplePos x="0" y="0"/>
            <wp:positionH relativeFrom="page">
              <wp:posOffset>5366639</wp:posOffset>
            </wp:positionH>
            <wp:positionV relativeFrom="page">
              <wp:posOffset>4762500</wp:posOffset>
            </wp:positionV>
            <wp:extent cx="20293" cy="188975"/>
            <wp:effectExtent l="0" t="0" r="0" b="0"/>
            <wp:wrapNone/>
            <wp:docPr id="425" name="Picture 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83"/>
                    <a:stretch>
                      <a:fillRect/>
                    </a:stretch>
                  </pic:blipFill>
                  <pic:spPr>
                    <a:xfrm>
                      <a:off x="0" y="0"/>
                      <a:ext cx="20293" cy="18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093440" behindDoc="1" locked="0" layoutInCell="1" allowOverlap="1" wp14:anchorId="2D74D40B" wp14:editId="75F785A1">
            <wp:simplePos x="0" y="0"/>
            <wp:positionH relativeFrom="page">
              <wp:posOffset>5366639</wp:posOffset>
            </wp:positionH>
            <wp:positionV relativeFrom="page">
              <wp:posOffset>4951476</wp:posOffset>
            </wp:positionV>
            <wp:extent cx="18287" cy="18287"/>
            <wp:effectExtent l="0" t="0" r="0" b="0"/>
            <wp:wrapNone/>
            <wp:docPr id="426" name="Picture 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84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094464" behindDoc="1" locked="0" layoutInCell="1" allowOverlap="1" wp14:anchorId="33CE7750" wp14:editId="12C3FB6D">
            <wp:simplePos x="0" y="0"/>
            <wp:positionH relativeFrom="page">
              <wp:posOffset>5366639</wp:posOffset>
            </wp:positionH>
            <wp:positionV relativeFrom="page">
              <wp:posOffset>4951476</wp:posOffset>
            </wp:positionV>
            <wp:extent cx="18287" cy="18287"/>
            <wp:effectExtent l="0" t="0" r="0" b="0"/>
            <wp:wrapNone/>
            <wp:docPr id="427" name="Picture 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84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095488" behindDoc="1" locked="0" layoutInCell="1" allowOverlap="1" wp14:anchorId="03914364" wp14:editId="76D30F0B">
            <wp:simplePos x="0" y="0"/>
            <wp:positionH relativeFrom="page">
              <wp:posOffset>914654</wp:posOffset>
            </wp:positionH>
            <wp:positionV relativeFrom="page">
              <wp:posOffset>5256276</wp:posOffset>
            </wp:positionV>
            <wp:extent cx="18287" cy="19506"/>
            <wp:effectExtent l="0" t="0" r="0" b="0"/>
            <wp:wrapNone/>
            <wp:docPr id="428" name="Picture 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85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9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096512" behindDoc="1" locked="0" layoutInCell="1" allowOverlap="1" wp14:anchorId="19F51049" wp14:editId="697E7A96">
            <wp:simplePos x="0" y="0"/>
            <wp:positionH relativeFrom="page">
              <wp:posOffset>914654</wp:posOffset>
            </wp:positionH>
            <wp:positionV relativeFrom="page">
              <wp:posOffset>5256276</wp:posOffset>
            </wp:positionV>
            <wp:extent cx="18287" cy="19506"/>
            <wp:effectExtent l="0" t="0" r="0" b="0"/>
            <wp:wrapNone/>
            <wp:docPr id="429" name="Picture 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85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9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097536" behindDoc="1" locked="0" layoutInCell="1" allowOverlap="1" wp14:anchorId="3431C3EE" wp14:editId="74364977">
            <wp:simplePos x="0" y="0"/>
            <wp:positionH relativeFrom="page">
              <wp:posOffset>932941</wp:posOffset>
            </wp:positionH>
            <wp:positionV relativeFrom="page">
              <wp:posOffset>5256276</wp:posOffset>
            </wp:positionV>
            <wp:extent cx="1079373" cy="20294"/>
            <wp:effectExtent l="0" t="0" r="0" b="0"/>
            <wp:wrapNone/>
            <wp:docPr id="430" name="Picture 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86"/>
                    <a:stretch>
                      <a:fillRect/>
                    </a:stretch>
                  </pic:blipFill>
                  <pic:spPr>
                    <a:xfrm>
                      <a:off x="0" y="0"/>
                      <a:ext cx="1079373" cy="20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098560" behindDoc="1" locked="0" layoutInCell="1" allowOverlap="1" wp14:anchorId="61AD496C" wp14:editId="4FE6A35A">
            <wp:simplePos x="0" y="0"/>
            <wp:positionH relativeFrom="page">
              <wp:posOffset>2012314</wp:posOffset>
            </wp:positionH>
            <wp:positionV relativeFrom="page">
              <wp:posOffset>5256276</wp:posOffset>
            </wp:positionV>
            <wp:extent cx="18287" cy="19506"/>
            <wp:effectExtent l="0" t="0" r="0" b="0"/>
            <wp:wrapNone/>
            <wp:docPr id="431" name="Picture 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87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9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099584" behindDoc="1" locked="0" layoutInCell="1" allowOverlap="1" wp14:anchorId="5E159BD8" wp14:editId="7E0899BD">
            <wp:simplePos x="0" y="0"/>
            <wp:positionH relativeFrom="page">
              <wp:posOffset>2030602</wp:posOffset>
            </wp:positionH>
            <wp:positionV relativeFrom="page">
              <wp:posOffset>5256276</wp:posOffset>
            </wp:positionV>
            <wp:extent cx="1110107" cy="20299"/>
            <wp:effectExtent l="0" t="0" r="0" b="0"/>
            <wp:wrapNone/>
            <wp:docPr id="432" name="Picture 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88"/>
                    <a:stretch>
                      <a:fillRect/>
                    </a:stretch>
                  </pic:blipFill>
                  <pic:spPr>
                    <a:xfrm>
                      <a:off x="0" y="0"/>
                      <a:ext cx="1110107" cy="20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100608" behindDoc="1" locked="0" layoutInCell="1" allowOverlap="1" wp14:anchorId="2AFED38F" wp14:editId="0D06DE02">
            <wp:simplePos x="0" y="0"/>
            <wp:positionH relativeFrom="page">
              <wp:posOffset>3140710</wp:posOffset>
            </wp:positionH>
            <wp:positionV relativeFrom="page">
              <wp:posOffset>5256276</wp:posOffset>
            </wp:positionV>
            <wp:extent cx="18287" cy="19506"/>
            <wp:effectExtent l="0" t="0" r="0" b="0"/>
            <wp:wrapNone/>
            <wp:docPr id="433" name="Picture 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89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9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101632" behindDoc="1" locked="0" layoutInCell="1" allowOverlap="1" wp14:anchorId="5B7FAA06" wp14:editId="4BAA83F7">
            <wp:simplePos x="0" y="0"/>
            <wp:positionH relativeFrom="page">
              <wp:posOffset>3158998</wp:posOffset>
            </wp:positionH>
            <wp:positionV relativeFrom="page">
              <wp:posOffset>5256276</wp:posOffset>
            </wp:positionV>
            <wp:extent cx="2155571" cy="20312"/>
            <wp:effectExtent l="0" t="0" r="0" b="0"/>
            <wp:wrapNone/>
            <wp:docPr id="434" name="Picture 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90"/>
                    <a:stretch>
                      <a:fillRect/>
                    </a:stretch>
                  </pic:blipFill>
                  <pic:spPr>
                    <a:xfrm>
                      <a:off x="0" y="0"/>
                      <a:ext cx="2155571" cy="20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102656" behindDoc="1" locked="0" layoutInCell="1" allowOverlap="1" wp14:anchorId="67958820" wp14:editId="6E9414F4">
            <wp:simplePos x="0" y="0"/>
            <wp:positionH relativeFrom="page">
              <wp:posOffset>5314442</wp:posOffset>
            </wp:positionH>
            <wp:positionV relativeFrom="page">
              <wp:posOffset>5256276</wp:posOffset>
            </wp:positionV>
            <wp:extent cx="18542" cy="18542"/>
            <wp:effectExtent l="0" t="0" r="0" b="0"/>
            <wp:wrapNone/>
            <wp:docPr id="435" name="Picture 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91"/>
                    <a:stretch>
                      <a:fillRect/>
                    </a:stretch>
                  </pic:blipFill>
                  <pic:spPr>
                    <a:xfrm>
                      <a:off x="0" y="0"/>
                      <a:ext cx="18542" cy="185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103680" behindDoc="1" locked="0" layoutInCell="1" allowOverlap="1" wp14:anchorId="41F4D2F8" wp14:editId="684E5785">
            <wp:simplePos x="0" y="0"/>
            <wp:positionH relativeFrom="page">
              <wp:posOffset>5333111</wp:posOffset>
            </wp:positionH>
            <wp:positionV relativeFrom="page">
              <wp:posOffset>5256276</wp:posOffset>
            </wp:positionV>
            <wp:extent cx="1518158" cy="20310"/>
            <wp:effectExtent l="0" t="0" r="0" b="0"/>
            <wp:wrapNone/>
            <wp:docPr id="436" name="Picture 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92"/>
                    <a:stretch>
                      <a:fillRect/>
                    </a:stretch>
                  </pic:blipFill>
                  <pic:spPr>
                    <a:xfrm>
                      <a:off x="0" y="0"/>
                      <a:ext cx="1518158" cy="20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104704" behindDoc="1" locked="0" layoutInCell="1" allowOverlap="1" wp14:anchorId="20808AF2" wp14:editId="7E5F2287">
            <wp:simplePos x="0" y="0"/>
            <wp:positionH relativeFrom="page">
              <wp:posOffset>6851269</wp:posOffset>
            </wp:positionH>
            <wp:positionV relativeFrom="page">
              <wp:posOffset>5256276</wp:posOffset>
            </wp:positionV>
            <wp:extent cx="18287" cy="18287"/>
            <wp:effectExtent l="0" t="0" r="0" b="0"/>
            <wp:wrapNone/>
            <wp:docPr id="437" name="Picture 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93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105728" behindDoc="1" locked="0" layoutInCell="1" allowOverlap="1" wp14:anchorId="22BC9339" wp14:editId="3768C70D">
            <wp:simplePos x="0" y="0"/>
            <wp:positionH relativeFrom="page">
              <wp:posOffset>6851269</wp:posOffset>
            </wp:positionH>
            <wp:positionV relativeFrom="page">
              <wp:posOffset>5256276</wp:posOffset>
            </wp:positionV>
            <wp:extent cx="18287" cy="18287"/>
            <wp:effectExtent l="0" t="0" r="0" b="0"/>
            <wp:wrapNone/>
            <wp:docPr id="438" name="Picture 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93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106752" behindDoc="1" locked="0" layoutInCell="1" allowOverlap="1" wp14:anchorId="49A9134A" wp14:editId="7655E85A">
            <wp:simplePos x="0" y="0"/>
            <wp:positionH relativeFrom="page">
              <wp:posOffset>914654</wp:posOffset>
            </wp:positionH>
            <wp:positionV relativeFrom="page">
              <wp:posOffset>5274564</wp:posOffset>
            </wp:positionV>
            <wp:extent cx="18965" cy="170687"/>
            <wp:effectExtent l="0" t="0" r="0" b="0"/>
            <wp:wrapNone/>
            <wp:docPr id="439" name="Picture 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94"/>
                    <a:stretch>
                      <a:fillRect/>
                    </a:stretch>
                  </pic:blipFill>
                  <pic:spPr>
                    <a:xfrm>
                      <a:off x="0" y="0"/>
                      <a:ext cx="18965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107776" behindDoc="1" locked="0" layoutInCell="1" allowOverlap="1" wp14:anchorId="58BFC92B" wp14:editId="509555DB">
            <wp:simplePos x="0" y="0"/>
            <wp:positionH relativeFrom="page">
              <wp:posOffset>2012314</wp:posOffset>
            </wp:positionH>
            <wp:positionV relativeFrom="page">
              <wp:posOffset>5274564</wp:posOffset>
            </wp:positionV>
            <wp:extent cx="7586" cy="170687"/>
            <wp:effectExtent l="0" t="0" r="0" b="0"/>
            <wp:wrapNone/>
            <wp:docPr id="440" name="Picture 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95"/>
                    <a:stretch>
                      <a:fillRect/>
                    </a:stretch>
                  </pic:blipFill>
                  <pic:spPr>
                    <a:xfrm>
                      <a:off x="0" y="0"/>
                      <a:ext cx="7586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108800" behindDoc="1" locked="0" layoutInCell="1" allowOverlap="1" wp14:anchorId="0C0B873B" wp14:editId="314F9FA7">
            <wp:simplePos x="0" y="0"/>
            <wp:positionH relativeFrom="page">
              <wp:posOffset>3140710</wp:posOffset>
            </wp:positionH>
            <wp:positionV relativeFrom="page">
              <wp:posOffset>5274564</wp:posOffset>
            </wp:positionV>
            <wp:extent cx="6322" cy="170687"/>
            <wp:effectExtent l="0" t="0" r="0" b="0"/>
            <wp:wrapNone/>
            <wp:docPr id="441" name="Picture 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96"/>
                    <a:stretch>
                      <a:fillRect/>
                    </a:stretch>
                  </pic:blipFill>
                  <pic:spPr>
                    <a:xfrm>
                      <a:off x="0" y="0"/>
                      <a:ext cx="6322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109824" behindDoc="1" locked="0" layoutInCell="1" allowOverlap="1" wp14:anchorId="56AC8C81" wp14:editId="34970B9A">
            <wp:simplePos x="0" y="0"/>
            <wp:positionH relativeFrom="page">
              <wp:posOffset>5314442</wp:posOffset>
            </wp:positionH>
            <wp:positionV relativeFrom="page">
              <wp:posOffset>5274564</wp:posOffset>
            </wp:positionV>
            <wp:extent cx="7586" cy="170687"/>
            <wp:effectExtent l="0" t="0" r="0" b="0"/>
            <wp:wrapNone/>
            <wp:docPr id="442" name="Picture 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97"/>
                    <a:stretch>
                      <a:fillRect/>
                    </a:stretch>
                  </pic:blipFill>
                  <pic:spPr>
                    <a:xfrm>
                      <a:off x="0" y="0"/>
                      <a:ext cx="7586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110848" behindDoc="1" locked="0" layoutInCell="1" allowOverlap="1" wp14:anchorId="21A4EB83" wp14:editId="4EEBCEE4">
            <wp:simplePos x="0" y="0"/>
            <wp:positionH relativeFrom="page">
              <wp:posOffset>6851269</wp:posOffset>
            </wp:positionH>
            <wp:positionV relativeFrom="page">
              <wp:posOffset>5274564</wp:posOffset>
            </wp:positionV>
            <wp:extent cx="20230" cy="170687"/>
            <wp:effectExtent l="0" t="0" r="0" b="0"/>
            <wp:wrapNone/>
            <wp:docPr id="443" name="Picture 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98"/>
                    <a:stretch>
                      <a:fillRect/>
                    </a:stretch>
                  </pic:blipFill>
                  <pic:spPr>
                    <a:xfrm>
                      <a:off x="0" y="0"/>
                      <a:ext cx="20230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111872" behindDoc="1" locked="0" layoutInCell="1" allowOverlap="1" wp14:anchorId="476CD38D" wp14:editId="34FC9014">
            <wp:simplePos x="0" y="0"/>
            <wp:positionH relativeFrom="page">
              <wp:posOffset>914654</wp:posOffset>
            </wp:positionH>
            <wp:positionV relativeFrom="page">
              <wp:posOffset>5445252</wp:posOffset>
            </wp:positionV>
            <wp:extent cx="18287" cy="18287"/>
            <wp:effectExtent l="0" t="0" r="0" b="0"/>
            <wp:wrapNone/>
            <wp:docPr id="444" name="Picture 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99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112896" behindDoc="1" locked="0" layoutInCell="1" allowOverlap="1" wp14:anchorId="58303085" wp14:editId="4BC255AD">
            <wp:simplePos x="0" y="0"/>
            <wp:positionH relativeFrom="page">
              <wp:posOffset>932941</wp:posOffset>
            </wp:positionH>
            <wp:positionV relativeFrom="page">
              <wp:posOffset>5445252</wp:posOffset>
            </wp:positionV>
            <wp:extent cx="1079373" cy="19025"/>
            <wp:effectExtent l="0" t="0" r="0" b="0"/>
            <wp:wrapNone/>
            <wp:docPr id="445" name="Picture 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00"/>
                    <a:stretch>
                      <a:fillRect/>
                    </a:stretch>
                  </pic:blipFill>
                  <pic:spPr>
                    <a:xfrm>
                      <a:off x="0" y="0"/>
                      <a:ext cx="1079373" cy="1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113920" behindDoc="1" locked="0" layoutInCell="1" allowOverlap="1" wp14:anchorId="795DB53F" wp14:editId="1AFF2534">
            <wp:simplePos x="0" y="0"/>
            <wp:positionH relativeFrom="page">
              <wp:posOffset>2012314</wp:posOffset>
            </wp:positionH>
            <wp:positionV relativeFrom="page">
              <wp:posOffset>5445252</wp:posOffset>
            </wp:positionV>
            <wp:extent cx="18287" cy="18287"/>
            <wp:effectExtent l="0" t="0" r="0" b="0"/>
            <wp:wrapNone/>
            <wp:docPr id="446" name="Picture 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01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114944" behindDoc="1" locked="0" layoutInCell="1" allowOverlap="1" wp14:anchorId="49430459" wp14:editId="2B0A969C">
            <wp:simplePos x="0" y="0"/>
            <wp:positionH relativeFrom="page">
              <wp:posOffset>2030602</wp:posOffset>
            </wp:positionH>
            <wp:positionV relativeFrom="page">
              <wp:posOffset>5445252</wp:posOffset>
            </wp:positionV>
            <wp:extent cx="1110107" cy="19030"/>
            <wp:effectExtent l="0" t="0" r="0" b="0"/>
            <wp:wrapNone/>
            <wp:docPr id="447" name="Picture 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02"/>
                    <a:stretch>
                      <a:fillRect/>
                    </a:stretch>
                  </pic:blipFill>
                  <pic:spPr>
                    <a:xfrm>
                      <a:off x="0" y="0"/>
                      <a:ext cx="1110107" cy="19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115968" behindDoc="1" locked="0" layoutInCell="1" allowOverlap="1" wp14:anchorId="5040B510" wp14:editId="5D6F1136">
            <wp:simplePos x="0" y="0"/>
            <wp:positionH relativeFrom="page">
              <wp:posOffset>3140710</wp:posOffset>
            </wp:positionH>
            <wp:positionV relativeFrom="page">
              <wp:posOffset>5445252</wp:posOffset>
            </wp:positionV>
            <wp:extent cx="18287" cy="18287"/>
            <wp:effectExtent l="0" t="0" r="0" b="0"/>
            <wp:wrapNone/>
            <wp:docPr id="448" name="Picture 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03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116992" behindDoc="1" locked="0" layoutInCell="1" allowOverlap="1" wp14:anchorId="08F41BC3" wp14:editId="17D9C4D6">
            <wp:simplePos x="0" y="0"/>
            <wp:positionH relativeFrom="page">
              <wp:posOffset>3158998</wp:posOffset>
            </wp:positionH>
            <wp:positionV relativeFrom="page">
              <wp:posOffset>5445252</wp:posOffset>
            </wp:positionV>
            <wp:extent cx="2155571" cy="19042"/>
            <wp:effectExtent l="0" t="0" r="0" b="0"/>
            <wp:wrapNone/>
            <wp:docPr id="449" name="Picture 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04"/>
                    <a:stretch>
                      <a:fillRect/>
                    </a:stretch>
                  </pic:blipFill>
                  <pic:spPr>
                    <a:xfrm>
                      <a:off x="0" y="0"/>
                      <a:ext cx="2155571" cy="190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118016" behindDoc="1" locked="0" layoutInCell="1" allowOverlap="1" wp14:anchorId="1860F3AD" wp14:editId="5A70F496">
            <wp:simplePos x="0" y="0"/>
            <wp:positionH relativeFrom="page">
              <wp:posOffset>5314442</wp:posOffset>
            </wp:positionH>
            <wp:positionV relativeFrom="page">
              <wp:posOffset>5445252</wp:posOffset>
            </wp:positionV>
            <wp:extent cx="18542" cy="17383"/>
            <wp:effectExtent l="0" t="0" r="0" b="0"/>
            <wp:wrapNone/>
            <wp:docPr id="450" name="Picture 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05"/>
                    <a:stretch>
                      <a:fillRect/>
                    </a:stretch>
                  </pic:blipFill>
                  <pic:spPr>
                    <a:xfrm>
                      <a:off x="0" y="0"/>
                      <a:ext cx="18542" cy="17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119040" behindDoc="1" locked="0" layoutInCell="1" allowOverlap="1" wp14:anchorId="3A63F5EF" wp14:editId="27DEAAB1">
            <wp:simplePos x="0" y="0"/>
            <wp:positionH relativeFrom="page">
              <wp:posOffset>5333111</wp:posOffset>
            </wp:positionH>
            <wp:positionV relativeFrom="page">
              <wp:posOffset>5445252</wp:posOffset>
            </wp:positionV>
            <wp:extent cx="1518158" cy="19040"/>
            <wp:effectExtent l="0" t="0" r="0" b="0"/>
            <wp:wrapNone/>
            <wp:docPr id="451" name="Picture 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06"/>
                    <a:stretch>
                      <a:fillRect/>
                    </a:stretch>
                  </pic:blipFill>
                  <pic:spPr>
                    <a:xfrm>
                      <a:off x="0" y="0"/>
                      <a:ext cx="1518158" cy="1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120064" behindDoc="1" locked="0" layoutInCell="1" allowOverlap="1" wp14:anchorId="24470C1D" wp14:editId="54A876C5">
            <wp:simplePos x="0" y="0"/>
            <wp:positionH relativeFrom="page">
              <wp:posOffset>6851269</wp:posOffset>
            </wp:positionH>
            <wp:positionV relativeFrom="page">
              <wp:posOffset>5445252</wp:posOffset>
            </wp:positionV>
            <wp:extent cx="19506" cy="18287"/>
            <wp:effectExtent l="0" t="0" r="0" b="0"/>
            <wp:wrapNone/>
            <wp:docPr id="452" name="Picture 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07"/>
                    <a:stretch>
                      <a:fillRect/>
                    </a:stretch>
                  </pic:blipFill>
                  <pic:spPr>
                    <a:xfrm>
                      <a:off x="0" y="0"/>
                      <a:ext cx="19506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121088" behindDoc="1" locked="0" layoutInCell="1" allowOverlap="1" wp14:anchorId="5DE15348" wp14:editId="2844EAB1">
            <wp:simplePos x="0" y="0"/>
            <wp:positionH relativeFrom="page">
              <wp:posOffset>914654</wp:posOffset>
            </wp:positionH>
            <wp:positionV relativeFrom="page">
              <wp:posOffset>5463540</wp:posOffset>
            </wp:positionV>
            <wp:extent cx="19050" cy="356870"/>
            <wp:effectExtent l="0" t="0" r="0" b="0"/>
            <wp:wrapNone/>
            <wp:docPr id="453" name="Picture 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08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122112" behindDoc="1" locked="0" layoutInCell="1" allowOverlap="1" wp14:anchorId="76EC539A" wp14:editId="635029D6">
            <wp:simplePos x="0" y="0"/>
            <wp:positionH relativeFrom="page">
              <wp:posOffset>2012314</wp:posOffset>
            </wp:positionH>
            <wp:positionV relativeFrom="page">
              <wp:posOffset>5463540</wp:posOffset>
            </wp:positionV>
            <wp:extent cx="7620" cy="356870"/>
            <wp:effectExtent l="0" t="0" r="0" b="0"/>
            <wp:wrapNone/>
            <wp:docPr id="454" name="Picture 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09"/>
                    <a:stretch>
                      <a:fillRect/>
                    </a:stretch>
                  </pic:blipFill>
                  <pic:spPr>
                    <a:xfrm>
                      <a:off x="0" y="0"/>
                      <a:ext cx="762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123136" behindDoc="1" locked="0" layoutInCell="1" allowOverlap="1" wp14:anchorId="1561F05B" wp14:editId="694E7EF7">
            <wp:simplePos x="0" y="0"/>
            <wp:positionH relativeFrom="page">
              <wp:posOffset>3140710</wp:posOffset>
            </wp:positionH>
            <wp:positionV relativeFrom="page">
              <wp:posOffset>5463540</wp:posOffset>
            </wp:positionV>
            <wp:extent cx="6350" cy="356870"/>
            <wp:effectExtent l="0" t="0" r="0" b="0"/>
            <wp:wrapNone/>
            <wp:docPr id="455" name="Picture 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10"/>
                    <a:stretch>
                      <a:fillRect/>
                    </a:stretch>
                  </pic:blipFill>
                  <pic:spPr>
                    <a:xfrm>
                      <a:off x="0" y="0"/>
                      <a:ext cx="635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124160" behindDoc="1" locked="0" layoutInCell="1" allowOverlap="1" wp14:anchorId="0369B482" wp14:editId="093E8C7D">
            <wp:simplePos x="0" y="0"/>
            <wp:positionH relativeFrom="page">
              <wp:posOffset>5314442</wp:posOffset>
            </wp:positionH>
            <wp:positionV relativeFrom="page">
              <wp:posOffset>5463540</wp:posOffset>
            </wp:positionV>
            <wp:extent cx="7620" cy="356870"/>
            <wp:effectExtent l="0" t="0" r="0" b="0"/>
            <wp:wrapNone/>
            <wp:docPr id="456" name="Picture 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11"/>
                    <a:stretch>
                      <a:fillRect/>
                    </a:stretch>
                  </pic:blipFill>
                  <pic:spPr>
                    <a:xfrm>
                      <a:off x="0" y="0"/>
                      <a:ext cx="762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125184" behindDoc="1" locked="0" layoutInCell="1" allowOverlap="1" wp14:anchorId="3FA03FCC" wp14:editId="01BC4B48">
            <wp:simplePos x="0" y="0"/>
            <wp:positionH relativeFrom="page">
              <wp:posOffset>6851269</wp:posOffset>
            </wp:positionH>
            <wp:positionV relativeFrom="page">
              <wp:posOffset>5463540</wp:posOffset>
            </wp:positionV>
            <wp:extent cx="20320" cy="356870"/>
            <wp:effectExtent l="0" t="0" r="0" b="0"/>
            <wp:wrapNone/>
            <wp:docPr id="457" name="Picture 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12"/>
                    <a:stretch>
                      <a:fillRect/>
                    </a:stretch>
                  </pic:blipFill>
                  <pic:spPr>
                    <a:xfrm>
                      <a:off x="0" y="0"/>
                      <a:ext cx="2032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126208" behindDoc="1" locked="0" layoutInCell="1" allowOverlap="1" wp14:anchorId="2FA0B84A" wp14:editId="43CAAC07">
            <wp:simplePos x="0" y="0"/>
            <wp:positionH relativeFrom="page">
              <wp:posOffset>914654</wp:posOffset>
            </wp:positionH>
            <wp:positionV relativeFrom="page">
              <wp:posOffset>5820410</wp:posOffset>
            </wp:positionV>
            <wp:extent cx="18287" cy="6096"/>
            <wp:effectExtent l="0" t="0" r="0" b="0"/>
            <wp:wrapNone/>
            <wp:docPr id="458" name="Picture 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92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127232" behindDoc="1" locked="0" layoutInCell="1" allowOverlap="1" wp14:anchorId="51365B6A" wp14:editId="2D5DC74D">
            <wp:simplePos x="0" y="0"/>
            <wp:positionH relativeFrom="page">
              <wp:posOffset>932941</wp:posOffset>
            </wp:positionH>
            <wp:positionV relativeFrom="page">
              <wp:posOffset>5820410</wp:posOffset>
            </wp:positionV>
            <wp:extent cx="1079373" cy="6342"/>
            <wp:effectExtent l="0" t="0" r="0" b="0"/>
            <wp:wrapNone/>
            <wp:docPr id="459" name="Picture 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13"/>
                    <a:stretch>
                      <a:fillRect/>
                    </a:stretch>
                  </pic:blipFill>
                  <pic:spPr>
                    <a:xfrm>
                      <a:off x="0" y="0"/>
                      <a:ext cx="1079373" cy="63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128256" behindDoc="1" locked="0" layoutInCell="1" allowOverlap="1" wp14:anchorId="01B3ADFE" wp14:editId="652694A8">
            <wp:simplePos x="0" y="0"/>
            <wp:positionH relativeFrom="page">
              <wp:posOffset>2018411</wp:posOffset>
            </wp:positionH>
            <wp:positionV relativeFrom="page">
              <wp:posOffset>5820410</wp:posOffset>
            </wp:positionV>
            <wp:extent cx="1122299" cy="6348"/>
            <wp:effectExtent l="0" t="0" r="0" b="0"/>
            <wp:wrapNone/>
            <wp:docPr id="460" name="Picture 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14"/>
                    <a:stretch>
                      <a:fillRect/>
                    </a:stretch>
                  </pic:blipFill>
                  <pic:spPr>
                    <a:xfrm>
                      <a:off x="0" y="0"/>
                      <a:ext cx="1122299" cy="6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129280" behindDoc="1" locked="0" layoutInCell="1" allowOverlap="1" wp14:anchorId="1421D165" wp14:editId="706ACA6F">
            <wp:simplePos x="0" y="0"/>
            <wp:positionH relativeFrom="page">
              <wp:posOffset>3146806</wp:posOffset>
            </wp:positionH>
            <wp:positionV relativeFrom="page">
              <wp:posOffset>5820410</wp:posOffset>
            </wp:positionV>
            <wp:extent cx="2167763" cy="6346"/>
            <wp:effectExtent l="0" t="0" r="0" b="0"/>
            <wp:wrapNone/>
            <wp:docPr id="461" name="Picture 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15"/>
                    <a:stretch>
                      <a:fillRect/>
                    </a:stretch>
                  </pic:blipFill>
                  <pic:spPr>
                    <a:xfrm>
                      <a:off x="0" y="0"/>
                      <a:ext cx="2167763" cy="6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130304" behindDoc="1" locked="0" layoutInCell="1" allowOverlap="1" wp14:anchorId="4BE4EDBF" wp14:editId="2881A81B">
            <wp:simplePos x="0" y="0"/>
            <wp:positionH relativeFrom="page">
              <wp:posOffset>5320538</wp:posOffset>
            </wp:positionH>
            <wp:positionV relativeFrom="page">
              <wp:posOffset>5820410</wp:posOffset>
            </wp:positionV>
            <wp:extent cx="1530731" cy="6346"/>
            <wp:effectExtent l="0" t="0" r="0" b="0"/>
            <wp:wrapNone/>
            <wp:docPr id="462" name="Picture 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16"/>
                    <a:stretch>
                      <a:fillRect/>
                    </a:stretch>
                  </pic:blipFill>
                  <pic:spPr>
                    <a:xfrm>
                      <a:off x="0" y="0"/>
                      <a:ext cx="1530731" cy="6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131328" behindDoc="1" locked="0" layoutInCell="1" allowOverlap="1" wp14:anchorId="111AE6FB" wp14:editId="501BF67C">
            <wp:simplePos x="0" y="0"/>
            <wp:positionH relativeFrom="page">
              <wp:posOffset>6851269</wp:posOffset>
            </wp:positionH>
            <wp:positionV relativeFrom="page">
              <wp:posOffset>5820410</wp:posOffset>
            </wp:positionV>
            <wp:extent cx="18287" cy="5715"/>
            <wp:effectExtent l="0" t="0" r="0" b="0"/>
            <wp:wrapNone/>
            <wp:docPr id="463" name="Picture 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17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5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132352" behindDoc="1" locked="0" layoutInCell="1" allowOverlap="1" wp14:anchorId="5BCBE1F0" wp14:editId="37A7ADCC">
            <wp:simplePos x="0" y="0"/>
            <wp:positionH relativeFrom="page">
              <wp:posOffset>914654</wp:posOffset>
            </wp:positionH>
            <wp:positionV relativeFrom="page">
              <wp:posOffset>5826506</wp:posOffset>
            </wp:positionV>
            <wp:extent cx="18826" cy="170688"/>
            <wp:effectExtent l="0" t="0" r="0" b="0"/>
            <wp:wrapNone/>
            <wp:docPr id="464" name="Picture 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98"/>
                    <a:stretch>
                      <a:fillRect/>
                    </a:stretch>
                  </pic:blipFill>
                  <pic:spPr>
                    <a:xfrm>
                      <a:off x="0" y="0"/>
                      <a:ext cx="18826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133376" behindDoc="1" locked="0" layoutInCell="1" allowOverlap="1" wp14:anchorId="36C33D62" wp14:editId="7B169D02">
            <wp:simplePos x="0" y="0"/>
            <wp:positionH relativeFrom="page">
              <wp:posOffset>914654</wp:posOffset>
            </wp:positionH>
            <wp:positionV relativeFrom="page">
              <wp:posOffset>5997194</wp:posOffset>
            </wp:positionV>
            <wp:extent cx="18287" cy="18287"/>
            <wp:effectExtent l="0" t="0" r="0" b="0"/>
            <wp:wrapNone/>
            <wp:docPr id="465" name="Picture 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134400" behindDoc="1" locked="0" layoutInCell="1" allowOverlap="1" wp14:anchorId="2D924FB6" wp14:editId="6108C7DD">
            <wp:simplePos x="0" y="0"/>
            <wp:positionH relativeFrom="page">
              <wp:posOffset>914654</wp:posOffset>
            </wp:positionH>
            <wp:positionV relativeFrom="page">
              <wp:posOffset>5997194</wp:posOffset>
            </wp:positionV>
            <wp:extent cx="18287" cy="18287"/>
            <wp:effectExtent l="0" t="0" r="0" b="0"/>
            <wp:wrapNone/>
            <wp:docPr id="466" name="Picture 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135424" behindDoc="1" locked="0" layoutInCell="1" allowOverlap="1" wp14:anchorId="28E865D1" wp14:editId="7696D86A">
            <wp:simplePos x="0" y="0"/>
            <wp:positionH relativeFrom="page">
              <wp:posOffset>932941</wp:posOffset>
            </wp:positionH>
            <wp:positionV relativeFrom="page">
              <wp:posOffset>5997194</wp:posOffset>
            </wp:positionV>
            <wp:extent cx="1079373" cy="19025"/>
            <wp:effectExtent l="0" t="0" r="0" b="0"/>
            <wp:wrapNone/>
            <wp:docPr id="467" name="Picture 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18"/>
                    <a:stretch>
                      <a:fillRect/>
                    </a:stretch>
                  </pic:blipFill>
                  <pic:spPr>
                    <a:xfrm>
                      <a:off x="0" y="0"/>
                      <a:ext cx="1079373" cy="1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136448" behindDoc="1" locked="0" layoutInCell="1" allowOverlap="1" wp14:anchorId="13F96461" wp14:editId="618C991B">
            <wp:simplePos x="0" y="0"/>
            <wp:positionH relativeFrom="page">
              <wp:posOffset>2012314</wp:posOffset>
            </wp:positionH>
            <wp:positionV relativeFrom="page">
              <wp:posOffset>5826506</wp:posOffset>
            </wp:positionV>
            <wp:extent cx="7530" cy="170688"/>
            <wp:effectExtent l="0" t="0" r="0" b="0"/>
            <wp:wrapNone/>
            <wp:docPr id="468" name="Picture 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19"/>
                    <a:stretch>
                      <a:fillRect/>
                    </a:stretch>
                  </pic:blipFill>
                  <pic:spPr>
                    <a:xfrm>
                      <a:off x="0" y="0"/>
                      <a:ext cx="7530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137472" behindDoc="1" locked="0" layoutInCell="1" allowOverlap="1" wp14:anchorId="69DA7FAA" wp14:editId="7E609B4F">
            <wp:simplePos x="0" y="0"/>
            <wp:positionH relativeFrom="page">
              <wp:posOffset>2012314</wp:posOffset>
            </wp:positionH>
            <wp:positionV relativeFrom="page">
              <wp:posOffset>5997194</wp:posOffset>
            </wp:positionV>
            <wp:extent cx="18287" cy="18287"/>
            <wp:effectExtent l="0" t="0" r="0" b="0"/>
            <wp:wrapNone/>
            <wp:docPr id="469" name="Picture 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20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138496" behindDoc="1" locked="0" layoutInCell="1" allowOverlap="1" wp14:anchorId="5B331DE2" wp14:editId="530E4E6D">
            <wp:simplePos x="0" y="0"/>
            <wp:positionH relativeFrom="page">
              <wp:posOffset>2030602</wp:posOffset>
            </wp:positionH>
            <wp:positionV relativeFrom="page">
              <wp:posOffset>5997194</wp:posOffset>
            </wp:positionV>
            <wp:extent cx="1110107" cy="19030"/>
            <wp:effectExtent l="0" t="0" r="0" b="0"/>
            <wp:wrapNone/>
            <wp:docPr id="470" name="Picture 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21"/>
                    <a:stretch>
                      <a:fillRect/>
                    </a:stretch>
                  </pic:blipFill>
                  <pic:spPr>
                    <a:xfrm>
                      <a:off x="0" y="0"/>
                      <a:ext cx="1110107" cy="19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139520" behindDoc="1" locked="0" layoutInCell="1" allowOverlap="1" wp14:anchorId="66E397F1" wp14:editId="4448EB6A">
            <wp:simplePos x="0" y="0"/>
            <wp:positionH relativeFrom="page">
              <wp:posOffset>3140710</wp:posOffset>
            </wp:positionH>
            <wp:positionV relativeFrom="page">
              <wp:posOffset>5826506</wp:posOffset>
            </wp:positionV>
            <wp:extent cx="6275" cy="170688"/>
            <wp:effectExtent l="0" t="0" r="0" b="0"/>
            <wp:wrapNone/>
            <wp:docPr id="471" name="Picture 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22"/>
                    <a:stretch>
                      <a:fillRect/>
                    </a:stretch>
                  </pic:blipFill>
                  <pic:spPr>
                    <a:xfrm>
                      <a:off x="0" y="0"/>
                      <a:ext cx="6275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140544" behindDoc="1" locked="0" layoutInCell="1" allowOverlap="1" wp14:anchorId="3C7C2CCE" wp14:editId="02CFB8E0">
            <wp:simplePos x="0" y="0"/>
            <wp:positionH relativeFrom="page">
              <wp:posOffset>3140710</wp:posOffset>
            </wp:positionH>
            <wp:positionV relativeFrom="page">
              <wp:posOffset>5997194</wp:posOffset>
            </wp:positionV>
            <wp:extent cx="18287" cy="18287"/>
            <wp:effectExtent l="0" t="0" r="0" b="0"/>
            <wp:wrapNone/>
            <wp:docPr id="472" name="Picture 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23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141568" behindDoc="1" locked="0" layoutInCell="1" allowOverlap="1" wp14:anchorId="75F41B46" wp14:editId="30C74B96">
            <wp:simplePos x="0" y="0"/>
            <wp:positionH relativeFrom="page">
              <wp:posOffset>3158998</wp:posOffset>
            </wp:positionH>
            <wp:positionV relativeFrom="page">
              <wp:posOffset>5997194</wp:posOffset>
            </wp:positionV>
            <wp:extent cx="2155571" cy="19042"/>
            <wp:effectExtent l="0" t="0" r="0" b="0"/>
            <wp:wrapNone/>
            <wp:docPr id="473" name="Picture 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24"/>
                    <a:stretch>
                      <a:fillRect/>
                    </a:stretch>
                  </pic:blipFill>
                  <pic:spPr>
                    <a:xfrm>
                      <a:off x="0" y="0"/>
                      <a:ext cx="2155571" cy="190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142592" behindDoc="1" locked="0" layoutInCell="1" allowOverlap="1" wp14:anchorId="68AB8D56" wp14:editId="1859FFE6">
            <wp:simplePos x="0" y="0"/>
            <wp:positionH relativeFrom="page">
              <wp:posOffset>5314442</wp:posOffset>
            </wp:positionH>
            <wp:positionV relativeFrom="page">
              <wp:posOffset>5826506</wp:posOffset>
            </wp:positionV>
            <wp:extent cx="7530" cy="170688"/>
            <wp:effectExtent l="0" t="0" r="0" b="0"/>
            <wp:wrapNone/>
            <wp:docPr id="474" name="Picture 4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05"/>
                    <a:stretch>
                      <a:fillRect/>
                    </a:stretch>
                  </pic:blipFill>
                  <pic:spPr>
                    <a:xfrm>
                      <a:off x="0" y="0"/>
                      <a:ext cx="7530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143616" behindDoc="1" locked="0" layoutInCell="1" allowOverlap="1" wp14:anchorId="4FBAE45C" wp14:editId="4FD7740A">
            <wp:simplePos x="0" y="0"/>
            <wp:positionH relativeFrom="page">
              <wp:posOffset>5314442</wp:posOffset>
            </wp:positionH>
            <wp:positionV relativeFrom="page">
              <wp:posOffset>5997194</wp:posOffset>
            </wp:positionV>
            <wp:extent cx="18542" cy="17383"/>
            <wp:effectExtent l="0" t="0" r="0" b="0"/>
            <wp:wrapNone/>
            <wp:docPr id="475" name="Picture 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06"/>
                    <a:stretch>
                      <a:fillRect/>
                    </a:stretch>
                  </pic:blipFill>
                  <pic:spPr>
                    <a:xfrm>
                      <a:off x="0" y="0"/>
                      <a:ext cx="18542" cy="17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144640" behindDoc="1" locked="0" layoutInCell="1" allowOverlap="1" wp14:anchorId="178B7C93" wp14:editId="5D36DE2E">
            <wp:simplePos x="0" y="0"/>
            <wp:positionH relativeFrom="page">
              <wp:posOffset>5333111</wp:posOffset>
            </wp:positionH>
            <wp:positionV relativeFrom="page">
              <wp:posOffset>5997194</wp:posOffset>
            </wp:positionV>
            <wp:extent cx="1518158" cy="19040"/>
            <wp:effectExtent l="0" t="0" r="0" b="0"/>
            <wp:wrapNone/>
            <wp:docPr id="476" name="Picture 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25"/>
                    <a:stretch>
                      <a:fillRect/>
                    </a:stretch>
                  </pic:blipFill>
                  <pic:spPr>
                    <a:xfrm>
                      <a:off x="0" y="0"/>
                      <a:ext cx="1518158" cy="1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145664" behindDoc="1" locked="0" layoutInCell="1" allowOverlap="1" wp14:anchorId="1CF66F31" wp14:editId="35147488">
            <wp:simplePos x="0" y="0"/>
            <wp:positionH relativeFrom="page">
              <wp:posOffset>6851269</wp:posOffset>
            </wp:positionH>
            <wp:positionV relativeFrom="page">
              <wp:posOffset>5826506</wp:posOffset>
            </wp:positionV>
            <wp:extent cx="20081" cy="170688"/>
            <wp:effectExtent l="0" t="0" r="0" b="0"/>
            <wp:wrapNone/>
            <wp:docPr id="477" name="Picture 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26"/>
                    <a:stretch>
                      <a:fillRect/>
                    </a:stretch>
                  </pic:blipFill>
                  <pic:spPr>
                    <a:xfrm>
                      <a:off x="0" y="0"/>
                      <a:ext cx="20081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146688" behindDoc="1" locked="0" layoutInCell="1" allowOverlap="1" wp14:anchorId="6CC7550D" wp14:editId="3616D726">
            <wp:simplePos x="0" y="0"/>
            <wp:positionH relativeFrom="page">
              <wp:posOffset>6851269</wp:posOffset>
            </wp:positionH>
            <wp:positionV relativeFrom="page">
              <wp:posOffset>5997194</wp:posOffset>
            </wp:positionV>
            <wp:extent cx="19506" cy="18287"/>
            <wp:effectExtent l="0" t="0" r="0" b="0"/>
            <wp:wrapNone/>
            <wp:docPr id="478" name="Picture 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27"/>
                    <a:stretch>
                      <a:fillRect/>
                    </a:stretch>
                  </pic:blipFill>
                  <pic:spPr>
                    <a:xfrm>
                      <a:off x="0" y="0"/>
                      <a:ext cx="19506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147712" behindDoc="1" locked="0" layoutInCell="1" allowOverlap="1" wp14:anchorId="2548975C" wp14:editId="6CE373FE">
            <wp:simplePos x="0" y="0"/>
            <wp:positionH relativeFrom="page">
              <wp:posOffset>6851269</wp:posOffset>
            </wp:positionH>
            <wp:positionV relativeFrom="page">
              <wp:posOffset>5997194</wp:posOffset>
            </wp:positionV>
            <wp:extent cx="19506" cy="18287"/>
            <wp:effectExtent l="0" t="0" r="0" b="0"/>
            <wp:wrapNone/>
            <wp:docPr id="479" name="Picture 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27"/>
                    <a:stretch>
                      <a:fillRect/>
                    </a:stretch>
                  </pic:blipFill>
                  <pic:spPr>
                    <a:xfrm>
                      <a:off x="0" y="0"/>
                      <a:ext cx="19506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148736" behindDoc="1" locked="0" layoutInCell="1" allowOverlap="1" wp14:anchorId="6CE5D3BA" wp14:editId="47F87B89">
            <wp:simplePos x="0" y="0"/>
            <wp:positionH relativeFrom="page">
              <wp:posOffset>914654</wp:posOffset>
            </wp:positionH>
            <wp:positionV relativeFrom="page">
              <wp:posOffset>6490970</wp:posOffset>
            </wp:positionV>
            <wp:extent cx="881253" cy="12680"/>
            <wp:effectExtent l="0" t="0" r="0" b="0"/>
            <wp:wrapNone/>
            <wp:docPr id="480" name="Picture 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28"/>
                    <a:stretch>
                      <a:fillRect/>
                    </a:stretch>
                  </pic:blipFill>
                  <pic:spPr>
                    <a:xfrm>
                      <a:off x="0" y="0"/>
                      <a:ext cx="881253" cy="12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149760" behindDoc="1" locked="0" layoutInCell="1" allowOverlap="1" wp14:anchorId="22A7FF14" wp14:editId="21F1609C">
            <wp:simplePos x="0" y="0"/>
            <wp:positionH relativeFrom="page">
              <wp:posOffset>914654</wp:posOffset>
            </wp:positionH>
            <wp:positionV relativeFrom="page">
              <wp:posOffset>6637274</wp:posOffset>
            </wp:positionV>
            <wp:extent cx="18287" cy="18287"/>
            <wp:effectExtent l="0" t="0" r="0" b="0"/>
            <wp:wrapNone/>
            <wp:docPr id="481" name="Picture 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150784" behindDoc="1" locked="0" layoutInCell="1" allowOverlap="1" wp14:anchorId="4413F8F1" wp14:editId="4D421F33">
            <wp:simplePos x="0" y="0"/>
            <wp:positionH relativeFrom="page">
              <wp:posOffset>914654</wp:posOffset>
            </wp:positionH>
            <wp:positionV relativeFrom="page">
              <wp:posOffset>6637274</wp:posOffset>
            </wp:positionV>
            <wp:extent cx="18287" cy="18287"/>
            <wp:effectExtent l="0" t="0" r="0" b="0"/>
            <wp:wrapNone/>
            <wp:docPr id="482" name="Picture 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151808" behindDoc="1" locked="0" layoutInCell="1" allowOverlap="1" wp14:anchorId="7CB3C5B5" wp14:editId="17B4BD52">
            <wp:simplePos x="0" y="0"/>
            <wp:positionH relativeFrom="page">
              <wp:posOffset>932941</wp:posOffset>
            </wp:positionH>
            <wp:positionV relativeFrom="page">
              <wp:posOffset>6637274</wp:posOffset>
            </wp:positionV>
            <wp:extent cx="893445" cy="19009"/>
            <wp:effectExtent l="0" t="0" r="0" b="0"/>
            <wp:wrapNone/>
            <wp:docPr id="483" name="Picture 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29"/>
                    <a:stretch>
                      <a:fillRect/>
                    </a:stretch>
                  </pic:blipFill>
                  <pic:spPr>
                    <a:xfrm>
                      <a:off x="0" y="0"/>
                      <a:ext cx="893445" cy="19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152832" behindDoc="1" locked="0" layoutInCell="1" allowOverlap="1" wp14:anchorId="0BCFC357" wp14:editId="3C859E32">
            <wp:simplePos x="0" y="0"/>
            <wp:positionH relativeFrom="page">
              <wp:posOffset>1826387</wp:posOffset>
            </wp:positionH>
            <wp:positionV relativeFrom="page">
              <wp:posOffset>6637274</wp:posOffset>
            </wp:positionV>
            <wp:extent cx="18287" cy="18287"/>
            <wp:effectExtent l="0" t="0" r="0" b="0"/>
            <wp:wrapNone/>
            <wp:docPr id="484" name="Picture 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30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153856" behindDoc="1" locked="0" layoutInCell="1" allowOverlap="1" wp14:anchorId="6D12C9D7" wp14:editId="04D6299B">
            <wp:simplePos x="0" y="0"/>
            <wp:positionH relativeFrom="page">
              <wp:posOffset>1844675</wp:posOffset>
            </wp:positionH>
            <wp:positionV relativeFrom="page">
              <wp:posOffset>6637274</wp:posOffset>
            </wp:positionV>
            <wp:extent cx="3692652" cy="19041"/>
            <wp:effectExtent l="0" t="0" r="0" b="0"/>
            <wp:wrapNone/>
            <wp:docPr id="485" name="Picture 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31"/>
                    <a:stretch>
                      <a:fillRect/>
                    </a:stretch>
                  </pic:blipFill>
                  <pic:spPr>
                    <a:xfrm>
                      <a:off x="0" y="0"/>
                      <a:ext cx="3692652" cy="190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154880" behindDoc="1" locked="0" layoutInCell="1" allowOverlap="1" wp14:anchorId="2706D363" wp14:editId="4BE839A8">
            <wp:simplePos x="0" y="0"/>
            <wp:positionH relativeFrom="page">
              <wp:posOffset>5537327</wp:posOffset>
            </wp:positionH>
            <wp:positionV relativeFrom="page">
              <wp:posOffset>6637274</wp:posOffset>
            </wp:positionV>
            <wp:extent cx="18287" cy="18287"/>
            <wp:effectExtent l="0" t="0" r="0" b="0"/>
            <wp:wrapNone/>
            <wp:docPr id="486" name="Picture 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32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155904" behindDoc="1" locked="0" layoutInCell="1" allowOverlap="1" wp14:anchorId="26F8C0D1" wp14:editId="3009E326">
            <wp:simplePos x="0" y="0"/>
            <wp:positionH relativeFrom="page">
              <wp:posOffset>5537327</wp:posOffset>
            </wp:positionH>
            <wp:positionV relativeFrom="page">
              <wp:posOffset>6637274</wp:posOffset>
            </wp:positionV>
            <wp:extent cx="18287" cy="18287"/>
            <wp:effectExtent l="0" t="0" r="0" b="0"/>
            <wp:wrapNone/>
            <wp:docPr id="487" name="Picture 4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32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156928" behindDoc="1" locked="0" layoutInCell="1" allowOverlap="1" wp14:anchorId="065BFEC0" wp14:editId="1248CC57">
            <wp:simplePos x="0" y="0"/>
            <wp:positionH relativeFrom="page">
              <wp:posOffset>914654</wp:posOffset>
            </wp:positionH>
            <wp:positionV relativeFrom="page">
              <wp:posOffset>6655561</wp:posOffset>
            </wp:positionV>
            <wp:extent cx="18965" cy="170688"/>
            <wp:effectExtent l="0" t="0" r="0" b="0"/>
            <wp:wrapNone/>
            <wp:docPr id="488" name="Picture 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42"/>
                    <a:stretch>
                      <a:fillRect/>
                    </a:stretch>
                  </pic:blipFill>
                  <pic:spPr>
                    <a:xfrm>
                      <a:off x="0" y="0"/>
                      <a:ext cx="18965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157952" behindDoc="1" locked="0" layoutInCell="1" allowOverlap="1" wp14:anchorId="0DD3EF1D" wp14:editId="1688E648">
            <wp:simplePos x="0" y="0"/>
            <wp:positionH relativeFrom="page">
              <wp:posOffset>1826387</wp:posOffset>
            </wp:positionH>
            <wp:positionV relativeFrom="page">
              <wp:posOffset>6655561</wp:posOffset>
            </wp:positionV>
            <wp:extent cx="18965" cy="170688"/>
            <wp:effectExtent l="0" t="0" r="0" b="0"/>
            <wp:wrapNone/>
            <wp:docPr id="489" name="Picture 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33"/>
                    <a:stretch>
                      <a:fillRect/>
                    </a:stretch>
                  </pic:blipFill>
                  <pic:spPr>
                    <a:xfrm>
                      <a:off x="0" y="0"/>
                      <a:ext cx="18965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158976" behindDoc="1" locked="0" layoutInCell="1" allowOverlap="1" wp14:anchorId="1CF71B38" wp14:editId="4EDBFC9F">
            <wp:simplePos x="0" y="0"/>
            <wp:positionH relativeFrom="page">
              <wp:posOffset>5537327</wp:posOffset>
            </wp:positionH>
            <wp:positionV relativeFrom="page">
              <wp:posOffset>6655561</wp:posOffset>
            </wp:positionV>
            <wp:extent cx="18965" cy="170688"/>
            <wp:effectExtent l="0" t="0" r="0" b="0"/>
            <wp:wrapNone/>
            <wp:docPr id="490" name="Picture 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34"/>
                    <a:stretch>
                      <a:fillRect/>
                    </a:stretch>
                  </pic:blipFill>
                  <pic:spPr>
                    <a:xfrm>
                      <a:off x="0" y="0"/>
                      <a:ext cx="18965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160000" behindDoc="1" locked="0" layoutInCell="1" allowOverlap="1" wp14:anchorId="68775253" wp14:editId="449E2FF1">
            <wp:simplePos x="0" y="0"/>
            <wp:positionH relativeFrom="page">
              <wp:posOffset>914654</wp:posOffset>
            </wp:positionH>
            <wp:positionV relativeFrom="page">
              <wp:posOffset>6826250</wp:posOffset>
            </wp:positionV>
            <wp:extent cx="18288" cy="18288"/>
            <wp:effectExtent l="0" t="0" r="0" b="0"/>
            <wp:wrapNone/>
            <wp:docPr id="491" name="Picture 4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35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161024" behindDoc="1" locked="0" layoutInCell="1" allowOverlap="1" wp14:anchorId="03A1F8B6" wp14:editId="77CF0E85">
            <wp:simplePos x="0" y="0"/>
            <wp:positionH relativeFrom="page">
              <wp:posOffset>932941</wp:posOffset>
            </wp:positionH>
            <wp:positionV relativeFrom="page">
              <wp:posOffset>6826250</wp:posOffset>
            </wp:positionV>
            <wp:extent cx="893445" cy="19009"/>
            <wp:effectExtent l="0" t="0" r="0" b="0"/>
            <wp:wrapNone/>
            <wp:docPr id="492" name="Picture 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36"/>
                    <a:stretch>
                      <a:fillRect/>
                    </a:stretch>
                  </pic:blipFill>
                  <pic:spPr>
                    <a:xfrm>
                      <a:off x="0" y="0"/>
                      <a:ext cx="893445" cy="19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162048" behindDoc="1" locked="0" layoutInCell="1" allowOverlap="1" wp14:anchorId="5D6CEB31" wp14:editId="36879FC7">
            <wp:simplePos x="0" y="0"/>
            <wp:positionH relativeFrom="page">
              <wp:posOffset>1826387</wp:posOffset>
            </wp:positionH>
            <wp:positionV relativeFrom="page">
              <wp:posOffset>6826250</wp:posOffset>
            </wp:positionV>
            <wp:extent cx="18288" cy="18288"/>
            <wp:effectExtent l="0" t="0" r="0" b="0"/>
            <wp:wrapNone/>
            <wp:docPr id="493" name="Picture 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37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163072" behindDoc="1" locked="0" layoutInCell="1" allowOverlap="1" wp14:anchorId="0C095B21" wp14:editId="5DF9BF8D">
            <wp:simplePos x="0" y="0"/>
            <wp:positionH relativeFrom="page">
              <wp:posOffset>1844675</wp:posOffset>
            </wp:positionH>
            <wp:positionV relativeFrom="page">
              <wp:posOffset>6826250</wp:posOffset>
            </wp:positionV>
            <wp:extent cx="3692652" cy="19041"/>
            <wp:effectExtent l="0" t="0" r="0" b="0"/>
            <wp:wrapNone/>
            <wp:docPr id="494" name="Picture 4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38"/>
                    <a:stretch>
                      <a:fillRect/>
                    </a:stretch>
                  </pic:blipFill>
                  <pic:spPr>
                    <a:xfrm>
                      <a:off x="0" y="0"/>
                      <a:ext cx="3692652" cy="190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164096" behindDoc="1" locked="0" layoutInCell="1" allowOverlap="1" wp14:anchorId="513677C3" wp14:editId="319D5120">
            <wp:simplePos x="0" y="0"/>
            <wp:positionH relativeFrom="page">
              <wp:posOffset>5537327</wp:posOffset>
            </wp:positionH>
            <wp:positionV relativeFrom="page">
              <wp:posOffset>6826250</wp:posOffset>
            </wp:positionV>
            <wp:extent cx="18288" cy="18288"/>
            <wp:effectExtent l="0" t="0" r="0" b="0"/>
            <wp:wrapNone/>
            <wp:docPr id="495" name="Picture 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39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165120" behindDoc="1" locked="0" layoutInCell="1" allowOverlap="1" wp14:anchorId="7B3E17EE" wp14:editId="18290777">
            <wp:simplePos x="0" y="0"/>
            <wp:positionH relativeFrom="page">
              <wp:posOffset>914654</wp:posOffset>
            </wp:positionH>
            <wp:positionV relativeFrom="page">
              <wp:posOffset>6844665</wp:posOffset>
            </wp:positionV>
            <wp:extent cx="18912" cy="173989"/>
            <wp:effectExtent l="0" t="0" r="0" b="0"/>
            <wp:wrapNone/>
            <wp:docPr id="496" name="Picture 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40"/>
                    <a:stretch>
                      <a:fillRect/>
                    </a:stretch>
                  </pic:blipFill>
                  <pic:spPr>
                    <a:xfrm>
                      <a:off x="0" y="0"/>
                      <a:ext cx="18912" cy="1739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166144" behindDoc="1" locked="0" layoutInCell="1" allowOverlap="1" wp14:anchorId="79101966" wp14:editId="79AB4E98">
            <wp:simplePos x="0" y="0"/>
            <wp:positionH relativeFrom="page">
              <wp:posOffset>914654</wp:posOffset>
            </wp:positionH>
            <wp:positionV relativeFrom="page">
              <wp:posOffset>7018655</wp:posOffset>
            </wp:positionV>
            <wp:extent cx="18288" cy="18288"/>
            <wp:effectExtent l="0" t="0" r="0" b="0"/>
            <wp:wrapNone/>
            <wp:docPr id="497" name="Picture 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41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167168" behindDoc="1" locked="0" layoutInCell="1" allowOverlap="1" wp14:anchorId="3BF316D4" wp14:editId="77BF955C">
            <wp:simplePos x="0" y="0"/>
            <wp:positionH relativeFrom="page">
              <wp:posOffset>914654</wp:posOffset>
            </wp:positionH>
            <wp:positionV relativeFrom="page">
              <wp:posOffset>7018655</wp:posOffset>
            </wp:positionV>
            <wp:extent cx="18288" cy="18288"/>
            <wp:effectExtent l="0" t="0" r="0" b="0"/>
            <wp:wrapNone/>
            <wp:docPr id="498" name="Picture 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41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168192" behindDoc="1" locked="0" layoutInCell="1" allowOverlap="1" wp14:anchorId="0BD1DC2B" wp14:editId="0CF806E9">
            <wp:simplePos x="0" y="0"/>
            <wp:positionH relativeFrom="page">
              <wp:posOffset>932941</wp:posOffset>
            </wp:positionH>
            <wp:positionV relativeFrom="page">
              <wp:posOffset>7018655</wp:posOffset>
            </wp:positionV>
            <wp:extent cx="893445" cy="19009"/>
            <wp:effectExtent l="0" t="0" r="0" b="0"/>
            <wp:wrapNone/>
            <wp:docPr id="499" name="Picture 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42"/>
                    <a:stretch>
                      <a:fillRect/>
                    </a:stretch>
                  </pic:blipFill>
                  <pic:spPr>
                    <a:xfrm>
                      <a:off x="0" y="0"/>
                      <a:ext cx="893445" cy="19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169216" behindDoc="1" locked="0" layoutInCell="1" allowOverlap="1" wp14:anchorId="222DCF58" wp14:editId="52782D5F">
            <wp:simplePos x="0" y="0"/>
            <wp:positionH relativeFrom="page">
              <wp:posOffset>1826387</wp:posOffset>
            </wp:positionH>
            <wp:positionV relativeFrom="page">
              <wp:posOffset>6844665</wp:posOffset>
            </wp:positionV>
            <wp:extent cx="18912" cy="173989"/>
            <wp:effectExtent l="0" t="0" r="0" b="0"/>
            <wp:wrapNone/>
            <wp:docPr id="500" name="Picture 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43"/>
                    <a:stretch>
                      <a:fillRect/>
                    </a:stretch>
                  </pic:blipFill>
                  <pic:spPr>
                    <a:xfrm>
                      <a:off x="0" y="0"/>
                      <a:ext cx="18912" cy="1739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170240" behindDoc="1" locked="0" layoutInCell="1" allowOverlap="1" wp14:anchorId="67717D83" wp14:editId="07E8E8EE">
            <wp:simplePos x="0" y="0"/>
            <wp:positionH relativeFrom="page">
              <wp:posOffset>1826387</wp:posOffset>
            </wp:positionH>
            <wp:positionV relativeFrom="page">
              <wp:posOffset>7018655</wp:posOffset>
            </wp:positionV>
            <wp:extent cx="18288" cy="18288"/>
            <wp:effectExtent l="0" t="0" r="0" b="0"/>
            <wp:wrapNone/>
            <wp:docPr id="501" name="Picture 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44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171264" behindDoc="1" locked="0" layoutInCell="1" allowOverlap="1" wp14:anchorId="0D3C99E0" wp14:editId="68E7EEAE">
            <wp:simplePos x="0" y="0"/>
            <wp:positionH relativeFrom="page">
              <wp:posOffset>1844675</wp:posOffset>
            </wp:positionH>
            <wp:positionV relativeFrom="page">
              <wp:posOffset>7018655</wp:posOffset>
            </wp:positionV>
            <wp:extent cx="3692652" cy="19041"/>
            <wp:effectExtent l="0" t="0" r="0" b="0"/>
            <wp:wrapNone/>
            <wp:docPr id="502" name="Picture 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45"/>
                    <a:stretch>
                      <a:fillRect/>
                    </a:stretch>
                  </pic:blipFill>
                  <pic:spPr>
                    <a:xfrm>
                      <a:off x="0" y="0"/>
                      <a:ext cx="3692652" cy="190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172288" behindDoc="1" locked="0" layoutInCell="1" allowOverlap="1" wp14:anchorId="24BC6DEB" wp14:editId="6BD188A4">
            <wp:simplePos x="0" y="0"/>
            <wp:positionH relativeFrom="page">
              <wp:posOffset>5537327</wp:posOffset>
            </wp:positionH>
            <wp:positionV relativeFrom="page">
              <wp:posOffset>6844665</wp:posOffset>
            </wp:positionV>
            <wp:extent cx="18912" cy="173989"/>
            <wp:effectExtent l="0" t="0" r="0" b="0"/>
            <wp:wrapNone/>
            <wp:docPr id="503" name="Picture 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46"/>
                    <a:stretch>
                      <a:fillRect/>
                    </a:stretch>
                  </pic:blipFill>
                  <pic:spPr>
                    <a:xfrm>
                      <a:off x="0" y="0"/>
                      <a:ext cx="18912" cy="1739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173312" behindDoc="1" locked="0" layoutInCell="1" allowOverlap="1" wp14:anchorId="6073E53A" wp14:editId="592DC067">
            <wp:simplePos x="0" y="0"/>
            <wp:positionH relativeFrom="page">
              <wp:posOffset>5537327</wp:posOffset>
            </wp:positionH>
            <wp:positionV relativeFrom="page">
              <wp:posOffset>7018655</wp:posOffset>
            </wp:positionV>
            <wp:extent cx="18288" cy="18288"/>
            <wp:effectExtent l="0" t="0" r="0" b="0"/>
            <wp:wrapNone/>
            <wp:docPr id="504" name="Picture 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47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174336" behindDoc="1" locked="0" layoutInCell="1" allowOverlap="1" wp14:anchorId="4B3B238E" wp14:editId="36CFED42">
            <wp:simplePos x="0" y="0"/>
            <wp:positionH relativeFrom="page">
              <wp:posOffset>5537327</wp:posOffset>
            </wp:positionH>
            <wp:positionV relativeFrom="page">
              <wp:posOffset>7018655</wp:posOffset>
            </wp:positionV>
            <wp:extent cx="18288" cy="18288"/>
            <wp:effectExtent l="0" t="0" r="0" b="0"/>
            <wp:wrapNone/>
            <wp:docPr id="505" name="Picture 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47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175360" behindDoc="1" locked="0" layoutInCell="1" allowOverlap="1" wp14:anchorId="61CDBB51" wp14:editId="2C97F110">
            <wp:simplePos x="0" y="0"/>
            <wp:positionH relativeFrom="page">
              <wp:posOffset>914654</wp:posOffset>
            </wp:positionH>
            <wp:positionV relativeFrom="page">
              <wp:posOffset>7320407</wp:posOffset>
            </wp:positionV>
            <wp:extent cx="18288" cy="18288"/>
            <wp:effectExtent l="0" t="0" r="0" b="0"/>
            <wp:wrapNone/>
            <wp:docPr id="506" name="Picture 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31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176384" behindDoc="1" locked="0" layoutInCell="1" allowOverlap="1" wp14:anchorId="5C07B619" wp14:editId="2EE1BB45">
            <wp:simplePos x="0" y="0"/>
            <wp:positionH relativeFrom="page">
              <wp:posOffset>914654</wp:posOffset>
            </wp:positionH>
            <wp:positionV relativeFrom="page">
              <wp:posOffset>7320407</wp:posOffset>
            </wp:positionV>
            <wp:extent cx="18288" cy="18288"/>
            <wp:effectExtent l="0" t="0" r="0" b="0"/>
            <wp:wrapNone/>
            <wp:docPr id="507" name="Picture 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31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177408" behindDoc="1" locked="0" layoutInCell="1" allowOverlap="1" wp14:anchorId="24DA05E8" wp14:editId="5B2165D4">
            <wp:simplePos x="0" y="0"/>
            <wp:positionH relativeFrom="page">
              <wp:posOffset>932941</wp:posOffset>
            </wp:positionH>
            <wp:positionV relativeFrom="page">
              <wp:posOffset>7320407</wp:posOffset>
            </wp:positionV>
            <wp:extent cx="1079373" cy="19025"/>
            <wp:effectExtent l="0" t="0" r="0" b="0"/>
            <wp:wrapNone/>
            <wp:docPr id="508" name="Picture 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32"/>
                    <a:stretch>
                      <a:fillRect/>
                    </a:stretch>
                  </pic:blipFill>
                  <pic:spPr>
                    <a:xfrm>
                      <a:off x="0" y="0"/>
                      <a:ext cx="1079373" cy="1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178432" behindDoc="1" locked="0" layoutInCell="1" allowOverlap="1" wp14:anchorId="2B4C59F9" wp14:editId="2B2464C6">
            <wp:simplePos x="0" y="0"/>
            <wp:positionH relativeFrom="page">
              <wp:posOffset>2012314</wp:posOffset>
            </wp:positionH>
            <wp:positionV relativeFrom="page">
              <wp:posOffset>7320407</wp:posOffset>
            </wp:positionV>
            <wp:extent cx="18288" cy="18288"/>
            <wp:effectExtent l="0" t="0" r="0" b="0"/>
            <wp:wrapNone/>
            <wp:docPr id="509" name="Picture 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33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179456" behindDoc="1" locked="0" layoutInCell="1" allowOverlap="1" wp14:anchorId="2E3AC610" wp14:editId="1FCD2E41">
            <wp:simplePos x="0" y="0"/>
            <wp:positionH relativeFrom="page">
              <wp:posOffset>2030602</wp:posOffset>
            </wp:positionH>
            <wp:positionV relativeFrom="page">
              <wp:posOffset>7320407</wp:posOffset>
            </wp:positionV>
            <wp:extent cx="1110107" cy="19030"/>
            <wp:effectExtent l="0" t="0" r="0" b="0"/>
            <wp:wrapNone/>
            <wp:docPr id="510" name="Picture 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48"/>
                    <a:stretch>
                      <a:fillRect/>
                    </a:stretch>
                  </pic:blipFill>
                  <pic:spPr>
                    <a:xfrm>
                      <a:off x="0" y="0"/>
                      <a:ext cx="1110107" cy="19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180480" behindDoc="1" locked="0" layoutInCell="1" allowOverlap="1" wp14:anchorId="1D74304F" wp14:editId="0D6DFF20">
            <wp:simplePos x="0" y="0"/>
            <wp:positionH relativeFrom="page">
              <wp:posOffset>3140710</wp:posOffset>
            </wp:positionH>
            <wp:positionV relativeFrom="page">
              <wp:posOffset>7320407</wp:posOffset>
            </wp:positionV>
            <wp:extent cx="18288" cy="18288"/>
            <wp:effectExtent l="0" t="0" r="0" b="0"/>
            <wp:wrapNone/>
            <wp:docPr id="511" name="Picture 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49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181504" behindDoc="1" locked="0" layoutInCell="1" allowOverlap="1" wp14:anchorId="4FE1197C" wp14:editId="099B7FFE">
            <wp:simplePos x="0" y="0"/>
            <wp:positionH relativeFrom="page">
              <wp:posOffset>3158998</wp:posOffset>
            </wp:positionH>
            <wp:positionV relativeFrom="page">
              <wp:posOffset>7320407</wp:posOffset>
            </wp:positionV>
            <wp:extent cx="2155571" cy="19042"/>
            <wp:effectExtent l="0" t="0" r="0" b="0"/>
            <wp:wrapNone/>
            <wp:docPr id="512" name="Picture 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50"/>
                    <a:stretch>
                      <a:fillRect/>
                    </a:stretch>
                  </pic:blipFill>
                  <pic:spPr>
                    <a:xfrm>
                      <a:off x="0" y="0"/>
                      <a:ext cx="2155571" cy="190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182528" behindDoc="1" locked="0" layoutInCell="1" allowOverlap="1" wp14:anchorId="2D89F3DD" wp14:editId="205D2ECB">
            <wp:simplePos x="0" y="0"/>
            <wp:positionH relativeFrom="page">
              <wp:posOffset>5314442</wp:posOffset>
            </wp:positionH>
            <wp:positionV relativeFrom="page">
              <wp:posOffset>7320407</wp:posOffset>
            </wp:positionV>
            <wp:extent cx="18542" cy="17383"/>
            <wp:effectExtent l="0" t="0" r="0" b="0"/>
            <wp:wrapNone/>
            <wp:docPr id="513" name="Picture 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37"/>
                    <a:stretch>
                      <a:fillRect/>
                    </a:stretch>
                  </pic:blipFill>
                  <pic:spPr>
                    <a:xfrm>
                      <a:off x="0" y="0"/>
                      <a:ext cx="18542" cy="17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183552" behindDoc="1" locked="0" layoutInCell="1" allowOverlap="1" wp14:anchorId="31D8DC7E" wp14:editId="678F90D5">
            <wp:simplePos x="0" y="0"/>
            <wp:positionH relativeFrom="page">
              <wp:posOffset>5333111</wp:posOffset>
            </wp:positionH>
            <wp:positionV relativeFrom="page">
              <wp:posOffset>7320407</wp:posOffset>
            </wp:positionV>
            <wp:extent cx="1518158" cy="19040"/>
            <wp:effectExtent l="0" t="0" r="0" b="0"/>
            <wp:wrapNone/>
            <wp:docPr id="514" name="Picture 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38"/>
                    <a:stretch>
                      <a:fillRect/>
                    </a:stretch>
                  </pic:blipFill>
                  <pic:spPr>
                    <a:xfrm>
                      <a:off x="0" y="0"/>
                      <a:ext cx="1518158" cy="1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184576" behindDoc="1" locked="0" layoutInCell="1" allowOverlap="1" wp14:anchorId="09B42B07" wp14:editId="5FE35161">
            <wp:simplePos x="0" y="0"/>
            <wp:positionH relativeFrom="page">
              <wp:posOffset>6851269</wp:posOffset>
            </wp:positionH>
            <wp:positionV relativeFrom="page">
              <wp:posOffset>7320407</wp:posOffset>
            </wp:positionV>
            <wp:extent cx="19507" cy="18288"/>
            <wp:effectExtent l="0" t="0" r="0" b="0"/>
            <wp:wrapNone/>
            <wp:docPr id="515" name="Picture 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39"/>
                    <a:stretch>
                      <a:fillRect/>
                    </a:stretch>
                  </pic:blipFill>
                  <pic:spPr>
                    <a:xfrm>
                      <a:off x="0" y="0"/>
                      <a:ext cx="19507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185600" behindDoc="1" locked="0" layoutInCell="1" allowOverlap="1" wp14:anchorId="2EB5EC07" wp14:editId="142C90B4">
            <wp:simplePos x="0" y="0"/>
            <wp:positionH relativeFrom="page">
              <wp:posOffset>6851269</wp:posOffset>
            </wp:positionH>
            <wp:positionV relativeFrom="page">
              <wp:posOffset>7320407</wp:posOffset>
            </wp:positionV>
            <wp:extent cx="19507" cy="18288"/>
            <wp:effectExtent l="0" t="0" r="0" b="0"/>
            <wp:wrapNone/>
            <wp:docPr id="516" name="Picture 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39"/>
                    <a:stretch>
                      <a:fillRect/>
                    </a:stretch>
                  </pic:blipFill>
                  <pic:spPr>
                    <a:xfrm>
                      <a:off x="0" y="0"/>
                      <a:ext cx="19507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186624" behindDoc="1" locked="0" layoutInCell="1" allowOverlap="1" wp14:anchorId="0CB7F9CC" wp14:editId="08F6C7A0">
            <wp:simplePos x="0" y="0"/>
            <wp:positionH relativeFrom="page">
              <wp:posOffset>914654</wp:posOffset>
            </wp:positionH>
            <wp:positionV relativeFrom="page">
              <wp:posOffset>7338695</wp:posOffset>
            </wp:positionV>
            <wp:extent cx="18884" cy="173735"/>
            <wp:effectExtent l="0" t="0" r="0" b="0"/>
            <wp:wrapNone/>
            <wp:docPr id="517" name="Picture 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51"/>
                    <a:stretch>
                      <a:fillRect/>
                    </a:stretch>
                  </pic:blipFill>
                  <pic:spPr>
                    <a:xfrm>
                      <a:off x="0" y="0"/>
                      <a:ext cx="18884" cy="173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187648" behindDoc="1" locked="0" layoutInCell="1" allowOverlap="1" wp14:anchorId="7E5507A8" wp14:editId="1F13C3A0">
            <wp:simplePos x="0" y="0"/>
            <wp:positionH relativeFrom="page">
              <wp:posOffset>2012314</wp:posOffset>
            </wp:positionH>
            <wp:positionV relativeFrom="page">
              <wp:posOffset>7338695</wp:posOffset>
            </wp:positionV>
            <wp:extent cx="7554" cy="173735"/>
            <wp:effectExtent l="0" t="0" r="0" b="0"/>
            <wp:wrapNone/>
            <wp:docPr id="518" name="Picture 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52"/>
                    <a:stretch>
                      <a:fillRect/>
                    </a:stretch>
                  </pic:blipFill>
                  <pic:spPr>
                    <a:xfrm>
                      <a:off x="0" y="0"/>
                      <a:ext cx="7554" cy="173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188672" behindDoc="1" locked="0" layoutInCell="1" allowOverlap="1" wp14:anchorId="544493E3" wp14:editId="65EA3F3C">
            <wp:simplePos x="0" y="0"/>
            <wp:positionH relativeFrom="page">
              <wp:posOffset>3140710</wp:posOffset>
            </wp:positionH>
            <wp:positionV relativeFrom="page">
              <wp:posOffset>7338695</wp:posOffset>
            </wp:positionV>
            <wp:extent cx="6295" cy="173735"/>
            <wp:effectExtent l="0" t="0" r="0" b="0"/>
            <wp:wrapNone/>
            <wp:docPr id="519" name="Picture 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53"/>
                    <a:stretch>
                      <a:fillRect/>
                    </a:stretch>
                  </pic:blipFill>
                  <pic:spPr>
                    <a:xfrm>
                      <a:off x="0" y="0"/>
                      <a:ext cx="6295" cy="173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189696" behindDoc="1" locked="0" layoutInCell="1" allowOverlap="1" wp14:anchorId="6688BD7B" wp14:editId="26DA0BF9">
            <wp:simplePos x="0" y="0"/>
            <wp:positionH relativeFrom="page">
              <wp:posOffset>5314442</wp:posOffset>
            </wp:positionH>
            <wp:positionV relativeFrom="page">
              <wp:posOffset>7338695</wp:posOffset>
            </wp:positionV>
            <wp:extent cx="7554" cy="173735"/>
            <wp:effectExtent l="0" t="0" r="0" b="0"/>
            <wp:wrapNone/>
            <wp:docPr id="520" name="Picture 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54"/>
                    <a:stretch>
                      <a:fillRect/>
                    </a:stretch>
                  </pic:blipFill>
                  <pic:spPr>
                    <a:xfrm>
                      <a:off x="0" y="0"/>
                      <a:ext cx="7554" cy="173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190720" behindDoc="1" locked="0" layoutInCell="1" allowOverlap="1" wp14:anchorId="160A25B4" wp14:editId="1E55207E">
            <wp:simplePos x="0" y="0"/>
            <wp:positionH relativeFrom="page">
              <wp:posOffset>6851269</wp:posOffset>
            </wp:positionH>
            <wp:positionV relativeFrom="page">
              <wp:posOffset>7338695</wp:posOffset>
            </wp:positionV>
            <wp:extent cx="20143" cy="173735"/>
            <wp:effectExtent l="0" t="0" r="0" b="0"/>
            <wp:wrapNone/>
            <wp:docPr id="521" name="Picture 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55"/>
                    <a:stretch>
                      <a:fillRect/>
                    </a:stretch>
                  </pic:blipFill>
                  <pic:spPr>
                    <a:xfrm>
                      <a:off x="0" y="0"/>
                      <a:ext cx="20143" cy="173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191744" behindDoc="1" locked="0" layoutInCell="1" allowOverlap="1" wp14:anchorId="42CC3ACB" wp14:editId="2FF8605A">
            <wp:simplePos x="0" y="0"/>
            <wp:positionH relativeFrom="page">
              <wp:posOffset>914654</wp:posOffset>
            </wp:positionH>
            <wp:positionV relativeFrom="page">
              <wp:posOffset>7512431</wp:posOffset>
            </wp:positionV>
            <wp:extent cx="18288" cy="18288"/>
            <wp:effectExtent l="0" t="0" r="0" b="0"/>
            <wp:wrapNone/>
            <wp:docPr id="522" name="Picture 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56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192768" behindDoc="1" locked="0" layoutInCell="1" allowOverlap="1" wp14:anchorId="66953808" wp14:editId="059374DC">
            <wp:simplePos x="0" y="0"/>
            <wp:positionH relativeFrom="page">
              <wp:posOffset>932941</wp:posOffset>
            </wp:positionH>
            <wp:positionV relativeFrom="page">
              <wp:posOffset>7512431</wp:posOffset>
            </wp:positionV>
            <wp:extent cx="1079373" cy="19025"/>
            <wp:effectExtent l="0" t="0" r="0" b="0"/>
            <wp:wrapNone/>
            <wp:docPr id="523" name="Picture 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57"/>
                    <a:stretch>
                      <a:fillRect/>
                    </a:stretch>
                  </pic:blipFill>
                  <pic:spPr>
                    <a:xfrm>
                      <a:off x="0" y="0"/>
                      <a:ext cx="1079373" cy="1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193792" behindDoc="1" locked="0" layoutInCell="1" allowOverlap="1" wp14:anchorId="04F6C942" wp14:editId="0A939856">
            <wp:simplePos x="0" y="0"/>
            <wp:positionH relativeFrom="page">
              <wp:posOffset>2012314</wp:posOffset>
            </wp:positionH>
            <wp:positionV relativeFrom="page">
              <wp:posOffset>7512431</wp:posOffset>
            </wp:positionV>
            <wp:extent cx="18288" cy="18288"/>
            <wp:effectExtent l="0" t="0" r="0" b="0"/>
            <wp:wrapNone/>
            <wp:docPr id="524" name="Picture 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58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194816" behindDoc="1" locked="0" layoutInCell="1" allowOverlap="1" wp14:anchorId="5B47C6ED" wp14:editId="6BA747F7">
            <wp:simplePos x="0" y="0"/>
            <wp:positionH relativeFrom="page">
              <wp:posOffset>2030602</wp:posOffset>
            </wp:positionH>
            <wp:positionV relativeFrom="page">
              <wp:posOffset>7512431</wp:posOffset>
            </wp:positionV>
            <wp:extent cx="1110107" cy="19030"/>
            <wp:effectExtent l="0" t="0" r="0" b="0"/>
            <wp:wrapNone/>
            <wp:docPr id="525" name="Picture 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59"/>
                    <a:stretch>
                      <a:fillRect/>
                    </a:stretch>
                  </pic:blipFill>
                  <pic:spPr>
                    <a:xfrm>
                      <a:off x="0" y="0"/>
                      <a:ext cx="1110107" cy="19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195840" behindDoc="1" locked="0" layoutInCell="1" allowOverlap="1" wp14:anchorId="0B80AEB8" wp14:editId="62BB702E">
            <wp:simplePos x="0" y="0"/>
            <wp:positionH relativeFrom="page">
              <wp:posOffset>3140710</wp:posOffset>
            </wp:positionH>
            <wp:positionV relativeFrom="page">
              <wp:posOffset>7512431</wp:posOffset>
            </wp:positionV>
            <wp:extent cx="18288" cy="18288"/>
            <wp:effectExtent l="0" t="0" r="0" b="0"/>
            <wp:wrapNone/>
            <wp:docPr id="526" name="Picture 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60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196864" behindDoc="1" locked="0" layoutInCell="1" allowOverlap="1" wp14:anchorId="4BCB7C69" wp14:editId="5870B0F8">
            <wp:simplePos x="0" y="0"/>
            <wp:positionH relativeFrom="page">
              <wp:posOffset>3158998</wp:posOffset>
            </wp:positionH>
            <wp:positionV relativeFrom="page">
              <wp:posOffset>7512431</wp:posOffset>
            </wp:positionV>
            <wp:extent cx="2155571" cy="19042"/>
            <wp:effectExtent l="0" t="0" r="0" b="0"/>
            <wp:wrapNone/>
            <wp:docPr id="527" name="Picture 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61"/>
                    <a:stretch>
                      <a:fillRect/>
                    </a:stretch>
                  </pic:blipFill>
                  <pic:spPr>
                    <a:xfrm>
                      <a:off x="0" y="0"/>
                      <a:ext cx="2155571" cy="190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197888" behindDoc="1" locked="0" layoutInCell="1" allowOverlap="1" wp14:anchorId="7641F85A" wp14:editId="5BE181DD">
            <wp:simplePos x="0" y="0"/>
            <wp:positionH relativeFrom="page">
              <wp:posOffset>5314442</wp:posOffset>
            </wp:positionH>
            <wp:positionV relativeFrom="page">
              <wp:posOffset>7512431</wp:posOffset>
            </wp:positionV>
            <wp:extent cx="18542" cy="17383"/>
            <wp:effectExtent l="0" t="0" r="0" b="0"/>
            <wp:wrapNone/>
            <wp:docPr id="528" name="Picture 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62"/>
                    <a:stretch>
                      <a:fillRect/>
                    </a:stretch>
                  </pic:blipFill>
                  <pic:spPr>
                    <a:xfrm>
                      <a:off x="0" y="0"/>
                      <a:ext cx="18542" cy="17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198912" behindDoc="1" locked="0" layoutInCell="1" allowOverlap="1" wp14:anchorId="753FEE26" wp14:editId="30A0131A">
            <wp:simplePos x="0" y="0"/>
            <wp:positionH relativeFrom="page">
              <wp:posOffset>5333111</wp:posOffset>
            </wp:positionH>
            <wp:positionV relativeFrom="page">
              <wp:posOffset>7512431</wp:posOffset>
            </wp:positionV>
            <wp:extent cx="1518158" cy="19040"/>
            <wp:effectExtent l="0" t="0" r="0" b="0"/>
            <wp:wrapNone/>
            <wp:docPr id="529" name="Picture 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63"/>
                    <a:stretch>
                      <a:fillRect/>
                    </a:stretch>
                  </pic:blipFill>
                  <pic:spPr>
                    <a:xfrm>
                      <a:off x="0" y="0"/>
                      <a:ext cx="1518158" cy="1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199936" behindDoc="1" locked="0" layoutInCell="1" allowOverlap="1" wp14:anchorId="0809AA7C" wp14:editId="75DE08F2">
            <wp:simplePos x="0" y="0"/>
            <wp:positionH relativeFrom="page">
              <wp:posOffset>6851269</wp:posOffset>
            </wp:positionH>
            <wp:positionV relativeFrom="page">
              <wp:posOffset>7512431</wp:posOffset>
            </wp:positionV>
            <wp:extent cx="19507" cy="18288"/>
            <wp:effectExtent l="0" t="0" r="0" b="0"/>
            <wp:wrapNone/>
            <wp:docPr id="530" name="Picture 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64"/>
                    <a:stretch>
                      <a:fillRect/>
                    </a:stretch>
                  </pic:blipFill>
                  <pic:spPr>
                    <a:xfrm>
                      <a:off x="0" y="0"/>
                      <a:ext cx="19507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200960" behindDoc="1" locked="0" layoutInCell="1" allowOverlap="1" wp14:anchorId="620A2B11" wp14:editId="3B230E75">
            <wp:simplePos x="0" y="0"/>
            <wp:positionH relativeFrom="page">
              <wp:posOffset>914654</wp:posOffset>
            </wp:positionH>
            <wp:positionV relativeFrom="page">
              <wp:posOffset>7530719</wp:posOffset>
            </wp:positionV>
            <wp:extent cx="18969" cy="356615"/>
            <wp:effectExtent l="0" t="0" r="0" b="0"/>
            <wp:wrapNone/>
            <wp:docPr id="531" name="Picture 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65"/>
                    <a:stretch>
                      <a:fillRect/>
                    </a:stretch>
                  </pic:blipFill>
                  <pic:spPr>
                    <a:xfrm>
                      <a:off x="0" y="0"/>
                      <a:ext cx="18969" cy="35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201984" behindDoc="1" locked="0" layoutInCell="1" allowOverlap="1" wp14:anchorId="4AEE6BD4" wp14:editId="37AB8F3D">
            <wp:simplePos x="0" y="0"/>
            <wp:positionH relativeFrom="page">
              <wp:posOffset>2012314</wp:posOffset>
            </wp:positionH>
            <wp:positionV relativeFrom="page">
              <wp:posOffset>7530719</wp:posOffset>
            </wp:positionV>
            <wp:extent cx="7588" cy="356615"/>
            <wp:effectExtent l="0" t="0" r="0" b="0"/>
            <wp:wrapNone/>
            <wp:docPr id="532" name="Picture 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66"/>
                    <a:stretch>
                      <a:fillRect/>
                    </a:stretch>
                  </pic:blipFill>
                  <pic:spPr>
                    <a:xfrm>
                      <a:off x="0" y="0"/>
                      <a:ext cx="7588" cy="35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203008" behindDoc="1" locked="0" layoutInCell="1" allowOverlap="1" wp14:anchorId="4BA2EE3A" wp14:editId="449A0375">
            <wp:simplePos x="0" y="0"/>
            <wp:positionH relativeFrom="page">
              <wp:posOffset>3140710</wp:posOffset>
            </wp:positionH>
            <wp:positionV relativeFrom="page">
              <wp:posOffset>7530719</wp:posOffset>
            </wp:positionV>
            <wp:extent cx="6323" cy="356615"/>
            <wp:effectExtent l="0" t="0" r="0" b="0"/>
            <wp:wrapNone/>
            <wp:docPr id="533" name="Picture 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67"/>
                    <a:stretch>
                      <a:fillRect/>
                    </a:stretch>
                  </pic:blipFill>
                  <pic:spPr>
                    <a:xfrm>
                      <a:off x="0" y="0"/>
                      <a:ext cx="6323" cy="35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204032" behindDoc="1" locked="0" layoutInCell="1" allowOverlap="1" wp14:anchorId="638377EB" wp14:editId="459C5919">
            <wp:simplePos x="0" y="0"/>
            <wp:positionH relativeFrom="page">
              <wp:posOffset>5314442</wp:posOffset>
            </wp:positionH>
            <wp:positionV relativeFrom="page">
              <wp:posOffset>7530719</wp:posOffset>
            </wp:positionV>
            <wp:extent cx="7588" cy="356615"/>
            <wp:effectExtent l="0" t="0" r="0" b="0"/>
            <wp:wrapNone/>
            <wp:docPr id="534" name="Picture 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68"/>
                    <a:stretch>
                      <a:fillRect/>
                    </a:stretch>
                  </pic:blipFill>
                  <pic:spPr>
                    <a:xfrm>
                      <a:off x="0" y="0"/>
                      <a:ext cx="7588" cy="35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205056" behindDoc="1" locked="0" layoutInCell="1" allowOverlap="1" wp14:anchorId="1A12EF0C" wp14:editId="63696677">
            <wp:simplePos x="0" y="0"/>
            <wp:positionH relativeFrom="page">
              <wp:posOffset>6851269</wp:posOffset>
            </wp:positionH>
            <wp:positionV relativeFrom="page">
              <wp:posOffset>7530719</wp:posOffset>
            </wp:positionV>
            <wp:extent cx="20233" cy="356615"/>
            <wp:effectExtent l="0" t="0" r="0" b="0"/>
            <wp:wrapNone/>
            <wp:docPr id="535" name="Picture 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69"/>
                    <a:stretch>
                      <a:fillRect/>
                    </a:stretch>
                  </pic:blipFill>
                  <pic:spPr>
                    <a:xfrm>
                      <a:off x="0" y="0"/>
                      <a:ext cx="20233" cy="35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206080" behindDoc="1" locked="0" layoutInCell="1" allowOverlap="1" wp14:anchorId="5D8CCB87" wp14:editId="7D68F43F">
            <wp:simplePos x="0" y="0"/>
            <wp:positionH relativeFrom="page">
              <wp:posOffset>914654</wp:posOffset>
            </wp:positionH>
            <wp:positionV relativeFrom="page">
              <wp:posOffset>7887334</wp:posOffset>
            </wp:positionV>
            <wp:extent cx="18287" cy="7315"/>
            <wp:effectExtent l="0" t="0" r="0" b="0"/>
            <wp:wrapNone/>
            <wp:docPr id="536" name="Picture 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70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7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207104" behindDoc="1" locked="0" layoutInCell="1" allowOverlap="1" wp14:anchorId="3E6F1EE8" wp14:editId="4801743C">
            <wp:simplePos x="0" y="0"/>
            <wp:positionH relativeFrom="page">
              <wp:posOffset>932941</wp:posOffset>
            </wp:positionH>
            <wp:positionV relativeFrom="page">
              <wp:posOffset>7887334</wp:posOffset>
            </wp:positionV>
            <wp:extent cx="1079373" cy="7610"/>
            <wp:effectExtent l="0" t="0" r="0" b="0"/>
            <wp:wrapNone/>
            <wp:docPr id="537" name="Picture 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71"/>
                    <a:stretch>
                      <a:fillRect/>
                    </a:stretch>
                  </pic:blipFill>
                  <pic:spPr>
                    <a:xfrm>
                      <a:off x="0" y="0"/>
                      <a:ext cx="1079373" cy="7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208128" behindDoc="1" locked="0" layoutInCell="1" allowOverlap="1" wp14:anchorId="7AD50659" wp14:editId="59617B64">
            <wp:simplePos x="0" y="0"/>
            <wp:positionH relativeFrom="page">
              <wp:posOffset>2018411</wp:posOffset>
            </wp:positionH>
            <wp:positionV relativeFrom="page">
              <wp:posOffset>7887334</wp:posOffset>
            </wp:positionV>
            <wp:extent cx="1122299" cy="7617"/>
            <wp:effectExtent l="0" t="0" r="0" b="0"/>
            <wp:wrapNone/>
            <wp:docPr id="538" name="Picture 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72"/>
                    <a:stretch>
                      <a:fillRect/>
                    </a:stretch>
                  </pic:blipFill>
                  <pic:spPr>
                    <a:xfrm>
                      <a:off x="0" y="0"/>
                      <a:ext cx="1122299" cy="76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209152" behindDoc="1" locked="0" layoutInCell="1" allowOverlap="1" wp14:anchorId="0BC79D4C" wp14:editId="03EA2AA7">
            <wp:simplePos x="0" y="0"/>
            <wp:positionH relativeFrom="page">
              <wp:posOffset>3146806</wp:posOffset>
            </wp:positionH>
            <wp:positionV relativeFrom="page">
              <wp:posOffset>7887334</wp:posOffset>
            </wp:positionV>
            <wp:extent cx="2167763" cy="7615"/>
            <wp:effectExtent l="0" t="0" r="0" b="0"/>
            <wp:wrapNone/>
            <wp:docPr id="539" name="Picture 5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73"/>
                    <a:stretch>
                      <a:fillRect/>
                    </a:stretch>
                  </pic:blipFill>
                  <pic:spPr>
                    <a:xfrm>
                      <a:off x="0" y="0"/>
                      <a:ext cx="2167763" cy="7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210176" behindDoc="1" locked="0" layoutInCell="1" allowOverlap="1" wp14:anchorId="49730B6E" wp14:editId="5D8A4EBB">
            <wp:simplePos x="0" y="0"/>
            <wp:positionH relativeFrom="page">
              <wp:posOffset>5320538</wp:posOffset>
            </wp:positionH>
            <wp:positionV relativeFrom="page">
              <wp:posOffset>7887334</wp:posOffset>
            </wp:positionV>
            <wp:extent cx="1530731" cy="7616"/>
            <wp:effectExtent l="0" t="0" r="0" b="0"/>
            <wp:wrapNone/>
            <wp:docPr id="540" name="Picture 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74"/>
                    <a:stretch>
                      <a:fillRect/>
                    </a:stretch>
                  </pic:blipFill>
                  <pic:spPr>
                    <a:xfrm>
                      <a:off x="0" y="0"/>
                      <a:ext cx="1530731" cy="7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211200" behindDoc="1" locked="0" layoutInCell="1" allowOverlap="1" wp14:anchorId="1DFB389F" wp14:editId="49B7F9B0">
            <wp:simplePos x="0" y="0"/>
            <wp:positionH relativeFrom="page">
              <wp:posOffset>6851269</wp:posOffset>
            </wp:positionH>
            <wp:positionV relativeFrom="page">
              <wp:posOffset>7887334</wp:posOffset>
            </wp:positionV>
            <wp:extent cx="18287" cy="6858"/>
            <wp:effectExtent l="0" t="0" r="0" b="0"/>
            <wp:wrapNone/>
            <wp:docPr id="541" name="Picture 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75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6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212224" behindDoc="1" locked="0" layoutInCell="1" allowOverlap="1" wp14:anchorId="31F2AB2E" wp14:editId="459DE02C">
            <wp:simplePos x="0" y="0"/>
            <wp:positionH relativeFrom="page">
              <wp:posOffset>914654</wp:posOffset>
            </wp:positionH>
            <wp:positionV relativeFrom="page">
              <wp:posOffset>7893431</wp:posOffset>
            </wp:positionV>
            <wp:extent cx="18994" cy="170942"/>
            <wp:effectExtent l="0" t="0" r="0" b="0"/>
            <wp:wrapNone/>
            <wp:docPr id="542" name="Picture 5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76"/>
                    <a:stretch>
                      <a:fillRect/>
                    </a:stretch>
                  </pic:blipFill>
                  <pic:spPr>
                    <a:xfrm>
                      <a:off x="0" y="0"/>
                      <a:ext cx="18994" cy="1709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213248" behindDoc="1" locked="0" layoutInCell="1" allowOverlap="1" wp14:anchorId="54ADD75E" wp14:editId="2C2C13C1">
            <wp:simplePos x="0" y="0"/>
            <wp:positionH relativeFrom="page">
              <wp:posOffset>2012314</wp:posOffset>
            </wp:positionH>
            <wp:positionV relativeFrom="page">
              <wp:posOffset>7893431</wp:posOffset>
            </wp:positionV>
            <wp:extent cx="7597" cy="170942"/>
            <wp:effectExtent l="0" t="0" r="0" b="0"/>
            <wp:wrapNone/>
            <wp:docPr id="543" name="Picture 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77"/>
                    <a:stretch>
                      <a:fillRect/>
                    </a:stretch>
                  </pic:blipFill>
                  <pic:spPr>
                    <a:xfrm>
                      <a:off x="0" y="0"/>
                      <a:ext cx="7597" cy="1709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214272" behindDoc="1" locked="0" layoutInCell="1" allowOverlap="1" wp14:anchorId="31FEAE74" wp14:editId="12775BBB">
            <wp:simplePos x="0" y="0"/>
            <wp:positionH relativeFrom="page">
              <wp:posOffset>3140710</wp:posOffset>
            </wp:positionH>
            <wp:positionV relativeFrom="page">
              <wp:posOffset>7893431</wp:posOffset>
            </wp:positionV>
            <wp:extent cx="6331" cy="170942"/>
            <wp:effectExtent l="0" t="0" r="0" b="0"/>
            <wp:wrapNone/>
            <wp:docPr id="544" name="Picture 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78"/>
                    <a:stretch>
                      <a:fillRect/>
                    </a:stretch>
                  </pic:blipFill>
                  <pic:spPr>
                    <a:xfrm>
                      <a:off x="0" y="0"/>
                      <a:ext cx="6331" cy="1709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215296" behindDoc="1" locked="0" layoutInCell="1" allowOverlap="1" wp14:anchorId="0806C245" wp14:editId="0657806D">
            <wp:simplePos x="0" y="0"/>
            <wp:positionH relativeFrom="page">
              <wp:posOffset>5314442</wp:posOffset>
            </wp:positionH>
            <wp:positionV relativeFrom="page">
              <wp:posOffset>7893431</wp:posOffset>
            </wp:positionV>
            <wp:extent cx="7597" cy="170942"/>
            <wp:effectExtent l="0" t="0" r="0" b="0"/>
            <wp:wrapNone/>
            <wp:docPr id="545" name="Picture 5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79"/>
                    <a:stretch>
                      <a:fillRect/>
                    </a:stretch>
                  </pic:blipFill>
                  <pic:spPr>
                    <a:xfrm>
                      <a:off x="0" y="0"/>
                      <a:ext cx="7597" cy="1709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216320" behindDoc="1" locked="0" layoutInCell="1" allowOverlap="1" wp14:anchorId="65E68147" wp14:editId="56FA7D06">
            <wp:simplePos x="0" y="0"/>
            <wp:positionH relativeFrom="page">
              <wp:posOffset>6851269</wp:posOffset>
            </wp:positionH>
            <wp:positionV relativeFrom="page">
              <wp:posOffset>7893431</wp:posOffset>
            </wp:positionV>
            <wp:extent cx="20260" cy="170942"/>
            <wp:effectExtent l="0" t="0" r="0" b="0"/>
            <wp:wrapNone/>
            <wp:docPr id="546" name="Picture 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80"/>
                    <a:stretch>
                      <a:fillRect/>
                    </a:stretch>
                  </pic:blipFill>
                  <pic:spPr>
                    <a:xfrm>
                      <a:off x="0" y="0"/>
                      <a:ext cx="20260" cy="1709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217344" behindDoc="1" locked="0" layoutInCell="1" allowOverlap="1" wp14:anchorId="629B2F29" wp14:editId="766D2BE1">
            <wp:simplePos x="0" y="0"/>
            <wp:positionH relativeFrom="page">
              <wp:posOffset>4589018</wp:posOffset>
            </wp:positionH>
            <wp:positionV relativeFrom="page">
              <wp:posOffset>8219821</wp:posOffset>
            </wp:positionV>
            <wp:extent cx="463296" cy="10127"/>
            <wp:effectExtent l="0" t="0" r="0" b="0"/>
            <wp:wrapNone/>
            <wp:docPr id="547" name="Picture 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81"/>
                    <a:stretch>
                      <a:fillRect/>
                    </a:stretch>
                  </pic:blipFill>
                  <pic:spPr>
                    <a:xfrm>
                      <a:off x="0" y="0"/>
                      <a:ext cx="463296" cy="10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218368" behindDoc="1" locked="0" layoutInCell="1" allowOverlap="1" wp14:anchorId="55395DD5" wp14:editId="14D1A167">
            <wp:simplePos x="0" y="0"/>
            <wp:positionH relativeFrom="page">
              <wp:posOffset>914654</wp:posOffset>
            </wp:positionH>
            <wp:positionV relativeFrom="page">
              <wp:posOffset>8064373</wp:posOffset>
            </wp:positionV>
            <wp:extent cx="18287" cy="7315"/>
            <wp:effectExtent l="0" t="0" r="0" b="0"/>
            <wp:wrapNone/>
            <wp:docPr id="548" name="Picture 5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7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219392" behindDoc="1" locked="0" layoutInCell="1" allowOverlap="1" wp14:anchorId="4929AAE8" wp14:editId="5E8E72DA">
            <wp:simplePos x="0" y="0"/>
            <wp:positionH relativeFrom="page">
              <wp:posOffset>932941</wp:posOffset>
            </wp:positionH>
            <wp:positionV relativeFrom="page">
              <wp:posOffset>8064373</wp:posOffset>
            </wp:positionV>
            <wp:extent cx="1079373" cy="7610"/>
            <wp:effectExtent l="0" t="0" r="0" b="0"/>
            <wp:wrapNone/>
            <wp:docPr id="549" name="Picture 5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079373" cy="7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220416" behindDoc="1" locked="0" layoutInCell="1" allowOverlap="1" wp14:anchorId="19D8F69B" wp14:editId="337950E1">
            <wp:simplePos x="0" y="0"/>
            <wp:positionH relativeFrom="page">
              <wp:posOffset>2018411</wp:posOffset>
            </wp:positionH>
            <wp:positionV relativeFrom="page">
              <wp:posOffset>8064373</wp:posOffset>
            </wp:positionV>
            <wp:extent cx="1122299" cy="7617"/>
            <wp:effectExtent l="0" t="0" r="0" b="0"/>
            <wp:wrapNone/>
            <wp:docPr id="550" name="Picture 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122299" cy="76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221440" behindDoc="1" locked="0" layoutInCell="1" allowOverlap="1" wp14:anchorId="5020A6E6" wp14:editId="0FAF9342">
            <wp:simplePos x="0" y="0"/>
            <wp:positionH relativeFrom="page">
              <wp:posOffset>3146806</wp:posOffset>
            </wp:positionH>
            <wp:positionV relativeFrom="page">
              <wp:posOffset>8064373</wp:posOffset>
            </wp:positionV>
            <wp:extent cx="2167763" cy="7615"/>
            <wp:effectExtent l="0" t="0" r="0" b="0"/>
            <wp:wrapNone/>
            <wp:docPr id="551" name="Picture 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167763" cy="7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222464" behindDoc="1" locked="0" layoutInCell="1" allowOverlap="1" wp14:anchorId="5DB10C50" wp14:editId="6C3241E3">
            <wp:simplePos x="0" y="0"/>
            <wp:positionH relativeFrom="page">
              <wp:posOffset>5320538</wp:posOffset>
            </wp:positionH>
            <wp:positionV relativeFrom="page">
              <wp:posOffset>8064373</wp:posOffset>
            </wp:positionV>
            <wp:extent cx="1530731" cy="7616"/>
            <wp:effectExtent l="0" t="0" r="0" b="0"/>
            <wp:wrapNone/>
            <wp:docPr id="552" name="Picture 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530731" cy="7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223488" behindDoc="1" locked="0" layoutInCell="1" allowOverlap="1" wp14:anchorId="5F167FB9" wp14:editId="7D2EC986">
            <wp:simplePos x="0" y="0"/>
            <wp:positionH relativeFrom="page">
              <wp:posOffset>6851269</wp:posOffset>
            </wp:positionH>
            <wp:positionV relativeFrom="page">
              <wp:posOffset>8064373</wp:posOffset>
            </wp:positionV>
            <wp:extent cx="18287" cy="6858"/>
            <wp:effectExtent l="0" t="0" r="0" b="0"/>
            <wp:wrapNone/>
            <wp:docPr id="553" name="Picture 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6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224512" behindDoc="1" locked="0" layoutInCell="1" allowOverlap="1" wp14:anchorId="06F61A69" wp14:editId="2A5FE405">
            <wp:simplePos x="0" y="0"/>
            <wp:positionH relativeFrom="page">
              <wp:posOffset>914654</wp:posOffset>
            </wp:positionH>
            <wp:positionV relativeFrom="page">
              <wp:posOffset>8070469</wp:posOffset>
            </wp:positionV>
            <wp:extent cx="18826" cy="170687"/>
            <wp:effectExtent l="0" t="0" r="0" b="0"/>
            <wp:wrapNone/>
            <wp:docPr id="554" name="Picture 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8826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225536" behindDoc="1" locked="0" layoutInCell="1" allowOverlap="1" wp14:anchorId="3BBB5E4C" wp14:editId="1E1D5238">
            <wp:simplePos x="0" y="0"/>
            <wp:positionH relativeFrom="page">
              <wp:posOffset>2012314</wp:posOffset>
            </wp:positionH>
            <wp:positionV relativeFrom="page">
              <wp:posOffset>8070469</wp:posOffset>
            </wp:positionV>
            <wp:extent cx="7530" cy="170687"/>
            <wp:effectExtent l="0" t="0" r="0" b="0"/>
            <wp:wrapNone/>
            <wp:docPr id="555" name="Picture 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7530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226560" behindDoc="1" locked="0" layoutInCell="1" allowOverlap="1" wp14:anchorId="65E7E231" wp14:editId="0BDD6651">
            <wp:simplePos x="0" y="0"/>
            <wp:positionH relativeFrom="page">
              <wp:posOffset>3140710</wp:posOffset>
            </wp:positionH>
            <wp:positionV relativeFrom="page">
              <wp:posOffset>8070469</wp:posOffset>
            </wp:positionV>
            <wp:extent cx="6275" cy="170687"/>
            <wp:effectExtent l="0" t="0" r="0" b="0"/>
            <wp:wrapNone/>
            <wp:docPr id="556" name="Picture 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6275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227584" behindDoc="1" locked="0" layoutInCell="1" allowOverlap="1" wp14:anchorId="47AAF636" wp14:editId="04B445B8">
            <wp:simplePos x="0" y="0"/>
            <wp:positionH relativeFrom="page">
              <wp:posOffset>5314442</wp:posOffset>
            </wp:positionH>
            <wp:positionV relativeFrom="page">
              <wp:posOffset>8070469</wp:posOffset>
            </wp:positionV>
            <wp:extent cx="7530" cy="170687"/>
            <wp:effectExtent l="0" t="0" r="0" b="0"/>
            <wp:wrapNone/>
            <wp:docPr id="557" name="Picture 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7530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228608" behindDoc="1" locked="0" layoutInCell="1" allowOverlap="1" wp14:anchorId="12E35DFE" wp14:editId="37998AF4">
            <wp:simplePos x="0" y="0"/>
            <wp:positionH relativeFrom="page">
              <wp:posOffset>6851269</wp:posOffset>
            </wp:positionH>
            <wp:positionV relativeFrom="page">
              <wp:posOffset>8070469</wp:posOffset>
            </wp:positionV>
            <wp:extent cx="20081" cy="170687"/>
            <wp:effectExtent l="0" t="0" r="0" b="0"/>
            <wp:wrapNone/>
            <wp:docPr id="558" name="Picture 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0081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229632" behindDoc="1" locked="0" layoutInCell="1" allowOverlap="1" wp14:anchorId="18747687" wp14:editId="46F3E23F">
            <wp:simplePos x="0" y="0"/>
            <wp:positionH relativeFrom="page">
              <wp:posOffset>914654</wp:posOffset>
            </wp:positionH>
            <wp:positionV relativeFrom="page">
              <wp:posOffset>8241157</wp:posOffset>
            </wp:positionV>
            <wp:extent cx="18287" cy="6096"/>
            <wp:effectExtent l="0" t="0" r="0" b="0"/>
            <wp:wrapNone/>
            <wp:docPr id="559" name="Picture 5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230656" behindDoc="1" locked="0" layoutInCell="1" allowOverlap="1" wp14:anchorId="153B767D" wp14:editId="253D4698">
            <wp:simplePos x="0" y="0"/>
            <wp:positionH relativeFrom="page">
              <wp:posOffset>932941</wp:posOffset>
            </wp:positionH>
            <wp:positionV relativeFrom="page">
              <wp:posOffset>8241157</wp:posOffset>
            </wp:positionV>
            <wp:extent cx="1079373" cy="6342"/>
            <wp:effectExtent l="0" t="0" r="0" b="0"/>
            <wp:wrapNone/>
            <wp:docPr id="560" name="Picture 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079373" cy="63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231680" behindDoc="1" locked="0" layoutInCell="1" allowOverlap="1" wp14:anchorId="3AC9FD00" wp14:editId="71FBC349">
            <wp:simplePos x="0" y="0"/>
            <wp:positionH relativeFrom="page">
              <wp:posOffset>2018411</wp:posOffset>
            </wp:positionH>
            <wp:positionV relativeFrom="page">
              <wp:posOffset>8241157</wp:posOffset>
            </wp:positionV>
            <wp:extent cx="1122299" cy="6348"/>
            <wp:effectExtent l="0" t="0" r="0" b="0"/>
            <wp:wrapNone/>
            <wp:docPr id="561" name="Picture 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1122299" cy="6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232704" behindDoc="1" locked="0" layoutInCell="1" allowOverlap="1" wp14:anchorId="627FC300" wp14:editId="5A68BE06">
            <wp:simplePos x="0" y="0"/>
            <wp:positionH relativeFrom="page">
              <wp:posOffset>3146806</wp:posOffset>
            </wp:positionH>
            <wp:positionV relativeFrom="page">
              <wp:posOffset>8241157</wp:posOffset>
            </wp:positionV>
            <wp:extent cx="2167763" cy="6346"/>
            <wp:effectExtent l="0" t="0" r="0" b="0"/>
            <wp:wrapNone/>
            <wp:docPr id="562" name="Picture 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167763" cy="6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233728" behindDoc="1" locked="0" layoutInCell="1" allowOverlap="1" wp14:anchorId="7F4EE303" wp14:editId="1067ED71">
            <wp:simplePos x="0" y="0"/>
            <wp:positionH relativeFrom="page">
              <wp:posOffset>5320538</wp:posOffset>
            </wp:positionH>
            <wp:positionV relativeFrom="page">
              <wp:posOffset>8241157</wp:posOffset>
            </wp:positionV>
            <wp:extent cx="1530731" cy="6346"/>
            <wp:effectExtent l="0" t="0" r="0" b="0"/>
            <wp:wrapNone/>
            <wp:docPr id="563" name="Picture 5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1530731" cy="6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234752" behindDoc="1" locked="0" layoutInCell="1" allowOverlap="1" wp14:anchorId="7E0CCB8F" wp14:editId="4BEA200A">
            <wp:simplePos x="0" y="0"/>
            <wp:positionH relativeFrom="page">
              <wp:posOffset>6851269</wp:posOffset>
            </wp:positionH>
            <wp:positionV relativeFrom="page">
              <wp:posOffset>8241157</wp:posOffset>
            </wp:positionV>
            <wp:extent cx="18287" cy="5715"/>
            <wp:effectExtent l="0" t="0" r="0" b="0"/>
            <wp:wrapNone/>
            <wp:docPr id="564" name="Picture 5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5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235776" behindDoc="1" locked="0" layoutInCell="1" allowOverlap="1" wp14:anchorId="6FDBF978" wp14:editId="64FE68A1">
            <wp:simplePos x="0" y="0"/>
            <wp:positionH relativeFrom="page">
              <wp:posOffset>914654</wp:posOffset>
            </wp:positionH>
            <wp:positionV relativeFrom="page">
              <wp:posOffset>8247253</wp:posOffset>
            </wp:positionV>
            <wp:extent cx="18890" cy="210312"/>
            <wp:effectExtent l="0" t="0" r="0" b="0"/>
            <wp:wrapNone/>
            <wp:docPr id="565" name="Picture 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82"/>
                    <a:stretch>
                      <a:fillRect/>
                    </a:stretch>
                  </pic:blipFill>
                  <pic:spPr>
                    <a:xfrm>
                      <a:off x="0" y="0"/>
                      <a:ext cx="18890" cy="210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236800" behindDoc="1" locked="0" layoutInCell="1" allowOverlap="1" wp14:anchorId="0F00C208" wp14:editId="2B2062B5">
            <wp:simplePos x="0" y="0"/>
            <wp:positionH relativeFrom="page">
              <wp:posOffset>914654</wp:posOffset>
            </wp:positionH>
            <wp:positionV relativeFrom="page">
              <wp:posOffset>8457565</wp:posOffset>
            </wp:positionV>
            <wp:extent cx="18287" cy="18287"/>
            <wp:effectExtent l="0" t="0" r="0" b="0"/>
            <wp:wrapNone/>
            <wp:docPr id="566" name="Picture 5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41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237824" behindDoc="1" locked="0" layoutInCell="1" allowOverlap="1" wp14:anchorId="14777D44" wp14:editId="470D666E">
            <wp:simplePos x="0" y="0"/>
            <wp:positionH relativeFrom="page">
              <wp:posOffset>914654</wp:posOffset>
            </wp:positionH>
            <wp:positionV relativeFrom="page">
              <wp:posOffset>8457565</wp:posOffset>
            </wp:positionV>
            <wp:extent cx="18287" cy="18287"/>
            <wp:effectExtent l="0" t="0" r="0" b="0"/>
            <wp:wrapNone/>
            <wp:docPr id="567" name="Picture 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41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238848" behindDoc="1" locked="0" layoutInCell="1" allowOverlap="1" wp14:anchorId="681F63CC" wp14:editId="17448126">
            <wp:simplePos x="0" y="0"/>
            <wp:positionH relativeFrom="page">
              <wp:posOffset>932941</wp:posOffset>
            </wp:positionH>
            <wp:positionV relativeFrom="page">
              <wp:posOffset>8457565</wp:posOffset>
            </wp:positionV>
            <wp:extent cx="1079373" cy="19025"/>
            <wp:effectExtent l="0" t="0" r="0" b="0"/>
            <wp:wrapNone/>
            <wp:docPr id="568" name="Picture 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83"/>
                    <a:stretch>
                      <a:fillRect/>
                    </a:stretch>
                  </pic:blipFill>
                  <pic:spPr>
                    <a:xfrm>
                      <a:off x="0" y="0"/>
                      <a:ext cx="1079373" cy="1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239872" behindDoc="1" locked="0" layoutInCell="1" allowOverlap="1" wp14:anchorId="3A1B41D5" wp14:editId="42B9569B">
            <wp:simplePos x="0" y="0"/>
            <wp:positionH relativeFrom="page">
              <wp:posOffset>2012314</wp:posOffset>
            </wp:positionH>
            <wp:positionV relativeFrom="page">
              <wp:posOffset>8247253</wp:posOffset>
            </wp:positionV>
            <wp:extent cx="7556" cy="210312"/>
            <wp:effectExtent l="0" t="0" r="0" b="0"/>
            <wp:wrapNone/>
            <wp:docPr id="569" name="Picture 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84"/>
                    <a:stretch>
                      <a:fillRect/>
                    </a:stretch>
                  </pic:blipFill>
                  <pic:spPr>
                    <a:xfrm>
                      <a:off x="0" y="0"/>
                      <a:ext cx="7556" cy="210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240896" behindDoc="1" locked="0" layoutInCell="1" allowOverlap="1" wp14:anchorId="5B3C440F" wp14:editId="320BE5CA">
            <wp:simplePos x="0" y="0"/>
            <wp:positionH relativeFrom="page">
              <wp:posOffset>2012314</wp:posOffset>
            </wp:positionH>
            <wp:positionV relativeFrom="page">
              <wp:posOffset>8457565</wp:posOffset>
            </wp:positionV>
            <wp:extent cx="18287" cy="18287"/>
            <wp:effectExtent l="0" t="0" r="0" b="0"/>
            <wp:wrapNone/>
            <wp:docPr id="570" name="Picture 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85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241920" behindDoc="1" locked="0" layoutInCell="1" allowOverlap="1" wp14:anchorId="0D7B5745" wp14:editId="4FCFA039">
            <wp:simplePos x="0" y="0"/>
            <wp:positionH relativeFrom="page">
              <wp:posOffset>2030602</wp:posOffset>
            </wp:positionH>
            <wp:positionV relativeFrom="page">
              <wp:posOffset>8457565</wp:posOffset>
            </wp:positionV>
            <wp:extent cx="1110107" cy="19030"/>
            <wp:effectExtent l="0" t="0" r="0" b="0"/>
            <wp:wrapNone/>
            <wp:docPr id="571" name="Picture 5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86"/>
                    <a:stretch>
                      <a:fillRect/>
                    </a:stretch>
                  </pic:blipFill>
                  <pic:spPr>
                    <a:xfrm>
                      <a:off x="0" y="0"/>
                      <a:ext cx="1110107" cy="19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242944" behindDoc="1" locked="0" layoutInCell="1" allowOverlap="1" wp14:anchorId="6B428059" wp14:editId="7142C7C5">
            <wp:simplePos x="0" y="0"/>
            <wp:positionH relativeFrom="page">
              <wp:posOffset>3140710</wp:posOffset>
            </wp:positionH>
            <wp:positionV relativeFrom="page">
              <wp:posOffset>8247253</wp:posOffset>
            </wp:positionV>
            <wp:extent cx="6297" cy="210312"/>
            <wp:effectExtent l="0" t="0" r="0" b="0"/>
            <wp:wrapNone/>
            <wp:docPr id="572" name="Picture 5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87"/>
                    <a:stretch>
                      <a:fillRect/>
                    </a:stretch>
                  </pic:blipFill>
                  <pic:spPr>
                    <a:xfrm>
                      <a:off x="0" y="0"/>
                      <a:ext cx="6297" cy="210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243968" behindDoc="1" locked="0" layoutInCell="1" allowOverlap="1" wp14:anchorId="29F6D112" wp14:editId="7CBF66CB">
            <wp:simplePos x="0" y="0"/>
            <wp:positionH relativeFrom="page">
              <wp:posOffset>3140710</wp:posOffset>
            </wp:positionH>
            <wp:positionV relativeFrom="page">
              <wp:posOffset>8457565</wp:posOffset>
            </wp:positionV>
            <wp:extent cx="18287" cy="18287"/>
            <wp:effectExtent l="0" t="0" r="0" b="0"/>
            <wp:wrapNone/>
            <wp:docPr id="573" name="Picture 5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88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244992" behindDoc="1" locked="0" layoutInCell="1" allowOverlap="1" wp14:anchorId="55D76FFB" wp14:editId="44EFE24D">
            <wp:simplePos x="0" y="0"/>
            <wp:positionH relativeFrom="page">
              <wp:posOffset>3158998</wp:posOffset>
            </wp:positionH>
            <wp:positionV relativeFrom="page">
              <wp:posOffset>8457565</wp:posOffset>
            </wp:positionV>
            <wp:extent cx="2155571" cy="19042"/>
            <wp:effectExtent l="0" t="0" r="0" b="0"/>
            <wp:wrapNone/>
            <wp:docPr id="574" name="Picture 5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89"/>
                    <a:stretch>
                      <a:fillRect/>
                    </a:stretch>
                  </pic:blipFill>
                  <pic:spPr>
                    <a:xfrm>
                      <a:off x="0" y="0"/>
                      <a:ext cx="2155571" cy="190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246016" behindDoc="1" locked="0" layoutInCell="1" allowOverlap="1" wp14:anchorId="41C96FF3" wp14:editId="67D89E28">
            <wp:simplePos x="0" y="0"/>
            <wp:positionH relativeFrom="page">
              <wp:posOffset>5314442</wp:posOffset>
            </wp:positionH>
            <wp:positionV relativeFrom="page">
              <wp:posOffset>8247253</wp:posOffset>
            </wp:positionV>
            <wp:extent cx="7556" cy="210312"/>
            <wp:effectExtent l="0" t="0" r="0" b="0"/>
            <wp:wrapNone/>
            <wp:docPr id="575" name="Picture 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90"/>
                    <a:stretch>
                      <a:fillRect/>
                    </a:stretch>
                  </pic:blipFill>
                  <pic:spPr>
                    <a:xfrm>
                      <a:off x="0" y="0"/>
                      <a:ext cx="7556" cy="210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247040" behindDoc="1" locked="0" layoutInCell="1" allowOverlap="1" wp14:anchorId="7C385F69" wp14:editId="19B13B27">
            <wp:simplePos x="0" y="0"/>
            <wp:positionH relativeFrom="page">
              <wp:posOffset>5314442</wp:posOffset>
            </wp:positionH>
            <wp:positionV relativeFrom="page">
              <wp:posOffset>8457565</wp:posOffset>
            </wp:positionV>
            <wp:extent cx="18542" cy="17383"/>
            <wp:effectExtent l="0" t="0" r="0" b="0"/>
            <wp:wrapNone/>
            <wp:docPr id="576" name="Picture 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91"/>
                    <a:stretch>
                      <a:fillRect/>
                    </a:stretch>
                  </pic:blipFill>
                  <pic:spPr>
                    <a:xfrm>
                      <a:off x="0" y="0"/>
                      <a:ext cx="18542" cy="17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248064" behindDoc="1" locked="0" layoutInCell="1" allowOverlap="1" wp14:anchorId="3F371252" wp14:editId="3EC6B4BF">
            <wp:simplePos x="0" y="0"/>
            <wp:positionH relativeFrom="page">
              <wp:posOffset>5333111</wp:posOffset>
            </wp:positionH>
            <wp:positionV relativeFrom="page">
              <wp:posOffset>8457565</wp:posOffset>
            </wp:positionV>
            <wp:extent cx="1518158" cy="19040"/>
            <wp:effectExtent l="0" t="0" r="0" b="0"/>
            <wp:wrapNone/>
            <wp:docPr id="577" name="Picture 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92"/>
                    <a:stretch>
                      <a:fillRect/>
                    </a:stretch>
                  </pic:blipFill>
                  <pic:spPr>
                    <a:xfrm>
                      <a:off x="0" y="0"/>
                      <a:ext cx="1518158" cy="1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249088" behindDoc="1" locked="0" layoutInCell="1" allowOverlap="1" wp14:anchorId="6810DEDF" wp14:editId="6A4308E5">
            <wp:simplePos x="0" y="0"/>
            <wp:positionH relativeFrom="page">
              <wp:posOffset>6851269</wp:posOffset>
            </wp:positionH>
            <wp:positionV relativeFrom="page">
              <wp:posOffset>8247253</wp:posOffset>
            </wp:positionV>
            <wp:extent cx="20150" cy="210312"/>
            <wp:effectExtent l="0" t="0" r="0" b="0"/>
            <wp:wrapNone/>
            <wp:docPr id="578" name="Picture 5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93"/>
                    <a:stretch>
                      <a:fillRect/>
                    </a:stretch>
                  </pic:blipFill>
                  <pic:spPr>
                    <a:xfrm>
                      <a:off x="0" y="0"/>
                      <a:ext cx="20150" cy="210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250112" behindDoc="1" locked="0" layoutInCell="1" allowOverlap="1" wp14:anchorId="28B92B02" wp14:editId="62B3C231">
            <wp:simplePos x="0" y="0"/>
            <wp:positionH relativeFrom="page">
              <wp:posOffset>6851269</wp:posOffset>
            </wp:positionH>
            <wp:positionV relativeFrom="page">
              <wp:posOffset>8457565</wp:posOffset>
            </wp:positionV>
            <wp:extent cx="18287" cy="17144"/>
            <wp:effectExtent l="0" t="0" r="0" b="0"/>
            <wp:wrapNone/>
            <wp:docPr id="579" name="Picture 5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94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7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251136" behindDoc="1" locked="0" layoutInCell="1" allowOverlap="1" wp14:anchorId="252DC32B" wp14:editId="67A51BA4">
            <wp:simplePos x="0" y="0"/>
            <wp:positionH relativeFrom="page">
              <wp:posOffset>6851269</wp:posOffset>
            </wp:positionH>
            <wp:positionV relativeFrom="page">
              <wp:posOffset>8457565</wp:posOffset>
            </wp:positionV>
            <wp:extent cx="18287" cy="17144"/>
            <wp:effectExtent l="0" t="0" r="0" b="0"/>
            <wp:wrapNone/>
            <wp:docPr id="580" name="Picture 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94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7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252160" behindDoc="1" locked="0" layoutInCell="1" allowOverlap="1" wp14:anchorId="4422464F" wp14:editId="71F01578">
            <wp:simplePos x="0" y="0"/>
            <wp:positionH relativeFrom="page">
              <wp:posOffset>304800</wp:posOffset>
            </wp:positionH>
            <wp:positionV relativeFrom="page">
              <wp:posOffset>304800</wp:posOffset>
            </wp:positionV>
            <wp:extent cx="18288" cy="18288"/>
            <wp:effectExtent l="0" t="0" r="0" b="0"/>
            <wp:wrapNone/>
            <wp:docPr id="581" name="Picture 5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75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253184" behindDoc="1" locked="0" layoutInCell="1" allowOverlap="1" wp14:anchorId="22749575" wp14:editId="6D965C87">
            <wp:simplePos x="0" y="0"/>
            <wp:positionH relativeFrom="page">
              <wp:posOffset>304800</wp:posOffset>
            </wp:positionH>
            <wp:positionV relativeFrom="page">
              <wp:posOffset>304800</wp:posOffset>
            </wp:positionV>
            <wp:extent cx="18288" cy="18288"/>
            <wp:effectExtent l="0" t="0" r="0" b="0"/>
            <wp:wrapNone/>
            <wp:docPr id="582" name="Picture 5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75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254208" behindDoc="1" locked="0" layoutInCell="1" allowOverlap="1" wp14:anchorId="3C689BA2" wp14:editId="1427619B">
            <wp:simplePos x="0" y="0"/>
            <wp:positionH relativeFrom="page">
              <wp:posOffset>323088</wp:posOffset>
            </wp:positionH>
            <wp:positionV relativeFrom="page">
              <wp:posOffset>304800</wp:posOffset>
            </wp:positionV>
            <wp:extent cx="7129017" cy="19048"/>
            <wp:effectExtent l="0" t="0" r="0" b="0"/>
            <wp:wrapNone/>
            <wp:docPr id="583" name="Picture 5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76"/>
                    <a:stretch>
                      <a:fillRect/>
                    </a:stretch>
                  </pic:blipFill>
                  <pic:spPr>
                    <a:xfrm>
                      <a:off x="0" y="0"/>
                      <a:ext cx="7129017" cy="19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255232" behindDoc="1" locked="0" layoutInCell="1" allowOverlap="1" wp14:anchorId="45D84349" wp14:editId="149A2868">
            <wp:simplePos x="0" y="0"/>
            <wp:positionH relativeFrom="page">
              <wp:posOffset>7452106</wp:posOffset>
            </wp:positionH>
            <wp:positionV relativeFrom="page">
              <wp:posOffset>304800</wp:posOffset>
            </wp:positionV>
            <wp:extent cx="18288" cy="17145"/>
            <wp:effectExtent l="0" t="0" r="0" b="0"/>
            <wp:wrapNone/>
            <wp:docPr id="584" name="Picture 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77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17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256256" behindDoc="1" locked="0" layoutInCell="1" allowOverlap="1" wp14:anchorId="790CCBEF" wp14:editId="7AF88BD4">
            <wp:simplePos x="0" y="0"/>
            <wp:positionH relativeFrom="page">
              <wp:posOffset>7452106</wp:posOffset>
            </wp:positionH>
            <wp:positionV relativeFrom="page">
              <wp:posOffset>304800</wp:posOffset>
            </wp:positionV>
            <wp:extent cx="18288" cy="17145"/>
            <wp:effectExtent l="0" t="0" r="0" b="0"/>
            <wp:wrapNone/>
            <wp:docPr id="585" name="Picture 5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77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17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257280" behindDoc="1" locked="0" layoutInCell="1" allowOverlap="1" wp14:anchorId="2C193589" wp14:editId="5E278370">
            <wp:simplePos x="0" y="0"/>
            <wp:positionH relativeFrom="page">
              <wp:posOffset>304800</wp:posOffset>
            </wp:positionH>
            <wp:positionV relativeFrom="page">
              <wp:posOffset>323088</wp:posOffset>
            </wp:positionV>
            <wp:extent cx="19048" cy="9415017"/>
            <wp:effectExtent l="0" t="0" r="0" b="0"/>
            <wp:wrapNone/>
            <wp:docPr id="586" name="Picture 5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78"/>
                    <a:stretch>
                      <a:fillRect/>
                    </a:stretch>
                  </pic:blipFill>
                  <pic:spPr>
                    <a:xfrm>
                      <a:off x="0" y="0"/>
                      <a:ext cx="19048" cy="9415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258304" behindDoc="1" locked="0" layoutInCell="1" allowOverlap="1" wp14:anchorId="2CEA4225" wp14:editId="31F852D8">
            <wp:simplePos x="0" y="0"/>
            <wp:positionH relativeFrom="page">
              <wp:posOffset>7452106</wp:posOffset>
            </wp:positionH>
            <wp:positionV relativeFrom="page">
              <wp:posOffset>323088</wp:posOffset>
            </wp:positionV>
            <wp:extent cx="20318" cy="9415017"/>
            <wp:effectExtent l="0" t="0" r="0" b="0"/>
            <wp:wrapNone/>
            <wp:docPr id="587" name="Picture 5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79"/>
                    <a:stretch>
                      <a:fillRect/>
                    </a:stretch>
                  </pic:blipFill>
                  <pic:spPr>
                    <a:xfrm>
                      <a:off x="0" y="0"/>
                      <a:ext cx="20318" cy="9415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259328" behindDoc="1" locked="0" layoutInCell="1" allowOverlap="1" wp14:anchorId="1E8EF44C" wp14:editId="6D3EDA8D">
            <wp:simplePos x="0" y="0"/>
            <wp:positionH relativeFrom="page">
              <wp:posOffset>304800</wp:posOffset>
            </wp:positionH>
            <wp:positionV relativeFrom="page">
              <wp:posOffset>9738106</wp:posOffset>
            </wp:positionV>
            <wp:extent cx="17145" cy="18288"/>
            <wp:effectExtent l="0" t="0" r="0" b="0"/>
            <wp:wrapNone/>
            <wp:docPr id="588" name="Picture 5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80"/>
                    <a:stretch>
                      <a:fillRect/>
                    </a:stretch>
                  </pic:blipFill>
                  <pic:spPr>
                    <a:xfrm>
                      <a:off x="0" y="0"/>
                      <a:ext cx="17145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260352" behindDoc="1" locked="0" layoutInCell="1" allowOverlap="1" wp14:anchorId="1F535659" wp14:editId="5B246960">
            <wp:simplePos x="0" y="0"/>
            <wp:positionH relativeFrom="page">
              <wp:posOffset>304800</wp:posOffset>
            </wp:positionH>
            <wp:positionV relativeFrom="page">
              <wp:posOffset>9738106</wp:posOffset>
            </wp:positionV>
            <wp:extent cx="17145" cy="18288"/>
            <wp:effectExtent l="0" t="0" r="0" b="0"/>
            <wp:wrapNone/>
            <wp:docPr id="589" name="Picture 5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80"/>
                    <a:stretch>
                      <a:fillRect/>
                    </a:stretch>
                  </pic:blipFill>
                  <pic:spPr>
                    <a:xfrm>
                      <a:off x="0" y="0"/>
                      <a:ext cx="17145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261376" behindDoc="1" locked="0" layoutInCell="1" allowOverlap="1" wp14:anchorId="1EEB67EF" wp14:editId="47FF106B">
            <wp:simplePos x="0" y="0"/>
            <wp:positionH relativeFrom="page">
              <wp:posOffset>323088</wp:posOffset>
            </wp:positionH>
            <wp:positionV relativeFrom="page">
              <wp:posOffset>9738106</wp:posOffset>
            </wp:positionV>
            <wp:extent cx="7129017" cy="20318"/>
            <wp:effectExtent l="0" t="0" r="0" b="0"/>
            <wp:wrapNone/>
            <wp:docPr id="590" name="Picture 5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81"/>
                    <a:stretch>
                      <a:fillRect/>
                    </a:stretch>
                  </pic:blipFill>
                  <pic:spPr>
                    <a:xfrm>
                      <a:off x="0" y="0"/>
                      <a:ext cx="7129017" cy="20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262400" behindDoc="1" locked="0" layoutInCell="1" allowOverlap="1" wp14:anchorId="1F25B57C" wp14:editId="04B01D02">
            <wp:simplePos x="0" y="0"/>
            <wp:positionH relativeFrom="page">
              <wp:posOffset>7452106</wp:posOffset>
            </wp:positionH>
            <wp:positionV relativeFrom="page">
              <wp:posOffset>9738106</wp:posOffset>
            </wp:positionV>
            <wp:extent cx="18288" cy="18288"/>
            <wp:effectExtent l="0" t="0" r="0" b="0"/>
            <wp:wrapNone/>
            <wp:docPr id="591" name="Picture 5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82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263424" behindDoc="1" locked="0" layoutInCell="1" allowOverlap="1" wp14:anchorId="735589B9" wp14:editId="339180A9">
            <wp:simplePos x="0" y="0"/>
            <wp:positionH relativeFrom="page">
              <wp:posOffset>7452106</wp:posOffset>
            </wp:positionH>
            <wp:positionV relativeFrom="page">
              <wp:posOffset>9738106</wp:posOffset>
            </wp:positionV>
            <wp:extent cx="18288" cy="18288"/>
            <wp:effectExtent l="0" t="0" r="0" b="0"/>
            <wp:wrapNone/>
            <wp:docPr id="592" name="Picture 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82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0E76" w:rsidRDefault="001C7717">
      <w:pPr>
        <w:wordWrap w:val="0"/>
        <w:autoSpaceDE w:val="0"/>
        <w:autoSpaceDN w:val="0"/>
        <w:spacing w:before="1693" w:after="134" w:line="278" w:lineRule="exact"/>
        <w:ind w:left="1000"/>
      </w:pPr>
      <w:r>
        <w:rPr>
          <w:rFonts w:ascii="Calibri" w:eastAsia="Calibri" w:hAnsi="Calibri"/>
          <w:b/>
          <w:color w:val="000000"/>
          <w:spacing w:val="-1"/>
          <w:sz w:val="28"/>
        </w:rPr>
        <w:t>Table</w:t>
      </w:r>
      <w:r>
        <w:rPr>
          <w:rFonts w:ascii="Calibri" w:eastAsia="Calibri" w:hAnsi="Calibri"/>
          <w:b/>
          <w:color w:val="000000"/>
          <w:spacing w:val="1"/>
          <w:sz w:val="28"/>
        </w:rPr>
        <w:t>:</w:t>
      </w:r>
      <w:r>
        <w:rPr>
          <w:rFonts w:ascii="Calibri" w:eastAsia="Calibri" w:hAnsi="Calibri"/>
          <w:color w:val="000000"/>
          <w:spacing w:val="-1"/>
          <w:sz w:val="28"/>
        </w:rPr>
        <w:t xml:space="preserve"> </w:t>
      </w:r>
      <w:r>
        <w:rPr>
          <w:rFonts w:ascii="Calibri" w:eastAsia="Calibri" w:hAnsi="Calibri"/>
          <w:color w:val="000000"/>
          <w:sz w:val="28"/>
        </w:rPr>
        <w:t>Course</w:t>
      </w:r>
    </w:p>
    <w:p w:rsidR="00490E76" w:rsidRDefault="00490E76">
      <w:pPr>
        <w:wordWrap w:val="0"/>
        <w:autoSpaceDE w:val="0"/>
        <w:autoSpaceDN w:val="0"/>
        <w:spacing w:before="254" w:after="0" w:line="14" w:lineRule="exact"/>
      </w:pPr>
    </w:p>
    <w:tbl>
      <w:tblPr>
        <w:tblW w:w="0" w:type="auto"/>
        <w:tblInd w:w="1126" w:type="dxa"/>
        <w:tblLayout w:type="fixed"/>
        <w:tblLook w:val="04A0" w:firstRow="1" w:lastRow="0" w:firstColumn="1" w:lastColumn="0" w:noHBand="0" w:noVBand="1"/>
      </w:tblPr>
      <w:tblGrid>
        <w:gridCol w:w="1298"/>
        <w:gridCol w:w="1384"/>
        <w:gridCol w:w="310"/>
        <w:gridCol w:w="588"/>
        <w:gridCol w:w="1762"/>
        <w:gridCol w:w="90"/>
        <w:gridCol w:w="1930"/>
      </w:tblGrid>
      <w:tr w:rsidR="00490E76">
        <w:trPr>
          <w:trHeight w:hRule="exact" w:val="798"/>
        </w:trPr>
        <w:tc>
          <w:tcPr>
            <w:tcW w:w="1298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1" w:after="0" w:line="221" w:lineRule="exact"/>
            </w:pPr>
            <w:r>
              <w:rPr>
                <w:rFonts w:ascii="Calibri" w:eastAsia="Calibri" w:hAnsi="Calibri"/>
                <w:color w:val="000000"/>
                <w:spacing w:val="1"/>
              </w:rPr>
              <w:t>Name</w:t>
            </w:r>
            <w:r>
              <w:rPr>
                <w:rFonts w:ascii="Calibri" w:eastAsia="Calibri" w:hAnsi="Calibri"/>
                <w:color w:val="000000"/>
                <w:spacing w:val="-1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1"/>
              </w:rPr>
              <w:t>in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-1"/>
              </w:rPr>
              <w:t>D</w:t>
            </w:r>
            <w:r>
              <w:rPr>
                <w:rFonts w:ascii="Calibri" w:eastAsia="Calibri" w:hAnsi="Calibri"/>
                <w:color w:val="000000"/>
                <w:spacing w:val="2"/>
              </w:rPr>
              <w:t>.</w:t>
            </w:r>
            <w:r>
              <w:rPr>
                <w:rFonts w:ascii="Calibri" w:eastAsia="Calibri" w:hAnsi="Calibri"/>
                <w:color w:val="000000"/>
                <w:spacing w:val="-3"/>
              </w:rPr>
              <w:t>B</w:t>
            </w:r>
          </w:p>
          <w:p w:rsidR="00490E76" w:rsidRDefault="001C7717">
            <w:pPr>
              <w:wordWrap w:val="0"/>
              <w:autoSpaceDE w:val="0"/>
              <w:autoSpaceDN w:val="0"/>
              <w:spacing w:before="77" w:after="0" w:line="221" w:lineRule="exact"/>
            </w:pPr>
            <w:r>
              <w:rPr>
                <w:rFonts w:ascii="Calibri" w:eastAsia="Calibri" w:hAnsi="Calibri"/>
                <w:color w:val="000000"/>
              </w:rPr>
              <w:t>Description</w:t>
            </w:r>
          </w:p>
          <w:p w:rsidR="00490E76" w:rsidRDefault="001C7717">
            <w:pPr>
              <w:wordWrap w:val="0"/>
              <w:autoSpaceDE w:val="0"/>
              <w:autoSpaceDN w:val="0"/>
              <w:spacing w:before="557" w:after="0" w:line="221" w:lineRule="exact"/>
            </w:pPr>
            <w:r>
              <w:rPr>
                <w:rFonts w:ascii="Calibri" w:eastAsia="Calibri" w:hAnsi="Calibri"/>
                <w:b/>
                <w:color w:val="000000"/>
              </w:rPr>
              <w:t>Field</w:t>
            </w:r>
            <w:r>
              <w:rPr>
                <w:rFonts w:ascii="Calibri" w:eastAsia="Calibri" w:hAnsi="Calibri"/>
                <w:b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b/>
                <w:color w:val="000000"/>
                <w:spacing w:val="1"/>
              </w:rPr>
              <w:t>Name</w:t>
            </w:r>
          </w:p>
          <w:p w:rsidR="00490E76" w:rsidRDefault="001C7717">
            <w:pPr>
              <w:wordWrap w:val="0"/>
              <w:autoSpaceDE w:val="0"/>
              <w:autoSpaceDN w:val="0"/>
              <w:spacing w:before="81" w:after="0" w:line="221" w:lineRule="exact"/>
            </w:pPr>
            <w:r>
              <w:rPr>
                <w:rFonts w:ascii="Calibri" w:eastAsia="Calibri" w:hAnsi="Calibri"/>
                <w:b/>
                <w:color w:val="000000"/>
              </w:rPr>
              <w:t>CrsID</w:t>
            </w:r>
          </w:p>
        </w:tc>
        <w:tc>
          <w:tcPr>
            <w:tcW w:w="6058" w:type="dxa"/>
            <w:gridSpan w:val="6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1" w:after="0" w:line="221" w:lineRule="exact"/>
              <w:ind w:left="139"/>
            </w:pPr>
            <w:r>
              <w:rPr>
                <w:rFonts w:ascii="Calibri" w:eastAsia="Calibri" w:hAnsi="Calibri"/>
                <w:color w:val="000000"/>
              </w:rPr>
              <w:t>Course</w:t>
            </w:r>
          </w:p>
          <w:p w:rsidR="00490E76" w:rsidRDefault="001C7717">
            <w:pPr>
              <w:wordWrap w:val="0"/>
              <w:autoSpaceDE w:val="0"/>
              <w:autoSpaceDN w:val="0"/>
              <w:spacing w:before="77" w:after="0" w:line="221" w:lineRule="exact"/>
              <w:ind w:left="139"/>
            </w:pPr>
            <w:r>
              <w:rPr>
                <w:rFonts w:ascii="Calibri" w:eastAsia="Calibri" w:hAnsi="Calibri"/>
                <w:color w:val="000000"/>
              </w:rPr>
              <w:t>This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table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2"/>
              </w:rPr>
              <w:t>will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-1"/>
              </w:rPr>
              <w:t xml:space="preserve">have </w:t>
            </w:r>
            <w:r>
              <w:rPr>
                <w:rFonts w:ascii="Calibri" w:eastAsia="Calibri" w:hAnsi="Calibri"/>
                <w:color w:val="000000"/>
                <w:spacing w:val="1"/>
              </w:rPr>
              <w:t>all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-1"/>
              </w:rPr>
              <w:t xml:space="preserve">the </w:t>
            </w:r>
            <w:r>
              <w:rPr>
                <w:rFonts w:ascii="Calibri" w:eastAsia="Calibri" w:hAnsi="Calibri"/>
                <w:color w:val="000000"/>
              </w:rPr>
              <w:t>details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of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-1"/>
              </w:rPr>
              <w:t>the “</w:t>
            </w:r>
            <w:r>
              <w:rPr>
                <w:rFonts w:ascii="Calibri" w:eastAsia="Calibri" w:hAnsi="Calibri"/>
                <w:color w:val="000000"/>
              </w:rPr>
              <w:t>Course</w:t>
            </w:r>
            <w:r>
              <w:rPr>
                <w:rFonts w:ascii="Calibri" w:eastAsia="Calibri" w:hAnsi="Calibri"/>
                <w:color w:val="000000"/>
                <w:spacing w:val="-1"/>
              </w:rPr>
              <w:t>”</w:t>
            </w:r>
            <w:r>
              <w:rPr>
                <w:rFonts w:ascii="Calibri" w:eastAsia="Calibri" w:hAnsi="Calibri"/>
                <w:color w:val="000000"/>
                <w:spacing w:val="3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1"/>
              </w:rPr>
              <w:t>entity</w:t>
            </w:r>
            <w:r>
              <w:rPr>
                <w:rFonts w:ascii="Calibri" w:eastAsia="Calibri" w:hAnsi="Calibri"/>
                <w:color w:val="000000"/>
                <w:spacing w:val="-2"/>
              </w:rPr>
              <w:t>.</w:t>
            </w:r>
          </w:p>
        </w:tc>
      </w:tr>
      <w:tr w:rsidR="00490E76">
        <w:trPr>
          <w:trHeight w:hRule="exact" w:val="536"/>
        </w:trPr>
        <w:tc>
          <w:tcPr>
            <w:tcW w:w="1623" w:type="dxa"/>
            <w:vMerge/>
          </w:tcPr>
          <w:p w:rsidR="00490E76" w:rsidRDefault="00490E76"/>
        </w:tc>
        <w:tc>
          <w:tcPr>
            <w:tcW w:w="1694" w:type="dxa"/>
            <w:gridSpan w:val="2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78" w:after="0" w:line="221" w:lineRule="exact"/>
              <w:ind w:left="394"/>
            </w:pPr>
            <w:r>
              <w:rPr>
                <w:rFonts w:ascii="Calibri" w:eastAsia="Calibri" w:hAnsi="Calibri"/>
                <w:b/>
                <w:color w:val="000000"/>
                <w:spacing w:val="1"/>
              </w:rPr>
              <w:t>Data</w:t>
            </w:r>
            <w:r>
              <w:rPr>
                <w:rFonts w:ascii="Calibri" w:eastAsia="Calibri" w:hAnsi="Calibri"/>
                <w:b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b/>
                <w:color w:val="000000"/>
              </w:rPr>
              <w:t>Type</w:t>
            </w:r>
          </w:p>
        </w:tc>
        <w:tc>
          <w:tcPr>
            <w:tcW w:w="2350" w:type="dxa"/>
            <w:gridSpan w:val="2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78" w:after="0" w:line="221" w:lineRule="exact"/>
              <w:ind w:left="325"/>
            </w:pPr>
            <w:r>
              <w:rPr>
                <w:rFonts w:ascii="Calibri" w:eastAsia="Calibri" w:hAnsi="Calibri"/>
                <w:b/>
                <w:color w:val="000000"/>
              </w:rPr>
              <w:t>Description</w:t>
            </w:r>
          </w:p>
        </w:tc>
        <w:tc>
          <w:tcPr>
            <w:tcW w:w="2018" w:type="dxa"/>
            <w:gridSpan w:val="2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78" w:after="0" w:line="221" w:lineRule="exact"/>
              <w:ind w:left="925"/>
            </w:pPr>
            <w:r>
              <w:rPr>
                <w:rFonts w:ascii="Calibri" w:eastAsia="Calibri" w:hAnsi="Calibri"/>
                <w:b/>
                <w:color w:val="000000"/>
              </w:rPr>
              <w:t>Constraints</w:t>
            </w:r>
          </w:p>
        </w:tc>
      </w:tr>
      <w:tr w:rsidR="00490E76">
        <w:trPr>
          <w:trHeight w:hRule="exact" w:val="296"/>
        </w:trPr>
        <w:tc>
          <w:tcPr>
            <w:tcW w:w="1623" w:type="dxa"/>
            <w:vMerge/>
          </w:tcPr>
          <w:p w:rsidR="00490E76" w:rsidRDefault="00490E76"/>
        </w:tc>
        <w:tc>
          <w:tcPr>
            <w:tcW w:w="1384" w:type="dxa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44" w:after="0" w:line="221" w:lineRule="exact"/>
              <w:ind w:left="394"/>
            </w:pPr>
            <w:r>
              <w:rPr>
                <w:rFonts w:ascii="Calibri" w:eastAsia="Calibri" w:hAnsi="Calibri"/>
                <w:color w:val="000000"/>
                <w:spacing w:val="-1"/>
              </w:rPr>
              <w:t>INT</w:t>
            </w:r>
          </w:p>
        </w:tc>
        <w:tc>
          <w:tcPr>
            <w:tcW w:w="898" w:type="dxa"/>
            <w:gridSpan w:val="2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38" w:after="0" w:line="221" w:lineRule="exact"/>
              <w:ind w:left="635"/>
            </w:pPr>
            <w:r>
              <w:rPr>
                <w:rFonts w:ascii="Symbol" w:eastAsia="Symbol" w:hAnsi="Symbol"/>
                <w:color w:val="000000"/>
                <w:spacing w:val="-31"/>
              </w:rPr>
              <w:t></w:t>
            </w:r>
          </w:p>
        </w:tc>
        <w:tc>
          <w:tcPr>
            <w:tcW w:w="1852" w:type="dxa"/>
            <w:gridSpan w:val="2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54" w:after="0" w:line="221" w:lineRule="exact"/>
              <w:ind w:left="99"/>
            </w:pPr>
            <w:r>
              <w:rPr>
                <w:rFonts w:ascii="Calibri" w:eastAsia="Calibri" w:hAnsi="Calibri"/>
                <w:color w:val="000000"/>
              </w:rPr>
              <w:t>Course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1"/>
              </w:rPr>
              <w:t>ID</w:t>
            </w:r>
          </w:p>
        </w:tc>
        <w:tc>
          <w:tcPr>
            <w:tcW w:w="1930" w:type="dxa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44" w:after="0" w:line="221" w:lineRule="exact"/>
              <w:ind w:left="837"/>
            </w:pPr>
            <w:r>
              <w:rPr>
                <w:rFonts w:ascii="Calibri" w:eastAsia="Calibri" w:hAnsi="Calibri"/>
                <w:color w:val="000000"/>
              </w:rPr>
              <w:t>Not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1"/>
              </w:rPr>
              <w:t>null</w:t>
            </w:r>
          </w:p>
        </w:tc>
      </w:tr>
      <w:tr w:rsidR="00490E76">
        <w:trPr>
          <w:trHeight w:hRule="exact" w:val="258"/>
        </w:trPr>
        <w:tc>
          <w:tcPr>
            <w:tcW w:w="1623" w:type="dxa"/>
            <w:vMerge/>
          </w:tcPr>
          <w:p w:rsidR="00490E76" w:rsidRDefault="00490E76"/>
        </w:tc>
        <w:tc>
          <w:tcPr>
            <w:tcW w:w="2280" w:type="dxa"/>
            <w:gridSpan w:val="3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1" w:after="0" w:line="221" w:lineRule="exact"/>
              <w:ind w:left="2017"/>
            </w:pPr>
            <w:r>
              <w:rPr>
                <w:rFonts w:ascii="Symbol" w:eastAsia="Symbol" w:hAnsi="Symbol"/>
                <w:color w:val="000000"/>
                <w:spacing w:val="-31"/>
              </w:rPr>
              <w:t></w:t>
            </w:r>
          </w:p>
        </w:tc>
        <w:tc>
          <w:tcPr>
            <w:tcW w:w="3780" w:type="dxa"/>
            <w:gridSpan w:val="3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36" w:after="0" w:line="221" w:lineRule="exact"/>
              <w:ind w:left="99"/>
            </w:pPr>
            <w:r>
              <w:rPr>
                <w:rFonts w:ascii="Calibri" w:eastAsia="Calibri" w:hAnsi="Calibri"/>
                <w:color w:val="000000"/>
              </w:rPr>
              <w:t>Primary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1"/>
              </w:rPr>
              <w:t>key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(</w:t>
            </w:r>
            <w:r>
              <w:rPr>
                <w:rFonts w:ascii="Calibri" w:eastAsia="Calibri" w:hAnsi="Calibri"/>
                <w:color w:val="000000"/>
                <w:spacing w:val="1"/>
              </w:rPr>
              <w:t>PK</w:t>
            </w:r>
            <w:r>
              <w:rPr>
                <w:rFonts w:ascii="Calibri" w:eastAsia="Calibri" w:hAnsi="Calibri"/>
                <w:color w:val="000000"/>
              </w:rPr>
              <w:t>)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of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-1"/>
              </w:rPr>
              <w:t>the</w:t>
            </w:r>
          </w:p>
        </w:tc>
      </w:tr>
    </w:tbl>
    <w:p w:rsidR="00490E76" w:rsidRDefault="001C7717">
      <w:pPr>
        <w:wordWrap w:val="0"/>
        <w:autoSpaceDE w:val="0"/>
        <w:autoSpaceDN w:val="0"/>
        <w:spacing w:before="47" w:after="29" w:line="221" w:lineRule="exact"/>
        <w:ind w:left="4799"/>
      </w:pPr>
      <w:r>
        <w:rPr>
          <w:rFonts w:ascii="Calibri" w:eastAsia="Calibri" w:hAnsi="Calibri"/>
          <w:color w:val="000000"/>
        </w:rPr>
        <w:t>table</w:t>
      </w:r>
    </w:p>
    <w:p w:rsidR="00490E76" w:rsidRDefault="00490E76">
      <w:pPr>
        <w:wordWrap w:val="0"/>
        <w:autoSpaceDE w:val="0"/>
        <w:autoSpaceDN w:val="0"/>
        <w:spacing w:before="42" w:after="0" w:line="14" w:lineRule="exact"/>
      </w:pPr>
    </w:p>
    <w:tbl>
      <w:tblPr>
        <w:tblW w:w="0" w:type="auto"/>
        <w:tblInd w:w="1126" w:type="dxa"/>
        <w:tblLayout w:type="fixed"/>
        <w:tblLook w:val="04A0" w:firstRow="1" w:lastRow="0" w:firstColumn="1" w:lastColumn="0" w:noHBand="0" w:noVBand="1"/>
      </w:tblPr>
      <w:tblGrid>
        <w:gridCol w:w="1284"/>
        <w:gridCol w:w="1774"/>
        <w:gridCol w:w="3018"/>
        <w:gridCol w:w="454"/>
        <w:gridCol w:w="2344"/>
      </w:tblGrid>
      <w:tr w:rsidR="00490E76">
        <w:trPr>
          <w:trHeight w:hRule="exact" w:val="248"/>
        </w:trPr>
        <w:tc>
          <w:tcPr>
            <w:tcW w:w="1284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after="0" w:line="221" w:lineRule="exact"/>
            </w:pPr>
            <w:r>
              <w:rPr>
                <w:rFonts w:ascii="Calibri" w:eastAsia="Calibri" w:hAnsi="Calibri"/>
                <w:b/>
                <w:color w:val="000000"/>
              </w:rPr>
              <w:t>CrsName</w:t>
            </w:r>
          </w:p>
        </w:tc>
        <w:tc>
          <w:tcPr>
            <w:tcW w:w="1774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after="0" w:line="221" w:lineRule="exact"/>
              <w:ind w:left="408"/>
            </w:pPr>
            <w:r>
              <w:rPr>
                <w:rFonts w:ascii="Calibri" w:eastAsia="Calibri" w:hAnsi="Calibri"/>
                <w:color w:val="000000"/>
              </w:rPr>
              <w:t>Varchar(</w:t>
            </w:r>
            <w:r>
              <w:rPr>
                <w:rFonts w:ascii="Calibri" w:eastAsia="Calibri" w:hAnsi="Calibri"/>
                <w:color w:val="000000"/>
                <w:spacing w:val="-1"/>
              </w:rPr>
              <w:t>50</w:t>
            </w:r>
            <w:r>
              <w:rPr>
                <w:rFonts w:ascii="Calibri" w:eastAsia="Calibri" w:hAnsi="Calibri"/>
                <w:color w:val="000000"/>
                <w:spacing w:val="5"/>
              </w:rPr>
              <w:t>)</w:t>
            </w:r>
          </w:p>
        </w:tc>
        <w:tc>
          <w:tcPr>
            <w:tcW w:w="3018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after="0" w:line="221" w:lineRule="exact"/>
              <w:ind w:left="259"/>
            </w:pPr>
            <w:r>
              <w:rPr>
                <w:rFonts w:ascii="Calibri" w:eastAsia="Calibri" w:hAnsi="Calibri"/>
                <w:color w:val="000000"/>
              </w:rPr>
              <w:t>Course</w:t>
            </w:r>
            <w:r>
              <w:rPr>
                <w:rFonts w:ascii="Calibri" w:eastAsia="Calibri" w:hAnsi="Calibri"/>
                <w:color w:val="000000"/>
                <w:spacing w:val="-2"/>
              </w:rPr>
              <w:t>’</w:t>
            </w:r>
            <w:r>
              <w:rPr>
                <w:rFonts w:ascii="Calibri" w:eastAsia="Calibri" w:hAnsi="Calibri"/>
                <w:color w:val="000000"/>
              </w:rPr>
              <w:t>s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1"/>
              </w:rPr>
              <w:t>name</w:t>
            </w:r>
          </w:p>
        </w:tc>
        <w:tc>
          <w:tcPr>
            <w:tcW w:w="2796" w:type="dxa"/>
            <w:gridSpan w:val="2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after="0" w:line="221" w:lineRule="exact"/>
              <w:ind w:left="191"/>
            </w:pPr>
            <w:r>
              <w:rPr>
                <w:rFonts w:ascii="Calibri" w:eastAsia="Calibri" w:hAnsi="Calibri"/>
                <w:color w:val="000000"/>
              </w:rPr>
              <w:t>Not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1"/>
              </w:rPr>
              <w:t>null</w:t>
            </w:r>
          </w:p>
        </w:tc>
      </w:tr>
      <w:tr w:rsidR="00490E76">
        <w:trPr>
          <w:trHeight w:hRule="exact" w:val="2"/>
        </w:trPr>
        <w:tc>
          <w:tcPr>
            <w:tcW w:w="2273" w:type="dxa"/>
            <w:vMerge/>
          </w:tcPr>
          <w:p w:rsidR="00490E76" w:rsidRDefault="00490E76"/>
        </w:tc>
        <w:tc>
          <w:tcPr>
            <w:tcW w:w="2273" w:type="dxa"/>
            <w:vMerge/>
          </w:tcPr>
          <w:p w:rsidR="00490E76" w:rsidRDefault="00490E76"/>
        </w:tc>
        <w:tc>
          <w:tcPr>
            <w:tcW w:w="2273" w:type="dxa"/>
            <w:vMerge/>
          </w:tcPr>
          <w:p w:rsidR="00490E76" w:rsidRDefault="00490E76"/>
        </w:tc>
        <w:tc>
          <w:tcPr>
            <w:tcW w:w="454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9" w:after="0" w:line="221" w:lineRule="exact"/>
              <w:ind w:left="191"/>
            </w:pPr>
            <w:r>
              <w:rPr>
                <w:rFonts w:ascii="Symbol" w:eastAsia="Symbol" w:hAnsi="Symbol"/>
                <w:color w:val="000000"/>
                <w:spacing w:val="-31"/>
              </w:rPr>
              <w:t></w:t>
            </w:r>
          </w:p>
        </w:tc>
        <w:tc>
          <w:tcPr>
            <w:tcW w:w="2344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44" w:after="0" w:line="221" w:lineRule="exact"/>
              <w:ind w:left="99"/>
            </w:pPr>
            <w:r>
              <w:rPr>
                <w:rFonts w:ascii="Calibri" w:eastAsia="Calibri" w:hAnsi="Calibri"/>
                <w:color w:val="000000"/>
              </w:rPr>
              <w:t>Not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1"/>
              </w:rPr>
              <w:t>null</w:t>
            </w:r>
          </w:p>
        </w:tc>
      </w:tr>
      <w:tr w:rsidR="00490E76">
        <w:trPr>
          <w:trHeight w:hRule="exact" w:val="284"/>
        </w:trPr>
        <w:tc>
          <w:tcPr>
            <w:tcW w:w="1284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8" w:after="0" w:line="221" w:lineRule="exact"/>
            </w:pPr>
            <w:r>
              <w:rPr>
                <w:rFonts w:ascii="Calibri" w:eastAsia="Calibri" w:hAnsi="Calibri"/>
                <w:b/>
                <w:color w:val="000000"/>
              </w:rPr>
              <w:t>InstID</w:t>
            </w:r>
          </w:p>
        </w:tc>
        <w:tc>
          <w:tcPr>
            <w:tcW w:w="1774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8" w:after="0" w:line="221" w:lineRule="exact"/>
              <w:ind w:left="408"/>
            </w:pPr>
            <w:r>
              <w:rPr>
                <w:rFonts w:ascii="Calibri" w:eastAsia="Calibri" w:hAnsi="Calibri"/>
                <w:color w:val="000000"/>
                <w:spacing w:val="-1"/>
              </w:rPr>
              <w:t>INT</w:t>
            </w:r>
          </w:p>
        </w:tc>
        <w:tc>
          <w:tcPr>
            <w:tcW w:w="3018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8" w:after="0" w:line="221" w:lineRule="exact"/>
              <w:ind w:left="259"/>
            </w:pPr>
            <w:r>
              <w:rPr>
                <w:rFonts w:ascii="Calibri" w:eastAsia="Calibri" w:hAnsi="Calibri"/>
                <w:color w:val="000000"/>
                <w:spacing w:val="1"/>
              </w:rPr>
              <w:t>ID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of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-1"/>
              </w:rPr>
              <w:t xml:space="preserve">the </w:t>
            </w:r>
            <w:r>
              <w:rPr>
                <w:rFonts w:ascii="Calibri" w:eastAsia="Calibri" w:hAnsi="Calibri"/>
                <w:color w:val="000000"/>
              </w:rPr>
              <w:t>Course</w:t>
            </w:r>
            <w:r>
              <w:rPr>
                <w:rFonts w:ascii="Calibri" w:eastAsia="Calibri" w:hAnsi="Calibri"/>
                <w:color w:val="000000"/>
                <w:spacing w:val="-2"/>
              </w:rPr>
              <w:t>’</w:t>
            </w:r>
            <w:r>
              <w:rPr>
                <w:rFonts w:ascii="Calibri" w:eastAsia="Calibri" w:hAnsi="Calibri"/>
                <w:color w:val="000000"/>
              </w:rPr>
              <w:t>s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1"/>
              </w:rPr>
              <w:t>Instructor</w:t>
            </w:r>
          </w:p>
        </w:tc>
        <w:tc>
          <w:tcPr>
            <w:tcW w:w="2273" w:type="dxa"/>
            <w:vMerge/>
          </w:tcPr>
          <w:p w:rsidR="00490E76" w:rsidRDefault="00490E76"/>
        </w:tc>
        <w:tc>
          <w:tcPr>
            <w:tcW w:w="2273" w:type="dxa"/>
            <w:vMerge/>
          </w:tcPr>
          <w:p w:rsidR="00490E76" w:rsidRDefault="00490E76"/>
        </w:tc>
      </w:tr>
      <w:tr w:rsidR="00490E76">
        <w:trPr>
          <w:trHeight w:hRule="exact" w:val="258"/>
        </w:trPr>
        <w:tc>
          <w:tcPr>
            <w:tcW w:w="2273" w:type="dxa"/>
            <w:vMerge/>
          </w:tcPr>
          <w:p w:rsidR="00490E76" w:rsidRDefault="00490E76"/>
        </w:tc>
        <w:tc>
          <w:tcPr>
            <w:tcW w:w="2273" w:type="dxa"/>
            <w:vMerge/>
          </w:tcPr>
          <w:p w:rsidR="00490E76" w:rsidRDefault="00490E76"/>
        </w:tc>
        <w:tc>
          <w:tcPr>
            <w:tcW w:w="2273" w:type="dxa"/>
            <w:vMerge/>
          </w:tcPr>
          <w:p w:rsidR="00490E76" w:rsidRDefault="00490E76"/>
        </w:tc>
        <w:tc>
          <w:tcPr>
            <w:tcW w:w="454" w:type="dxa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1" w:after="0" w:line="221" w:lineRule="exact"/>
              <w:ind w:left="191"/>
            </w:pPr>
            <w:r>
              <w:rPr>
                <w:rFonts w:ascii="Symbol" w:eastAsia="Symbol" w:hAnsi="Symbol"/>
                <w:color w:val="000000"/>
                <w:spacing w:val="-31"/>
              </w:rPr>
              <w:t></w:t>
            </w:r>
          </w:p>
        </w:tc>
        <w:tc>
          <w:tcPr>
            <w:tcW w:w="2344" w:type="dxa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37" w:after="0" w:line="221" w:lineRule="exact"/>
              <w:ind w:left="99"/>
            </w:pPr>
            <w:r>
              <w:rPr>
                <w:rFonts w:ascii="Calibri" w:eastAsia="Calibri" w:hAnsi="Calibri"/>
                <w:color w:val="000000"/>
              </w:rPr>
              <w:t>Foreign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1"/>
              </w:rPr>
              <w:t>key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refers</w:t>
            </w:r>
            <w:r>
              <w:rPr>
                <w:rFonts w:ascii="Calibri" w:eastAsia="Calibri" w:hAnsi="Calibri"/>
                <w:color w:val="000000"/>
                <w:spacing w:val="-1"/>
              </w:rPr>
              <w:t xml:space="preserve"> to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-1"/>
              </w:rPr>
              <w:t>the</w:t>
            </w:r>
          </w:p>
        </w:tc>
      </w:tr>
    </w:tbl>
    <w:p w:rsidR="00490E76" w:rsidRDefault="001C7717">
      <w:pPr>
        <w:wordWrap w:val="0"/>
        <w:autoSpaceDE w:val="0"/>
        <w:autoSpaceDN w:val="0"/>
        <w:spacing w:before="48" w:after="24" w:line="221" w:lineRule="exact"/>
        <w:ind w:left="7747"/>
      </w:pPr>
      <w:r>
        <w:rPr>
          <w:rFonts w:ascii="Calibri" w:eastAsia="Calibri" w:hAnsi="Calibri"/>
          <w:color w:val="000000"/>
        </w:rPr>
        <w:t>column</w:t>
      </w:r>
      <w:r>
        <w:rPr>
          <w:rFonts w:ascii="Calibri" w:eastAsia="Calibri" w:hAnsi="Calibri"/>
          <w:color w:val="000000"/>
          <w:spacing w:val="-2"/>
        </w:rPr>
        <w:t xml:space="preserve"> </w:t>
      </w:r>
      <w:r>
        <w:rPr>
          <w:rFonts w:ascii="Calibri" w:eastAsia="Calibri" w:hAnsi="Calibri"/>
          <w:color w:val="000000"/>
          <w:spacing w:val="-1"/>
        </w:rPr>
        <w:t>“</w:t>
      </w:r>
      <w:r>
        <w:rPr>
          <w:rFonts w:ascii="Calibri" w:eastAsia="Calibri" w:hAnsi="Calibri"/>
          <w:color w:val="000000"/>
        </w:rPr>
        <w:t>InstID</w:t>
      </w:r>
      <w:r>
        <w:rPr>
          <w:rFonts w:ascii="Calibri" w:eastAsia="Calibri" w:hAnsi="Calibri"/>
          <w:color w:val="000000"/>
          <w:spacing w:val="-1"/>
        </w:rPr>
        <w:t>”</w:t>
      </w:r>
      <w:r>
        <w:rPr>
          <w:rFonts w:ascii="Calibri" w:eastAsia="Calibri" w:hAnsi="Calibri"/>
          <w:color w:val="000000"/>
          <w:spacing w:val="-2"/>
        </w:rPr>
        <w:t xml:space="preserve"> </w:t>
      </w:r>
      <w:r>
        <w:rPr>
          <w:rFonts w:ascii="Calibri" w:eastAsia="Calibri" w:hAnsi="Calibri"/>
          <w:color w:val="000000"/>
          <w:spacing w:val="2"/>
        </w:rPr>
        <w:t>in</w:t>
      </w:r>
    </w:p>
    <w:p w:rsidR="00490E76" w:rsidRDefault="001C7717">
      <w:pPr>
        <w:wordWrap w:val="0"/>
        <w:autoSpaceDE w:val="0"/>
        <w:autoSpaceDN w:val="0"/>
        <w:spacing w:before="48" w:after="331" w:line="221" w:lineRule="exact"/>
        <w:ind w:left="7747"/>
      </w:pPr>
      <w:r>
        <w:rPr>
          <w:rFonts w:ascii="Calibri" w:eastAsia="Calibri" w:hAnsi="Calibri"/>
          <w:color w:val="000000"/>
          <w:spacing w:val="-1"/>
        </w:rPr>
        <w:t>“</w:t>
      </w:r>
      <w:r>
        <w:rPr>
          <w:rFonts w:ascii="Calibri" w:eastAsia="Calibri" w:hAnsi="Calibri"/>
          <w:color w:val="000000"/>
        </w:rPr>
        <w:t>Instructor</w:t>
      </w:r>
      <w:r>
        <w:rPr>
          <w:rFonts w:ascii="Calibri" w:eastAsia="Calibri" w:hAnsi="Calibri"/>
          <w:color w:val="000000"/>
          <w:spacing w:val="4"/>
        </w:rPr>
        <w:t>”</w:t>
      </w:r>
      <w:r>
        <w:rPr>
          <w:rFonts w:ascii="Calibri" w:eastAsia="Calibri" w:hAnsi="Calibri"/>
          <w:color w:val="000000"/>
          <w:spacing w:val="-2"/>
        </w:rPr>
        <w:t xml:space="preserve"> </w:t>
      </w:r>
      <w:r>
        <w:rPr>
          <w:rFonts w:ascii="Calibri" w:eastAsia="Calibri" w:hAnsi="Calibri"/>
          <w:color w:val="000000"/>
          <w:spacing w:val="1"/>
        </w:rPr>
        <w:t>table</w:t>
      </w:r>
    </w:p>
    <w:p w:rsidR="00490E76" w:rsidRDefault="001C7717">
      <w:pPr>
        <w:wordWrap w:val="0"/>
        <w:autoSpaceDE w:val="0"/>
        <w:autoSpaceDN w:val="0"/>
        <w:spacing w:before="662" w:after="134" w:line="278" w:lineRule="exact"/>
        <w:ind w:left="1000"/>
      </w:pPr>
      <w:r>
        <w:rPr>
          <w:rFonts w:ascii="Calibri" w:eastAsia="Calibri" w:hAnsi="Calibri"/>
          <w:b/>
          <w:color w:val="000000"/>
          <w:spacing w:val="-1"/>
          <w:sz w:val="28"/>
        </w:rPr>
        <w:t>Table</w:t>
      </w:r>
      <w:r>
        <w:rPr>
          <w:rFonts w:ascii="Calibri" w:eastAsia="Calibri" w:hAnsi="Calibri"/>
          <w:b/>
          <w:color w:val="000000"/>
          <w:spacing w:val="1"/>
          <w:sz w:val="28"/>
        </w:rPr>
        <w:t>:</w:t>
      </w:r>
      <w:r>
        <w:rPr>
          <w:rFonts w:ascii="Calibri" w:eastAsia="Calibri" w:hAnsi="Calibri"/>
          <w:color w:val="000000"/>
          <w:spacing w:val="-1"/>
          <w:sz w:val="28"/>
        </w:rPr>
        <w:t xml:space="preserve"> </w:t>
      </w:r>
      <w:r>
        <w:rPr>
          <w:rFonts w:ascii="Calibri" w:eastAsia="Calibri" w:hAnsi="Calibri"/>
          <w:color w:val="000000"/>
          <w:sz w:val="28"/>
        </w:rPr>
        <w:t>Topic</w:t>
      </w:r>
    </w:p>
    <w:p w:rsidR="00490E76" w:rsidRDefault="00490E76">
      <w:pPr>
        <w:wordWrap w:val="0"/>
        <w:autoSpaceDE w:val="0"/>
        <w:autoSpaceDN w:val="0"/>
        <w:spacing w:before="254" w:after="0" w:line="14" w:lineRule="exact"/>
      </w:pPr>
    </w:p>
    <w:tbl>
      <w:tblPr>
        <w:tblW w:w="0" w:type="auto"/>
        <w:tblInd w:w="1126" w:type="dxa"/>
        <w:tblLayout w:type="fixed"/>
        <w:tblLook w:val="04A0" w:firstRow="1" w:lastRow="0" w:firstColumn="1" w:lastColumn="0" w:noHBand="0" w:noVBand="1"/>
      </w:tblPr>
      <w:tblGrid>
        <w:gridCol w:w="1298"/>
        <w:gridCol w:w="1486"/>
        <w:gridCol w:w="312"/>
        <w:gridCol w:w="120"/>
        <w:gridCol w:w="542"/>
        <w:gridCol w:w="2934"/>
        <w:gridCol w:w="1804"/>
      </w:tblGrid>
      <w:tr w:rsidR="00490E76">
        <w:trPr>
          <w:trHeight w:hRule="exact" w:val="260"/>
        </w:trPr>
        <w:tc>
          <w:tcPr>
            <w:tcW w:w="1298" w:type="dxa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after="0" w:line="220" w:lineRule="exact"/>
            </w:pPr>
            <w:r>
              <w:rPr>
                <w:rFonts w:ascii="Calibri" w:eastAsia="Calibri" w:hAnsi="Calibri"/>
                <w:color w:val="000000"/>
                <w:spacing w:val="1"/>
              </w:rPr>
              <w:t>Name</w:t>
            </w:r>
            <w:r>
              <w:rPr>
                <w:rFonts w:ascii="Calibri" w:eastAsia="Calibri" w:hAnsi="Calibri"/>
                <w:color w:val="000000"/>
                <w:spacing w:val="-1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1"/>
              </w:rPr>
              <w:t>in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-1"/>
              </w:rPr>
              <w:t>D</w:t>
            </w:r>
            <w:r>
              <w:rPr>
                <w:rFonts w:ascii="Calibri" w:eastAsia="Calibri" w:hAnsi="Calibri"/>
                <w:color w:val="000000"/>
                <w:spacing w:val="2"/>
              </w:rPr>
              <w:t>.</w:t>
            </w:r>
            <w:r>
              <w:rPr>
                <w:rFonts w:ascii="Calibri" w:eastAsia="Calibri" w:hAnsi="Calibri"/>
                <w:color w:val="000000"/>
                <w:spacing w:val="-3"/>
              </w:rPr>
              <w:t>B</w:t>
            </w:r>
          </w:p>
        </w:tc>
        <w:tc>
          <w:tcPr>
            <w:tcW w:w="5390" w:type="dxa"/>
            <w:gridSpan w:val="5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after="0" w:line="220" w:lineRule="exact"/>
              <w:ind w:left="139"/>
            </w:pPr>
            <w:r>
              <w:rPr>
                <w:rFonts w:ascii="Calibri" w:eastAsia="Calibri" w:hAnsi="Calibri"/>
                <w:color w:val="000000"/>
              </w:rPr>
              <w:t>Topic</w:t>
            </w:r>
          </w:p>
        </w:tc>
        <w:tc>
          <w:tcPr>
            <w:tcW w:w="1804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1104" w:after="0" w:line="221" w:lineRule="exact"/>
              <w:ind w:left="230"/>
            </w:pPr>
            <w:r>
              <w:rPr>
                <w:rFonts w:ascii="Calibri" w:eastAsia="Calibri" w:hAnsi="Calibri"/>
                <w:b/>
                <w:color w:val="000000"/>
              </w:rPr>
              <w:t>Constraints</w:t>
            </w:r>
          </w:p>
        </w:tc>
      </w:tr>
      <w:tr w:rsidR="00490E76">
        <w:trPr>
          <w:trHeight w:hRule="exact" w:val="552"/>
        </w:trPr>
        <w:tc>
          <w:tcPr>
            <w:tcW w:w="1298" w:type="dxa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37" w:after="0" w:line="221" w:lineRule="exact"/>
            </w:pPr>
            <w:r>
              <w:rPr>
                <w:rFonts w:ascii="Calibri" w:eastAsia="Calibri" w:hAnsi="Calibri"/>
                <w:color w:val="000000"/>
              </w:rPr>
              <w:t>Description</w:t>
            </w:r>
          </w:p>
        </w:tc>
        <w:tc>
          <w:tcPr>
            <w:tcW w:w="5390" w:type="dxa"/>
            <w:gridSpan w:val="5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37" w:after="0" w:line="221" w:lineRule="exact"/>
              <w:ind w:left="139"/>
            </w:pPr>
            <w:r>
              <w:rPr>
                <w:rFonts w:ascii="Calibri" w:eastAsia="Calibri" w:hAnsi="Calibri"/>
                <w:color w:val="000000"/>
              </w:rPr>
              <w:t>This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table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2"/>
              </w:rPr>
              <w:t>will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-1"/>
              </w:rPr>
              <w:t xml:space="preserve">have </w:t>
            </w:r>
            <w:r>
              <w:rPr>
                <w:rFonts w:ascii="Calibri" w:eastAsia="Calibri" w:hAnsi="Calibri"/>
                <w:color w:val="000000"/>
                <w:spacing w:val="1"/>
              </w:rPr>
              <w:t>all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-1"/>
              </w:rPr>
              <w:t xml:space="preserve">the </w:t>
            </w:r>
            <w:r>
              <w:rPr>
                <w:rFonts w:ascii="Calibri" w:eastAsia="Calibri" w:hAnsi="Calibri"/>
                <w:color w:val="000000"/>
              </w:rPr>
              <w:t>details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of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-1"/>
              </w:rPr>
              <w:t>the “Topic</w:t>
            </w:r>
            <w:r>
              <w:rPr>
                <w:rFonts w:ascii="Calibri" w:eastAsia="Calibri" w:hAnsi="Calibri"/>
                <w:color w:val="000000"/>
                <w:spacing w:val="4"/>
              </w:rPr>
              <w:t>”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entity</w:t>
            </w:r>
            <w:r>
              <w:rPr>
                <w:rFonts w:ascii="Calibri" w:eastAsia="Calibri" w:hAnsi="Calibri"/>
                <w:color w:val="000000"/>
                <w:spacing w:val="7"/>
              </w:rPr>
              <w:t>.</w:t>
            </w:r>
          </w:p>
        </w:tc>
        <w:tc>
          <w:tcPr>
            <w:tcW w:w="1623" w:type="dxa"/>
            <w:vMerge/>
          </w:tcPr>
          <w:p w:rsidR="00490E76" w:rsidRDefault="00490E76"/>
        </w:tc>
      </w:tr>
      <w:tr w:rsidR="00490E76">
        <w:trPr>
          <w:trHeight w:hRule="exact" w:val="548"/>
        </w:trPr>
        <w:tc>
          <w:tcPr>
            <w:tcW w:w="1298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92" w:after="0" w:line="221" w:lineRule="exact"/>
            </w:pPr>
            <w:r>
              <w:rPr>
                <w:rFonts w:ascii="Calibri" w:eastAsia="Calibri" w:hAnsi="Calibri"/>
                <w:b/>
                <w:color w:val="000000"/>
              </w:rPr>
              <w:t>Field</w:t>
            </w:r>
            <w:r>
              <w:rPr>
                <w:rFonts w:ascii="Calibri" w:eastAsia="Calibri" w:hAnsi="Calibri"/>
                <w:b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b/>
                <w:color w:val="000000"/>
                <w:spacing w:val="1"/>
              </w:rPr>
              <w:t>Name</w:t>
            </w:r>
          </w:p>
        </w:tc>
        <w:tc>
          <w:tcPr>
            <w:tcW w:w="1798" w:type="dxa"/>
            <w:gridSpan w:val="2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92" w:after="0" w:line="221" w:lineRule="exact"/>
              <w:ind w:left="423"/>
            </w:pPr>
            <w:r>
              <w:rPr>
                <w:rFonts w:ascii="Calibri" w:eastAsia="Calibri" w:hAnsi="Calibri"/>
                <w:b/>
                <w:color w:val="000000"/>
                <w:spacing w:val="1"/>
              </w:rPr>
              <w:t>Data</w:t>
            </w:r>
            <w:r>
              <w:rPr>
                <w:rFonts w:ascii="Calibri" w:eastAsia="Calibri" w:hAnsi="Calibri"/>
                <w:b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b/>
                <w:color w:val="000000"/>
              </w:rPr>
              <w:t>Type</w:t>
            </w:r>
          </w:p>
        </w:tc>
        <w:tc>
          <w:tcPr>
            <w:tcW w:w="3594" w:type="dxa"/>
            <w:gridSpan w:val="3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92" w:after="0" w:line="221" w:lineRule="exact"/>
              <w:ind w:left="398"/>
            </w:pPr>
            <w:r>
              <w:rPr>
                <w:rFonts w:ascii="Calibri" w:eastAsia="Calibri" w:hAnsi="Calibri"/>
                <w:b/>
                <w:color w:val="000000"/>
              </w:rPr>
              <w:t>Description</w:t>
            </w:r>
          </w:p>
        </w:tc>
        <w:tc>
          <w:tcPr>
            <w:tcW w:w="1623" w:type="dxa"/>
            <w:vMerge/>
          </w:tcPr>
          <w:p w:rsidR="00490E76" w:rsidRDefault="00490E76"/>
        </w:tc>
      </w:tr>
      <w:tr w:rsidR="00490E76">
        <w:trPr>
          <w:trHeight w:hRule="exact" w:val="4"/>
        </w:trPr>
        <w:tc>
          <w:tcPr>
            <w:tcW w:w="1623" w:type="dxa"/>
            <w:vMerge/>
          </w:tcPr>
          <w:p w:rsidR="00490E76" w:rsidRDefault="00490E76"/>
        </w:tc>
        <w:tc>
          <w:tcPr>
            <w:tcW w:w="1486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41" w:after="0" w:line="221" w:lineRule="exact"/>
              <w:ind w:left="423"/>
            </w:pPr>
            <w:r>
              <w:rPr>
                <w:rFonts w:ascii="Calibri" w:eastAsia="Calibri" w:hAnsi="Calibri"/>
                <w:color w:val="000000"/>
                <w:spacing w:val="-1"/>
              </w:rPr>
              <w:t>INT</w:t>
            </w:r>
          </w:p>
        </w:tc>
        <w:tc>
          <w:tcPr>
            <w:tcW w:w="974" w:type="dxa"/>
            <w:gridSpan w:val="3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35" w:after="0" w:line="221" w:lineRule="exact"/>
              <w:ind w:left="710"/>
            </w:pPr>
            <w:r>
              <w:rPr>
                <w:rFonts w:ascii="Symbol" w:eastAsia="Symbol" w:hAnsi="Symbol"/>
                <w:color w:val="000000"/>
                <w:spacing w:val="-31"/>
              </w:rPr>
              <w:t></w:t>
            </w:r>
          </w:p>
        </w:tc>
        <w:tc>
          <w:tcPr>
            <w:tcW w:w="2934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51" w:after="0" w:line="221" w:lineRule="exact"/>
              <w:ind w:left="98"/>
            </w:pPr>
            <w:r>
              <w:rPr>
                <w:rFonts w:ascii="Calibri" w:eastAsia="Calibri" w:hAnsi="Calibri"/>
                <w:color w:val="000000"/>
                <w:spacing w:val="-1"/>
              </w:rPr>
              <w:t xml:space="preserve">Topic </w:t>
            </w:r>
            <w:r>
              <w:rPr>
                <w:rFonts w:ascii="Calibri" w:eastAsia="Calibri" w:hAnsi="Calibri"/>
                <w:color w:val="000000"/>
                <w:spacing w:val="1"/>
              </w:rPr>
              <w:t>ID</w:t>
            </w:r>
          </w:p>
        </w:tc>
        <w:tc>
          <w:tcPr>
            <w:tcW w:w="1623" w:type="dxa"/>
            <w:vMerge/>
          </w:tcPr>
          <w:p w:rsidR="00490E76" w:rsidRDefault="00490E76"/>
        </w:tc>
      </w:tr>
      <w:tr w:rsidR="00490E76">
        <w:trPr>
          <w:trHeight w:hRule="exact" w:val="292"/>
        </w:trPr>
        <w:tc>
          <w:tcPr>
            <w:tcW w:w="1298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37" w:after="0" w:line="221" w:lineRule="exact"/>
            </w:pPr>
            <w:r>
              <w:rPr>
                <w:rFonts w:ascii="Calibri" w:eastAsia="Calibri" w:hAnsi="Calibri"/>
                <w:b/>
                <w:color w:val="000000"/>
              </w:rPr>
              <w:t>TID</w:t>
            </w:r>
          </w:p>
        </w:tc>
        <w:tc>
          <w:tcPr>
            <w:tcW w:w="1623" w:type="dxa"/>
            <w:vMerge/>
          </w:tcPr>
          <w:p w:rsidR="00490E76" w:rsidRDefault="00490E76"/>
        </w:tc>
        <w:tc>
          <w:tcPr>
            <w:tcW w:w="4869" w:type="dxa"/>
            <w:gridSpan w:val="3"/>
            <w:vMerge/>
          </w:tcPr>
          <w:p w:rsidR="00490E76" w:rsidRDefault="00490E76"/>
        </w:tc>
        <w:tc>
          <w:tcPr>
            <w:tcW w:w="1623" w:type="dxa"/>
            <w:vMerge/>
          </w:tcPr>
          <w:p w:rsidR="00490E76" w:rsidRDefault="00490E76"/>
        </w:tc>
        <w:tc>
          <w:tcPr>
            <w:tcW w:w="1804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37" w:after="0" w:line="221" w:lineRule="exact"/>
              <w:ind w:left="230"/>
            </w:pPr>
            <w:r>
              <w:rPr>
                <w:rFonts w:ascii="Calibri" w:eastAsia="Calibri" w:hAnsi="Calibri"/>
                <w:color w:val="000000"/>
              </w:rPr>
              <w:t>Not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1"/>
              </w:rPr>
              <w:t>null</w:t>
            </w:r>
          </w:p>
        </w:tc>
      </w:tr>
      <w:tr w:rsidR="00490E76">
        <w:trPr>
          <w:trHeight w:hRule="exact" w:val="142"/>
        </w:trPr>
        <w:tc>
          <w:tcPr>
            <w:tcW w:w="1623" w:type="dxa"/>
            <w:vMerge/>
          </w:tcPr>
          <w:p w:rsidR="00490E76" w:rsidRDefault="00490E76"/>
        </w:tc>
        <w:tc>
          <w:tcPr>
            <w:tcW w:w="2458" w:type="dxa"/>
            <w:gridSpan w:val="4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3" w:after="0" w:line="221" w:lineRule="exact"/>
              <w:ind w:left="2194"/>
            </w:pPr>
            <w:r>
              <w:rPr>
                <w:rFonts w:ascii="Symbol" w:eastAsia="Symbol" w:hAnsi="Symbol"/>
                <w:color w:val="000000"/>
                <w:spacing w:val="-31"/>
              </w:rPr>
              <w:t></w:t>
            </w:r>
          </w:p>
        </w:tc>
        <w:tc>
          <w:tcPr>
            <w:tcW w:w="2934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38" w:after="0" w:line="221" w:lineRule="exact"/>
              <w:ind w:left="98"/>
            </w:pPr>
            <w:r>
              <w:rPr>
                <w:rFonts w:ascii="Calibri" w:eastAsia="Calibri" w:hAnsi="Calibri"/>
                <w:color w:val="000000"/>
              </w:rPr>
              <w:t>Primary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1"/>
              </w:rPr>
              <w:t>key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(</w:t>
            </w:r>
            <w:r>
              <w:rPr>
                <w:rFonts w:ascii="Calibri" w:eastAsia="Calibri" w:hAnsi="Calibri"/>
                <w:color w:val="000000"/>
                <w:spacing w:val="1"/>
              </w:rPr>
              <w:t>PK</w:t>
            </w:r>
            <w:r>
              <w:rPr>
                <w:rFonts w:ascii="Calibri" w:eastAsia="Calibri" w:hAnsi="Calibri"/>
                <w:color w:val="000000"/>
              </w:rPr>
              <w:t>)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of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-1"/>
              </w:rPr>
              <w:t xml:space="preserve">the </w:t>
            </w:r>
            <w:r>
              <w:rPr>
                <w:rFonts w:ascii="Calibri" w:eastAsia="Calibri" w:hAnsi="Calibri"/>
                <w:color w:val="000000"/>
                <w:spacing w:val="1"/>
              </w:rPr>
              <w:t>table</w:t>
            </w:r>
          </w:p>
        </w:tc>
        <w:tc>
          <w:tcPr>
            <w:tcW w:w="1623" w:type="dxa"/>
            <w:vMerge/>
          </w:tcPr>
          <w:p w:rsidR="00490E76" w:rsidRDefault="00490E76"/>
        </w:tc>
      </w:tr>
      <w:tr w:rsidR="00490E76">
        <w:trPr>
          <w:trHeight w:hRule="exact" w:val="146"/>
        </w:trPr>
        <w:tc>
          <w:tcPr>
            <w:tcW w:w="1298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175" w:after="0" w:line="221" w:lineRule="exact"/>
            </w:pPr>
            <w:r>
              <w:rPr>
                <w:rFonts w:ascii="Calibri" w:eastAsia="Calibri" w:hAnsi="Calibri"/>
                <w:b/>
                <w:color w:val="000000"/>
              </w:rPr>
              <w:t>TopName</w:t>
            </w:r>
          </w:p>
        </w:tc>
        <w:tc>
          <w:tcPr>
            <w:tcW w:w="6492" w:type="dxa"/>
            <w:gridSpan w:val="4"/>
            <w:vMerge/>
          </w:tcPr>
          <w:p w:rsidR="00490E76" w:rsidRDefault="00490E76"/>
        </w:tc>
        <w:tc>
          <w:tcPr>
            <w:tcW w:w="1623" w:type="dxa"/>
            <w:vMerge/>
          </w:tcPr>
          <w:p w:rsidR="00490E76" w:rsidRDefault="00490E76"/>
        </w:tc>
        <w:tc>
          <w:tcPr>
            <w:tcW w:w="1804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175" w:after="0" w:line="221" w:lineRule="exact"/>
              <w:ind w:left="230"/>
            </w:pPr>
            <w:r>
              <w:rPr>
                <w:rFonts w:ascii="Calibri" w:eastAsia="Calibri" w:hAnsi="Calibri"/>
                <w:color w:val="000000"/>
              </w:rPr>
              <w:t>Accept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1"/>
              </w:rPr>
              <w:t>null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value</w:t>
            </w:r>
          </w:p>
        </w:tc>
      </w:tr>
      <w:tr w:rsidR="00490E76">
        <w:trPr>
          <w:trHeight w:hRule="exact" w:val="250"/>
        </w:trPr>
        <w:tc>
          <w:tcPr>
            <w:tcW w:w="1623" w:type="dxa"/>
            <w:vMerge/>
          </w:tcPr>
          <w:p w:rsidR="00490E76" w:rsidRDefault="00490E76"/>
        </w:tc>
        <w:tc>
          <w:tcPr>
            <w:tcW w:w="1918" w:type="dxa"/>
            <w:gridSpan w:val="3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9" w:after="0" w:line="221" w:lineRule="exact"/>
              <w:ind w:left="423"/>
            </w:pPr>
            <w:r>
              <w:rPr>
                <w:rFonts w:ascii="Calibri" w:eastAsia="Calibri" w:hAnsi="Calibri"/>
                <w:color w:val="000000"/>
              </w:rPr>
              <w:t>Varchar(</w:t>
            </w:r>
            <w:r>
              <w:rPr>
                <w:rFonts w:ascii="Calibri" w:eastAsia="Calibri" w:hAnsi="Calibri"/>
                <w:color w:val="000000"/>
                <w:spacing w:val="-1"/>
              </w:rPr>
              <w:t>100</w:t>
            </w:r>
            <w:r>
              <w:rPr>
                <w:rFonts w:ascii="Calibri" w:eastAsia="Calibri" w:hAnsi="Calibri"/>
                <w:color w:val="000000"/>
                <w:spacing w:val="5"/>
              </w:rPr>
              <w:t>)</w:t>
            </w:r>
          </w:p>
        </w:tc>
        <w:tc>
          <w:tcPr>
            <w:tcW w:w="3474" w:type="dxa"/>
            <w:gridSpan w:val="2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9" w:after="0" w:line="221" w:lineRule="exact"/>
              <w:ind w:left="278"/>
            </w:pPr>
            <w:r>
              <w:rPr>
                <w:rFonts w:ascii="Calibri" w:eastAsia="Calibri" w:hAnsi="Calibri"/>
                <w:color w:val="000000"/>
                <w:spacing w:val="-1"/>
              </w:rPr>
              <w:t>Topic</w:t>
            </w:r>
            <w:r>
              <w:rPr>
                <w:rFonts w:ascii="Calibri" w:eastAsia="Calibri" w:hAnsi="Calibri"/>
                <w:color w:val="000000"/>
                <w:spacing w:val="-2"/>
              </w:rPr>
              <w:t>’</w:t>
            </w:r>
            <w:r>
              <w:rPr>
                <w:rFonts w:ascii="Calibri" w:eastAsia="Calibri" w:hAnsi="Calibri"/>
                <w:color w:val="000000"/>
              </w:rPr>
              <w:t>s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2"/>
              </w:rPr>
              <w:t>name</w:t>
            </w:r>
          </w:p>
        </w:tc>
        <w:tc>
          <w:tcPr>
            <w:tcW w:w="1623" w:type="dxa"/>
            <w:vMerge/>
          </w:tcPr>
          <w:p w:rsidR="00490E76" w:rsidRDefault="00490E76"/>
        </w:tc>
      </w:tr>
    </w:tbl>
    <w:p w:rsidR="00490E76" w:rsidRDefault="001C7717">
      <w:pPr>
        <w:wordWrap w:val="0"/>
        <w:autoSpaceDE w:val="0"/>
        <w:autoSpaceDN w:val="0"/>
        <w:spacing w:before="537" w:after="134" w:line="278" w:lineRule="exact"/>
        <w:ind w:left="1000"/>
      </w:pPr>
      <w:r>
        <w:rPr>
          <w:rFonts w:ascii="Calibri" w:eastAsia="Calibri" w:hAnsi="Calibri"/>
          <w:b/>
          <w:color w:val="000000"/>
          <w:spacing w:val="-1"/>
          <w:sz w:val="28"/>
        </w:rPr>
        <w:t>Table</w:t>
      </w:r>
      <w:r>
        <w:rPr>
          <w:rFonts w:ascii="Calibri" w:eastAsia="Calibri" w:hAnsi="Calibri"/>
          <w:b/>
          <w:color w:val="000000"/>
          <w:spacing w:val="1"/>
          <w:sz w:val="28"/>
        </w:rPr>
        <w:t>:</w:t>
      </w:r>
      <w:r>
        <w:rPr>
          <w:rFonts w:ascii="Calibri" w:eastAsia="Calibri" w:hAnsi="Calibri"/>
          <w:color w:val="000000"/>
          <w:spacing w:val="-1"/>
          <w:sz w:val="28"/>
        </w:rPr>
        <w:t xml:space="preserve"> </w:t>
      </w:r>
      <w:r>
        <w:rPr>
          <w:rFonts w:ascii="Calibri" w:eastAsia="Calibri" w:hAnsi="Calibri"/>
          <w:color w:val="000000"/>
          <w:sz w:val="28"/>
        </w:rPr>
        <w:t>Exam</w:t>
      </w:r>
    </w:p>
    <w:p w:rsidR="00490E76" w:rsidRDefault="00490E76">
      <w:pPr>
        <w:wordWrap w:val="0"/>
        <w:autoSpaceDE w:val="0"/>
        <w:autoSpaceDN w:val="0"/>
        <w:spacing w:before="252" w:after="0" w:line="14" w:lineRule="exact"/>
      </w:pPr>
    </w:p>
    <w:tbl>
      <w:tblPr>
        <w:tblW w:w="0" w:type="auto"/>
        <w:tblInd w:w="1126" w:type="dxa"/>
        <w:tblLayout w:type="fixed"/>
        <w:tblLook w:val="04A0" w:firstRow="1" w:lastRow="0" w:firstColumn="1" w:lastColumn="0" w:noHBand="0" w:noVBand="1"/>
      </w:tblPr>
      <w:tblGrid>
        <w:gridCol w:w="1298"/>
        <w:gridCol w:w="1486"/>
        <w:gridCol w:w="56"/>
        <w:gridCol w:w="200"/>
        <w:gridCol w:w="56"/>
        <w:gridCol w:w="66"/>
        <w:gridCol w:w="596"/>
        <w:gridCol w:w="2952"/>
        <w:gridCol w:w="1786"/>
      </w:tblGrid>
      <w:tr w:rsidR="00490E76">
        <w:trPr>
          <w:trHeight w:hRule="exact" w:val="262"/>
        </w:trPr>
        <w:tc>
          <w:tcPr>
            <w:tcW w:w="1298" w:type="dxa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1" w:after="0" w:line="221" w:lineRule="exact"/>
            </w:pPr>
            <w:r>
              <w:rPr>
                <w:rFonts w:ascii="Calibri" w:eastAsia="Calibri" w:hAnsi="Calibri"/>
                <w:color w:val="000000"/>
                <w:spacing w:val="1"/>
              </w:rPr>
              <w:t>Name</w:t>
            </w:r>
            <w:r>
              <w:rPr>
                <w:rFonts w:ascii="Calibri" w:eastAsia="Calibri" w:hAnsi="Calibri"/>
                <w:color w:val="000000"/>
                <w:spacing w:val="-1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1"/>
              </w:rPr>
              <w:t>in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-1"/>
              </w:rPr>
              <w:t>D</w:t>
            </w:r>
            <w:r>
              <w:rPr>
                <w:rFonts w:ascii="Calibri" w:eastAsia="Calibri" w:hAnsi="Calibri"/>
                <w:color w:val="000000"/>
                <w:spacing w:val="2"/>
              </w:rPr>
              <w:t>.</w:t>
            </w:r>
            <w:r>
              <w:rPr>
                <w:rFonts w:ascii="Calibri" w:eastAsia="Calibri" w:hAnsi="Calibri"/>
                <w:color w:val="000000"/>
                <w:spacing w:val="-3"/>
              </w:rPr>
              <w:t>B</w:t>
            </w:r>
          </w:p>
        </w:tc>
        <w:tc>
          <w:tcPr>
            <w:tcW w:w="5408" w:type="dxa"/>
            <w:gridSpan w:val="7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1" w:after="0" w:line="221" w:lineRule="exact"/>
              <w:ind w:left="139"/>
            </w:pPr>
            <w:r>
              <w:rPr>
                <w:rFonts w:ascii="Calibri" w:eastAsia="Calibri" w:hAnsi="Calibri"/>
                <w:color w:val="000000"/>
              </w:rPr>
              <w:t>Exam</w:t>
            </w:r>
          </w:p>
        </w:tc>
        <w:tc>
          <w:tcPr>
            <w:tcW w:w="1786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1081" w:after="0" w:line="221" w:lineRule="exact"/>
              <w:ind w:left="212"/>
            </w:pPr>
            <w:r>
              <w:rPr>
                <w:rFonts w:ascii="Calibri" w:eastAsia="Calibri" w:hAnsi="Calibri"/>
                <w:b/>
                <w:color w:val="000000"/>
              </w:rPr>
              <w:t>Constraints</w:t>
            </w:r>
          </w:p>
        </w:tc>
      </w:tr>
      <w:tr w:rsidR="00490E76">
        <w:trPr>
          <w:trHeight w:hRule="exact" w:val="542"/>
        </w:trPr>
        <w:tc>
          <w:tcPr>
            <w:tcW w:w="1298" w:type="dxa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42" w:after="0" w:line="221" w:lineRule="exact"/>
            </w:pPr>
            <w:r>
              <w:rPr>
                <w:rFonts w:ascii="Calibri" w:eastAsia="Calibri" w:hAnsi="Calibri"/>
                <w:color w:val="000000"/>
              </w:rPr>
              <w:t>Description</w:t>
            </w:r>
          </w:p>
        </w:tc>
        <w:tc>
          <w:tcPr>
            <w:tcW w:w="5408" w:type="dxa"/>
            <w:gridSpan w:val="7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42" w:after="0" w:line="221" w:lineRule="exact"/>
              <w:ind w:left="139"/>
            </w:pPr>
            <w:r>
              <w:rPr>
                <w:rFonts w:ascii="Calibri" w:eastAsia="Calibri" w:hAnsi="Calibri"/>
                <w:color w:val="000000"/>
              </w:rPr>
              <w:t>This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table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2"/>
              </w:rPr>
              <w:t>will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-1"/>
              </w:rPr>
              <w:t xml:space="preserve">have </w:t>
            </w:r>
            <w:r>
              <w:rPr>
                <w:rFonts w:ascii="Calibri" w:eastAsia="Calibri" w:hAnsi="Calibri"/>
                <w:color w:val="000000"/>
                <w:spacing w:val="1"/>
              </w:rPr>
              <w:t>all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-1"/>
              </w:rPr>
              <w:t xml:space="preserve">the </w:t>
            </w:r>
            <w:r>
              <w:rPr>
                <w:rFonts w:ascii="Calibri" w:eastAsia="Calibri" w:hAnsi="Calibri"/>
                <w:color w:val="000000"/>
              </w:rPr>
              <w:t>details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of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-1"/>
              </w:rPr>
              <w:t>the “</w:t>
            </w:r>
            <w:r>
              <w:rPr>
                <w:rFonts w:ascii="Calibri" w:eastAsia="Calibri" w:hAnsi="Calibri"/>
                <w:color w:val="000000"/>
              </w:rPr>
              <w:t>Exam</w:t>
            </w:r>
            <w:r>
              <w:rPr>
                <w:rFonts w:ascii="Calibri" w:eastAsia="Calibri" w:hAnsi="Calibri"/>
                <w:color w:val="000000"/>
                <w:spacing w:val="-1"/>
              </w:rPr>
              <w:t>”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entity</w:t>
            </w:r>
            <w:r>
              <w:rPr>
                <w:rFonts w:ascii="Calibri" w:eastAsia="Calibri" w:hAnsi="Calibri"/>
                <w:color w:val="000000"/>
                <w:spacing w:val="7"/>
              </w:rPr>
              <w:t>.</w:t>
            </w:r>
          </w:p>
        </w:tc>
        <w:tc>
          <w:tcPr>
            <w:tcW w:w="1263" w:type="dxa"/>
            <w:vMerge/>
          </w:tcPr>
          <w:p w:rsidR="00490E76" w:rsidRDefault="00490E76"/>
        </w:tc>
      </w:tr>
      <w:tr w:rsidR="00490E76">
        <w:trPr>
          <w:trHeight w:hRule="exact" w:val="534"/>
        </w:trPr>
        <w:tc>
          <w:tcPr>
            <w:tcW w:w="1298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77" w:after="0" w:line="221" w:lineRule="exact"/>
            </w:pPr>
            <w:r>
              <w:rPr>
                <w:rFonts w:ascii="Calibri" w:eastAsia="Calibri" w:hAnsi="Calibri"/>
                <w:b/>
                <w:color w:val="000000"/>
              </w:rPr>
              <w:t>Field</w:t>
            </w:r>
            <w:r>
              <w:rPr>
                <w:rFonts w:ascii="Calibri" w:eastAsia="Calibri" w:hAnsi="Calibri"/>
                <w:b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b/>
                <w:color w:val="000000"/>
                <w:spacing w:val="1"/>
              </w:rPr>
              <w:t>Name</w:t>
            </w:r>
          </w:p>
        </w:tc>
        <w:tc>
          <w:tcPr>
            <w:tcW w:w="1798" w:type="dxa"/>
            <w:gridSpan w:val="4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77" w:after="0" w:line="221" w:lineRule="exact"/>
              <w:ind w:left="423"/>
            </w:pPr>
            <w:r>
              <w:rPr>
                <w:rFonts w:ascii="Calibri" w:eastAsia="Calibri" w:hAnsi="Calibri"/>
                <w:b/>
                <w:color w:val="000000"/>
                <w:spacing w:val="1"/>
              </w:rPr>
              <w:t>Data</w:t>
            </w:r>
            <w:r>
              <w:rPr>
                <w:rFonts w:ascii="Calibri" w:eastAsia="Calibri" w:hAnsi="Calibri"/>
                <w:b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b/>
                <w:color w:val="000000"/>
              </w:rPr>
              <w:t>Type</w:t>
            </w:r>
          </w:p>
        </w:tc>
        <w:tc>
          <w:tcPr>
            <w:tcW w:w="3612" w:type="dxa"/>
            <w:gridSpan w:val="3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77" w:after="0" w:line="221" w:lineRule="exact"/>
              <w:ind w:left="398"/>
            </w:pPr>
            <w:r>
              <w:rPr>
                <w:rFonts w:ascii="Calibri" w:eastAsia="Calibri" w:hAnsi="Calibri"/>
                <w:b/>
                <w:color w:val="000000"/>
              </w:rPr>
              <w:t>Description</w:t>
            </w:r>
          </w:p>
        </w:tc>
        <w:tc>
          <w:tcPr>
            <w:tcW w:w="1263" w:type="dxa"/>
            <w:vMerge/>
          </w:tcPr>
          <w:p w:rsidR="00490E76" w:rsidRDefault="00490E76"/>
        </w:tc>
      </w:tr>
      <w:tr w:rsidR="00490E76">
        <w:trPr>
          <w:trHeight w:hRule="exact" w:val="2"/>
        </w:trPr>
        <w:tc>
          <w:tcPr>
            <w:tcW w:w="1263" w:type="dxa"/>
            <w:vMerge/>
          </w:tcPr>
          <w:p w:rsidR="00490E76" w:rsidRDefault="00490E76"/>
        </w:tc>
        <w:tc>
          <w:tcPr>
            <w:tcW w:w="1486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41" w:after="0" w:line="221" w:lineRule="exact"/>
              <w:ind w:left="423"/>
            </w:pPr>
            <w:r>
              <w:rPr>
                <w:rFonts w:ascii="Calibri" w:eastAsia="Calibri" w:hAnsi="Calibri"/>
                <w:color w:val="000000"/>
                <w:spacing w:val="-1"/>
              </w:rPr>
              <w:t>INT</w:t>
            </w:r>
          </w:p>
        </w:tc>
        <w:tc>
          <w:tcPr>
            <w:tcW w:w="974" w:type="dxa"/>
            <w:gridSpan w:val="5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35" w:after="0" w:line="221" w:lineRule="exact"/>
              <w:ind w:left="710"/>
            </w:pPr>
            <w:r>
              <w:rPr>
                <w:rFonts w:ascii="Symbol" w:eastAsia="Symbol" w:hAnsi="Symbol"/>
                <w:color w:val="000000"/>
                <w:spacing w:val="-31"/>
              </w:rPr>
              <w:t></w:t>
            </w:r>
          </w:p>
        </w:tc>
        <w:tc>
          <w:tcPr>
            <w:tcW w:w="2952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50" w:after="0" w:line="221" w:lineRule="exact"/>
              <w:ind w:left="98"/>
            </w:pPr>
            <w:r>
              <w:rPr>
                <w:rFonts w:ascii="Calibri" w:eastAsia="Calibri" w:hAnsi="Calibri"/>
                <w:color w:val="000000"/>
              </w:rPr>
              <w:t>Exam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1"/>
              </w:rPr>
              <w:t>ID</w:t>
            </w:r>
          </w:p>
        </w:tc>
        <w:tc>
          <w:tcPr>
            <w:tcW w:w="1263" w:type="dxa"/>
            <w:vMerge/>
          </w:tcPr>
          <w:p w:rsidR="00490E76" w:rsidRDefault="00490E76"/>
        </w:tc>
      </w:tr>
      <w:tr w:rsidR="00490E76">
        <w:trPr>
          <w:trHeight w:hRule="exact" w:val="290"/>
        </w:trPr>
        <w:tc>
          <w:tcPr>
            <w:tcW w:w="1298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39" w:after="0" w:line="221" w:lineRule="exact"/>
            </w:pPr>
            <w:r>
              <w:rPr>
                <w:rFonts w:ascii="Calibri" w:eastAsia="Calibri" w:hAnsi="Calibri"/>
                <w:b/>
                <w:color w:val="000000"/>
              </w:rPr>
              <w:t>ExamID</w:t>
            </w:r>
          </w:p>
        </w:tc>
        <w:tc>
          <w:tcPr>
            <w:tcW w:w="1263" w:type="dxa"/>
            <w:vMerge/>
          </w:tcPr>
          <w:p w:rsidR="00490E76" w:rsidRDefault="00490E76"/>
        </w:tc>
        <w:tc>
          <w:tcPr>
            <w:tcW w:w="6315" w:type="dxa"/>
            <w:gridSpan w:val="5"/>
            <w:vMerge/>
          </w:tcPr>
          <w:p w:rsidR="00490E76" w:rsidRDefault="00490E76"/>
        </w:tc>
        <w:tc>
          <w:tcPr>
            <w:tcW w:w="1263" w:type="dxa"/>
            <w:vMerge/>
          </w:tcPr>
          <w:p w:rsidR="00490E76" w:rsidRDefault="00490E76"/>
        </w:tc>
        <w:tc>
          <w:tcPr>
            <w:tcW w:w="1786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39" w:after="0" w:line="221" w:lineRule="exact"/>
              <w:ind w:left="212"/>
            </w:pPr>
            <w:r>
              <w:rPr>
                <w:rFonts w:ascii="Calibri" w:eastAsia="Calibri" w:hAnsi="Calibri"/>
                <w:color w:val="000000"/>
              </w:rPr>
              <w:t>Not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1"/>
              </w:rPr>
              <w:t>null</w:t>
            </w:r>
          </w:p>
        </w:tc>
      </w:tr>
      <w:tr w:rsidR="00490E76">
        <w:trPr>
          <w:trHeight w:hRule="exact" w:val="146"/>
        </w:trPr>
        <w:tc>
          <w:tcPr>
            <w:tcW w:w="1263" w:type="dxa"/>
            <w:vMerge/>
          </w:tcPr>
          <w:p w:rsidR="00490E76" w:rsidRDefault="00490E76"/>
        </w:tc>
        <w:tc>
          <w:tcPr>
            <w:tcW w:w="2458" w:type="dxa"/>
            <w:gridSpan w:val="6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1" w:after="0" w:line="221" w:lineRule="exact"/>
              <w:ind w:left="2194"/>
            </w:pPr>
            <w:r>
              <w:rPr>
                <w:rFonts w:ascii="Symbol" w:eastAsia="Symbol" w:hAnsi="Symbol"/>
                <w:color w:val="000000"/>
                <w:spacing w:val="-31"/>
              </w:rPr>
              <w:t></w:t>
            </w:r>
          </w:p>
        </w:tc>
        <w:tc>
          <w:tcPr>
            <w:tcW w:w="2952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37" w:after="0" w:line="221" w:lineRule="exact"/>
              <w:ind w:left="98"/>
            </w:pPr>
            <w:r>
              <w:rPr>
                <w:rFonts w:ascii="Calibri" w:eastAsia="Calibri" w:hAnsi="Calibri"/>
                <w:color w:val="000000"/>
              </w:rPr>
              <w:t>Primary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1"/>
              </w:rPr>
              <w:t>key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(</w:t>
            </w:r>
            <w:r>
              <w:rPr>
                <w:rFonts w:ascii="Calibri" w:eastAsia="Calibri" w:hAnsi="Calibri"/>
                <w:color w:val="000000"/>
                <w:spacing w:val="1"/>
              </w:rPr>
              <w:t>PK</w:t>
            </w:r>
            <w:r>
              <w:rPr>
                <w:rFonts w:ascii="Calibri" w:eastAsia="Calibri" w:hAnsi="Calibri"/>
                <w:color w:val="000000"/>
              </w:rPr>
              <w:t>)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of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-1"/>
              </w:rPr>
              <w:t xml:space="preserve">the </w:t>
            </w:r>
            <w:r>
              <w:rPr>
                <w:rFonts w:ascii="Calibri" w:eastAsia="Calibri" w:hAnsi="Calibri"/>
                <w:color w:val="000000"/>
                <w:spacing w:val="1"/>
              </w:rPr>
              <w:t>table</w:t>
            </w:r>
          </w:p>
        </w:tc>
        <w:tc>
          <w:tcPr>
            <w:tcW w:w="1263" w:type="dxa"/>
            <w:vMerge/>
          </w:tcPr>
          <w:p w:rsidR="00490E76" w:rsidRDefault="00490E76"/>
        </w:tc>
      </w:tr>
      <w:tr w:rsidR="00490E76">
        <w:trPr>
          <w:trHeight w:hRule="exact" w:val="144"/>
        </w:trPr>
        <w:tc>
          <w:tcPr>
            <w:tcW w:w="1298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174" w:after="0" w:line="221" w:lineRule="exact"/>
            </w:pPr>
            <w:r>
              <w:rPr>
                <w:rFonts w:ascii="Calibri" w:eastAsia="Calibri" w:hAnsi="Calibri"/>
                <w:b/>
                <w:color w:val="000000"/>
              </w:rPr>
              <w:t>ExamTitle</w:t>
            </w:r>
          </w:p>
        </w:tc>
        <w:tc>
          <w:tcPr>
            <w:tcW w:w="7578" w:type="dxa"/>
            <w:gridSpan w:val="6"/>
            <w:vMerge/>
          </w:tcPr>
          <w:p w:rsidR="00490E76" w:rsidRDefault="00490E76"/>
        </w:tc>
        <w:tc>
          <w:tcPr>
            <w:tcW w:w="1263" w:type="dxa"/>
            <w:vMerge/>
          </w:tcPr>
          <w:p w:rsidR="00490E76" w:rsidRDefault="00490E76"/>
        </w:tc>
        <w:tc>
          <w:tcPr>
            <w:tcW w:w="1786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174" w:after="0" w:line="221" w:lineRule="exact"/>
              <w:ind w:left="212"/>
            </w:pPr>
            <w:r>
              <w:rPr>
                <w:rFonts w:ascii="Calibri" w:eastAsia="Calibri" w:hAnsi="Calibri"/>
                <w:color w:val="000000"/>
              </w:rPr>
              <w:t>Accept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1"/>
              </w:rPr>
              <w:t>null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value</w:t>
            </w:r>
          </w:p>
        </w:tc>
      </w:tr>
      <w:tr w:rsidR="00490E76">
        <w:trPr>
          <w:trHeight w:hRule="exact" w:val="280"/>
        </w:trPr>
        <w:tc>
          <w:tcPr>
            <w:tcW w:w="1263" w:type="dxa"/>
            <w:vMerge/>
          </w:tcPr>
          <w:p w:rsidR="00490E76" w:rsidRDefault="00490E76"/>
        </w:tc>
        <w:tc>
          <w:tcPr>
            <w:tcW w:w="1864" w:type="dxa"/>
            <w:gridSpan w:val="5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30" w:after="0" w:line="221" w:lineRule="exact"/>
              <w:ind w:left="423"/>
            </w:pPr>
            <w:r>
              <w:rPr>
                <w:rFonts w:ascii="Calibri" w:eastAsia="Calibri" w:hAnsi="Calibri"/>
                <w:color w:val="000000"/>
              </w:rPr>
              <w:t>Varchar(</w:t>
            </w:r>
            <w:r>
              <w:rPr>
                <w:rFonts w:ascii="Calibri" w:eastAsia="Calibri" w:hAnsi="Calibri"/>
                <w:color w:val="000000"/>
                <w:spacing w:val="-1"/>
              </w:rPr>
              <w:t>20</w:t>
            </w:r>
            <w:r>
              <w:rPr>
                <w:rFonts w:ascii="Calibri" w:eastAsia="Calibri" w:hAnsi="Calibri"/>
                <w:color w:val="000000"/>
                <w:spacing w:val="5"/>
              </w:rPr>
              <w:t>)</w:t>
            </w:r>
          </w:p>
        </w:tc>
        <w:tc>
          <w:tcPr>
            <w:tcW w:w="3546" w:type="dxa"/>
            <w:gridSpan w:val="2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30" w:after="0" w:line="221" w:lineRule="exact"/>
              <w:ind w:left="332"/>
            </w:pPr>
            <w:r>
              <w:rPr>
                <w:rFonts w:ascii="Calibri" w:eastAsia="Calibri" w:hAnsi="Calibri"/>
                <w:color w:val="000000"/>
              </w:rPr>
              <w:t>Exam</w:t>
            </w:r>
            <w:r>
              <w:rPr>
                <w:rFonts w:ascii="Calibri" w:eastAsia="Calibri" w:hAnsi="Calibri"/>
                <w:color w:val="000000"/>
                <w:spacing w:val="-2"/>
              </w:rPr>
              <w:t>’</w:t>
            </w:r>
            <w:r>
              <w:rPr>
                <w:rFonts w:ascii="Calibri" w:eastAsia="Calibri" w:hAnsi="Calibri"/>
                <w:color w:val="000000"/>
              </w:rPr>
              <w:t>s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1"/>
              </w:rPr>
              <w:t>title</w:t>
            </w:r>
          </w:p>
        </w:tc>
        <w:tc>
          <w:tcPr>
            <w:tcW w:w="1263" w:type="dxa"/>
            <w:vMerge/>
          </w:tcPr>
          <w:p w:rsidR="00490E76" w:rsidRDefault="00490E76"/>
        </w:tc>
      </w:tr>
      <w:tr w:rsidR="00490E76">
        <w:trPr>
          <w:trHeight w:hRule="exact" w:val="278"/>
        </w:trPr>
        <w:tc>
          <w:tcPr>
            <w:tcW w:w="1298" w:type="dxa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9" w:after="0" w:line="221" w:lineRule="exact"/>
            </w:pPr>
            <w:r>
              <w:rPr>
                <w:rFonts w:ascii="Calibri" w:eastAsia="Calibri" w:hAnsi="Calibri"/>
                <w:b/>
                <w:color w:val="000000"/>
              </w:rPr>
              <w:t>Duration</w:t>
            </w:r>
          </w:p>
        </w:tc>
        <w:tc>
          <w:tcPr>
            <w:tcW w:w="1542" w:type="dxa"/>
            <w:gridSpan w:val="2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9" w:after="0" w:line="221" w:lineRule="exact"/>
              <w:ind w:left="423"/>
            </w:pPr>
            <w:r>
              <w:rPr>
                <w:rFonts w:ascii="Calibri" w:eastAsia="Calibri" w:hAnsi="Calibri"/>
                <w:color w:val="000000"/>
              </w:rPr>
              <w:t>float</w:t>
            </w:r>
          </w:p>
        </w:tc>
        <w:tc>
          <w:tcPr>
            <w:tcW w:w="3868" w:type="dxa"/>
            <w:gridSpan w:val="5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9" w:after="0" w:line="221" w:lineRule="exact"/>
              <w:ind w:left="654"/>
            </w:pPr>
            <w:r>
              <w:rPr>
                <w:rFonts w:ascii="Calibri" w:eastAsia="Calibri" w:hAnsi="Calibri"/>
                <w:color w:val="000000"/>
              </w:rPr>
              <w:t>Duration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of</w:t>
            </w:r>
            <w:r>
              <w:rPr>
                <w:rFonts w:ascii="Calibri" w:eastAsia="Calibri" w:hAnsi="Calibri"/>
                <w:color w:val="000000"/>
                <w:spacing w:val="3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-1"/>
              </w:rPr>
              <w:t xml:space="preserve">the </w:t>
            </w:r>
            <w:r>
              <w:rPr>
                <w:rFonts w:ascii="Calibri" w:eastAsia="Calibri" w:hAnsi="Calibri"/>
                <w:color w:val="000000"/>
                <w:spacing w:val="1"/>
              </w:rPr>
              <w:t>exam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1"/>
              </w:rPr>
              <w:t>in</w:t>
            </w:r>
            <w:r>
              <w:rPr>
                <w:rFonts w:ascii="Calibri" w:eastAsia="Calibri" w:hAnsi="Calibri"/>
                <w:color w:val="000000"/>
              </w:rPr>
              <w:t xml:space="preserve"> minutes</w:t>
            </w:r>
          </w:p>
        </w:tc>
        <w:tc>
          <w:tcPr>
            <w:tcW w:w="1786" w:type="dxa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9" w:after="0" w:line="221" w:lineRule="exact"/>
              <w:ind w:left="212"/>
            </w:pPr>
            <w:r>
              <w:rPr>
                <w:rFonts w:ascii="Calibri" w:eastAsia="Calibri" w:hAnsi="Calibri"/>
                <w:color w:val="000000"/>
              </w:rPr>
              <w:t>Accept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1"/>
              </w:rPr>
              <w:t>null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value</w:t>
            </w:r>
          </w:p>
        </w:tc>
      </w:tr>
      <w:tr w:rsidR="00490E76">
        <w:trPr>
          <w:trHeight w:hRule="exact" w:val="250"/>
        </w:trPr>
        <w:tc>
          <w:tcPr>
            <w:tcW w:w="1298" w:type="dxa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9" w:after="0" w:line="221" w:lineRule="exact"/>
            </w:pPr>
            <w:r>
              <w:rPr>
                <w:rFonts w:ascii="Calibri" w:eastAsia="Calibri" w:hAnsi="Calibri"/>
                <w:b/>
                <w:color w:val="000000"/>
              </w:rPr>
              <w:t>date</w:t>
            </w:r>
          </w:p>
        </w:tc>
        <w:tc>
          <w:tcPr>
            <w:tcW w:w="1742" w:type="dxa"/>
            <w:gridSpan w:val="3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9" w:after="0" w:line="221" w:lineRule="exact"/>
              <w:ind w:left="423"/>
            </w:pPr>
            <w:r>
              <w:rPr>
                <w:rFonts w:ascii="Calibri" w:eastAsia="Calibri" w:hAnsi="Calibri"/>
                <w:color w:val="000000"/>
              </w:rPr>
              <w:t>datetime</w:t>
            </w:r>
          </w:p>
        </w:tc>
        <w:tc>
          <w:tcPr>
            <w:tcW w:w="3668" w:type="dxa"/>
            <w:gridSpan w:val="4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9" w:after="0" w:line="221" w:lineRule="exact"/>
              <w:ind w:left="454"/>
            </w:pPr>
            <w:r>
              <w:rPr>
                <w:rFonts w:ascii="Calibri" w:eastAsia="Calibri" w:hAnsi="Calibri"/>
                <w:color w:val="000000"/>
                <w:spacing w:val="-1"/>
              </w:rPr>
              <w:t>Student</w:t>
            </w:r>
            <w:r>
              <w:rPr>
                <w:rFonts w:ascii="Calibri" w:eastAsia="Calibri" w:hAnsi="Calibri"/>
                <w:color w:val="000000"/>
                <w:spacing w:val="-2"/>
              </w:rPr>
              <w:t>’</w:t>
            </w:r>
            <w:r>
              <w:rPr>
                <w:rFonts w:ascii="Calibri" w:eastAsia="Calibri" w:hAnsi="Calibri"/>
                <w:color w:val="000000"/>
                <w:spacing w:val="5"/>
              </w:rPr>
              <w:t>s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address</w:t>
            </w:r>
          </w:p>
        </w:tc>
        <w:tc>
          <w:tcPr>
            <w:tcW w:w="1786" w:type="dxa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9" w:after="0" w:line="221" w:lineRule="exact"/>
              <w:ind w:left="212"/>
            </w:pPr>
            <w:r>
              <w:rPr>
                <w:rFonts w:ascii="Calibri" w:eastAsia="Calibri" w:hAnsi="Calibri"/>
                <w:color w:val="000000"/>
              </w:rPr>
              <w:t>Not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1"/>
              </w:rPr>
              <w:t>null</w:t>
            </w:r>
          </w:p>
        </w:tc>
      </w:tr>
    </w:tbl>
    <w:p w:rsidR="00490E76" w:rsidRDefault="00490E76">
      <w:pPr>
        <w:wordWrap w:val="0"/>
        <w:autoSpaceDE w:val="0"/>
        <w:autoSpaceDN w:val="0"/>
        <w:spacing w:after="0" w:line="14" w:lineRule="exact"/>
      </w:pPr>
    </w:p>
    <w:p w:rsidR="00490E76" w:rsidRDefault="00490E76">
      <w:pPr>
        <w:spacing w:after="0"/>
        <w:sectPr w:rsidR="00490E76" w:rsidSect="001C7717">
          <w:pgSz w:w="12240" w:h="15840"/>
          <w:pgMar w:top="240" w:right="436" w:bottom="218" w:left="4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 w:equalWidth="0">
            <w:col w:w="11364" w:space="0"/>
          </w:cols>
          <w:docGrid w:linePitch="360"/>
        </w:sectPr>
      </w:pPr>
    </w:p>
    <w:p w:rsidR="00490E76" w:rsidRDefault="001C7717">
      <w:pPr>
        <w:wordWrap w:val="0"/>
        <w:autoSpaceDE w:val="0"/>
        <w:autoSpaceDN w:val="0"/>
        <w:spacing w:after="606" w:line="14" w:lineRule="exact"/>
      </w:pPr>
      <w:r>
        <w:rPr>
          <w:noProof/>
          <w:lang w:val="en-GB" w:eastAsia="en-GB"/>
        </w:rPr>
        <w:lastRenderedPageBreak/>
        <w:drawing>
          <wp:anchor distT="0" distB="0" distL="0" distR="0" simplePos="0" relativeHeight="252264448" behindDoc="1" locked="0" layoutInCell="1" allowOverlap="1" wp14:anchorId="54536FB4" wp14:editId="1FF11D04">
            <wp:simplePos x="0" y="0"/>
            <wp:positionH relativeFrom="page">
              <wp:posOffset>914654</wp:posOffset>
            </wp:positionH>
            <wp:positionV relativeFrom="page">
              <wp:posOffset>1103630</wp:posOffset>
            </wp:positionV>
            <wp:extent cx="1033653" cy="12683"/>
            <wp:effectExtent l="0" t="0" r="0" b="0"/>
            <wp:wrapNone/>
            <wp:docPr id="593" name="Picture 5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95"/>
                    <a:stretch>
                      <a:fillRect/>
                    </a:stretch>
                  </pic:blipFill>
                  <pic:spPr>
                    <a:xfrm>
                      <a:off x="0" y="0"/>
                      <a:ext cx="1033653" cy="12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265472" behindDoc="1" locked="0" layoutInCell="1" allowOverlap="1" wp14:anchorId="7FF2E702" wp14:editId="24953FA6">
            <wp:simplePos x="0" y="0"/>
            <wp:positionH relativeFrom="page">
              <wp:posOffset>914654</wp:posOffset>
            </wp:positionH>
            <wp:positionV relativeFrom="page">
              <wp:posOffset>1249934</wp:posOffset>
            </wp:positionV>
            <wp:extent cx="18287" cy="18287"/>
            <wp:effectExtent l="0" t="0" r="0" b="0"/>
            <wp:wrapNone/>
            <wp:docPr id="594" name="Picture 5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96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266496" behindDoc="1" locked="0" layoutInCell="1" allowOverlap="1" wp14:anchorId="0CB789F7" wp14:editId="78348738">
            <wp:simplePos x="0" y="0"/>
            <wp:positionH relativeFrom="page">
              <wp:posOffset>914654</wp:posOffset>
            </wp:positionH>
            <wp:positionV relativeFrom="page">
              <wp:posOffset>1249934</wp:posOffset>
            </wp:positionV>
            <wp:extent cx="18287" cy="18287"/>
            <wp:effectExtent l="0" t="0" r="0" b="0"/>
            <wp:wrapNone/>
            <wp:docPr id="595" name="Picture 5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96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267520" behindDoc="1" locked="0" layoutInCell="1" allowOverlap="1" wp14:anchorId="12345BEB" wp14:editId="7DB7017C">
            <wp:simplePos x="0" y="0"/>
            <wp:positionH relativeFrom="page">
              <wp:posOffset>932941</wp:posOffset>
            </wp:positionH>
            <wp:positionV relativeFrom="page">
              <wp:posOffset>1249934</wp:posOffset>
            </wp:positionV>
            <wp:extent cx="893445" cy="19009"/>
            <wp:effectExtent l="0" t="0" r="0" b="0"/>
            <wp:wrapNone/>
            <wp:docPr id="596" name="Picture 5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97"/>
                    <a:stretch>
                      <a:fillRect/>
                    </a:stretch>
                  </pic:blipFill>
                  <pic:spPr>
                    <a:xfrm>
                      <a:off x="0" y="0"/>
                      <a:ext cx="893445" cy="19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268544" behindDoc="1" locked="0" layoutInCell="1" allowOverlap="1" wp14:anchorId="70C0FE4F" wp14:editId="36E91E1A">
            <wp:simplePos x="0" y="0"/>
            <wp:positionH relativeFrom="page">
              <wp:posOffset>1826387</wp:posOffset>
            </wp:positionH>
            <wp:positionV relativeFrom="page">
              <wp:posOffset>1249934</wp:posOffset>
            </wp:positionV>
            <wp:extent cx="18287" cy="18287"/>
            <wp:effectExtent l="0" t="0" r="0" b="0"/>
            <wp:wrapNone/>
            <wp:docPr id="597" name="Picture 5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98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269568" behindDoc="1" locked="0" layoutInCell="1" allowOverlap="1" wp14:anchorId="28349999" wp14:editId="04F5475F">
            <wp:simplePos x="0" y="0"/>
            <wp:positionH relativeFrom="page">
              <wp:posOffset>1844675</wp:posOffset>
            </wp:positionH>
            <wp:positionV relativeFrom="page">
              <wp:posOffset>1249934</wp:posOffset>
            </wp:positionV>
            <wp:extent cx="3692652" cy="19041"/>
            <wp:effectExtent l="0" t="0" r="0" b="0"/>
            <wp:wrapNone/>
            <wp:docPr id="598" name="Picture 5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99"/>
                    <a:stretch>
                      <a:fillRect/>
                    </a:stretch>
                  </pic:blipFill>
                  <pic:spPr>
                    <a:xfrm>
                      <a:off x="0" y="0"/>
                      <a:ext cx="3692652" cy="190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270592" behindDoc="1" locked="0" layoutInCell="1" allowOverlap="1" wp14:anchorId="50BFB13F" wp14:editId="64FF9E64">
            <wp:simplePos x="0" y="0"/>
            <wp:positionH relativeFrom="page">
              <wp:posOffset>5537327</wp:posOffset>
            </wp:positionH>
            <wp:positionV relativeFrom="page">
              <wp:posOffset>1249934</wp:posOffset>
            </wp:positionV>
            <wp:extent cx="18287" cy="18287"/>
            <wp:effectExtent l="0" t="0" r="0" b="0"/>
            <wp:wrapNone/>
            <wp:docPr id="599" name="Picture 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00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271616" behindDoc="1" locked="0" layoutInCell="1" allowOverlap="1" wp14:anchorId="3D6C60BC" wp14:editId="01C7D030">
            <wp:simplePos x="0" y="0"/>
            <wp:positionH relativeFrom="page">
              <wp:posOffset>5537327</wp:posOffset>
            </wp:positionH>
            <wp:positionV relativeFrom="page">
              <wp:posOffset>1249934</wp:posOffset>
            </wp:positionV>
            <wp:extent cx="18287" cy="18287"/>
            <wp:effectExtent l="0" t="0" r="0" b="0"/>
            <wp:wrapNone/>
            <wp:docPr id="600" name="Picture 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00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272640" behindDoc="1" locked="0" layoutInCell="1" allowOverlap="1" wp14:anchorId="698A6447" wp14:editId="7D35E364">
            <wp:simplePos x="0" y="0"/>
            <wp:positionH relativeFrom="page">
              <wp:posOffset>914654</wp:posOffset>
            </wp:positionH>
            <wp:positionV relativeFrom="page">
              <wp:posOffset>1268222</wp:posOffset>
            </wp:positionV>
            <wp:extent cx="18965" cy="170687"/>
            <wp:effectExtent l="0" t="0" r="0" b="0"/>
            <wp:wrapNone/>
            <wp:docPr id="601" name="Picture 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01"/>
                    <a:stretch>
                      <a:fillRect/>
                    </a:stretch>
                  </pic:blipFill>
                  <pic:spPr>
                    <a:xfrm>
                      <a:off x="0" y="0"/>
                      <a:ext cx="18965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273664" behindDoc="1" locked="0" layoutInCell="1" allowOverlap="1" wp14:anchorId="17615DE1" wp14:editId="0D5B3F9B">
            <wp:simplePos x="0" y="0"/>
            <wp:positionH relativeFrom="page">
              <wp:posOffset>1826387</wp:posOffset>
            </wp:positionH>
            <wp:positionV relativeFrom="page">
              <wp:posOffset>1268222</wp:posOffset>
            </wp:positionV>
            <wp:extent cx="18965" cy="170687"/>
            <wp:effectExtent l="0" t="0" r="0" b="0"/>
            <wp:wrapNone/>
            <wp:docPr id="602" name="Picture 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02"/>
                    <a:stretch>
                      <a:fillRect/>
                    </a:stretch>
                  </pic:blipFill>
                  <pic:spPr>
                    <a:xfrm>
                      <a:off x="0" y="0"/>
                      <a:ext cx="18965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274688" behindDoc="1" locked="0" layoutInCell="1" allowOverlap="1" wp14:anchorId="00A3E000" wp14:editId="29D50671">
            <wp:simplePos x="0" y="0"/>
            <wp:positionH relativeFrom="page">
              <wp:posOffset>5537327</wp:posOffset>
            </wp:positionH>
            <wp:positionV relativeFrom="page">
              <wp:posOffset>1268222</wp:posOffset>
            </wp:positionV>
            <wp:extent cx="18965" cy="170687"/>
            <wp:effectExtent l="0" t="0" r="0" b="0"/>
            <wp:wrapNone/>
            <wp:docPr id="603" name="Picture 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02"/>
                    <a:stretch>
                      <a:fillRect/>
                    </a:stretch>
                  </pic:blipFill>
                  <pic:spPr>
                    <a:xfrm>
                      <a:off x="0" y="0"/>
                      <a:ext cx="18965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275712" behindDoc="1" locked="0" layoutInCell="1" allowOverlap="1" wp14:anchorId="6C64D77E" wp14:editId="73ABFC30">
            <wp:simplePos x="0" y="0"/>
            <wp:positionH relativeFrom="page">
              <wp:posOffset>914654</wp:posOffset>
            </wp:positionH>
            <wp:positionV relativeFrom="page">
              <wp:posOffset>1438910</wp:posOffset>
            </wp:positionV>
            <wp:extent cx="18287" cy="18287"/>
            <wp:effectExtent l="0" t="0" r="0" b="0"/>
            <wp:wrapNone/>
            <wp:docPr id="604" name="Picture 6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35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276736" behindDoc="1" locked="0" layoutInCell="1" allowOverlap="1" wp14:anchorId="27F6A5F7" wp14:editId="3C49B731">
            <wp:simplePos x="0" y="0"/>
            <wp:positionH relativeFrom="page">
              <wp:posOffset>932941</wp:posOffset>
            </wp:positionH>
            <wp:positionV relativeFrom="page">
              <wp:posOffset>1438910</wp:posOffset>
            </wp:positionV>
            <wp:extent cx="893445" cy="19009"/>
            <wp:effectExtent l="0" t="0" r="0" b="0"/>
            <wp:wrapNone/>
            <wp:docPr id="605" name="Picture 6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36"/>
                    <a:stretch>
                      <a:fillRect/>
                    </a:stretch>
                  </pic:blipFill>
                  <pic:spPr>
                    <a:xfrm>
                      <a:off x="0" y="0"/>
                      <a:ext cx="893445" cy="19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277760" behindDoc="1" locked="0" layoutInCell="1" allowOverlap="1" wp14:anchorId="7305B10F" wp14:editId="3C66799F">
            <wp:simplePos x="0" y="0"/>
            <wp:positionH relativeFrom="page">
              <wp:posOffset>1826387</wp:posOffset>
            </wp:positionH>
            <wp:positionV relativeFrom="page">
              <wp:posOffset>1438910</wp:posOffset>
            </wp:positionV>
            <wp:extent cx="18287" cy="18287"/>
            <wp:effectExtent l="0" t="0" r="0" b="0"/>
            <wp:wrapNone/>
            <wp:docPr id="606" name="Picture 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37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278784" behindDoc="1" locked="0" layoutInCell="1" allowOverlap="1" wp14:anchorId="42549544" wp14:editId="41EF16A3">
            <wp:simplePos x="0" y="0"/>
            <wp:positionH relativeFrom="page">
              <wp:posOffset>1844675</wp:posOffset>
            </wp:positionH>
            <wp:positionV relativeFrom="page">
              <wp:posOffset>1438910</wp:posOffset>
            </wp:positionV>
            <wp:extent cx="3692652" cy="19041"/>
            <wp:effectExtent l="0" t="0" r="0" b="0"/>
            <wp:wrapNone/>
            <wp:docPr id="607" name="Picture 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38"/>
                    <a:stretch>
                      <a:fillRect/>
                    </a:stretch>
                  </pic:blipFill>
                  <pic:spPr>
                    <a:xfrm>
                      <a:off x="0" y="0"/>
                      <a:ext cx="3692652" cy="190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279808" behindDoc="1" locked="0" layoutInCell="1" allowOverlap="1" wp14:anchorId="0C444941" wp14:editId="32BAF484">
            <wp:simplePos x="0" y="0"/>
            <wp:positionH relativeFrom="page">
              <wp:posOffset>5537327</wp:posOffset>
            </wp:positionH>
            <wp:positionV relativeFrom="page">
              <wp:posOffset>1438910</wp:posOffset>
            </wp:positionV>
            <wp:extent cx="18287" cy="18287"/>
            <wp:effectExtent l="0" t="0" r="0" b="0"/>
            <wp:wrapNone/>
            <wp:docPr id="608" name="Picture 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39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280832" behindDoc="1" locked="0" layoutInCell="1" allowOverlap="1" wp14:anchorId="494344BE" wp14:editId="34B1103B">
            <wp:simplePos x="0" y="0"/>
            <wp:positionH relativeFrom="page">
              <wp:posOffset>914654</wp:posOffset>
            </wp:positionH>
            <wp:positionV relativeFrom="page">
              <wp:posOffset>1457325</wp:posOffset>
            </wp:positionV>
            <wp:extent cx="18912" cy="173989"/>
            <wp:effectExtent l="0" t="0" r="0" b="0"/>
            <wp:wrapNone/>
            <wp:docPr id="609" name="Picture 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03"/>
                    <a:stretch>
                      <a:fillRect/>
                    </a:stretch>
                  </pic:blipFill>
                  <pic:spPr>
                    <a:xfrm>
                      <a:off x="0" y="0"/>
                      <a:ext cx="18912" cy="1739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281856" behindDoc="1" locked="0" layoutInCell="1" allowOverlap="1" wp14:anchorId="07C86DCC" wp14:editId="2F28CDBA">
            <wp:simplePos x="0" y="0"/>
            <wp:positionH relativeFrom="page">
              <wp:posOffset>914654</wp:posOffset>
            </wp:positionH>
            <wp:positionV relativeFrom="page">
              <wp:posOffset>1631314</wp:posOffset>
            </wp:positionV>
            <wp:extent cx="18287" cy="18287"/>
            <wp:effectExtent l="0" t="0" r="0" b="0"/>
            <wp:wrapNone/>
            <wp:docPr id="610" name="Picture 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41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282880" behindDoc="1" locked="0" layoutInCell="1" allowOverlap="1" wp14:anchorId="4B692F43" wp14:editId="1D46FD40">
            <wp:simplePos x="0" y="0"/>
            <wp:positionH relativeFrom="page">
              <wp:posOffset>914654</wp:posOffset>
            </wp:positionH>
            <wp:positionV relativeFrom="page">
              <wp:posOffset>1631314</wp:posOffset>
            </wp:positionV>
            <wp:extent cx="18287" cy="18287"/>
            <wp:effectExtent l="0" t="0" r="0" b="0"/>
            <wp:wrapNone/>
            <wp:docPr id="611" name="Picture 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41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283904" behindDoc="1" locked="0" layoutInCell="1" allowOverlap="1" wp14:anchorId="476E46E8" wp14:editId="6CA31722">
            <wp:simplePos x="0" y="0"/>
            <wp:positionH relativeFrom="page">
              <wp:posOffset>932941</wp:posOffset>
            </wp:positionH>
            <wp:positionV relativeFrom="page">
              <wp:posOffset>1631314</wp:posOffset>
            </wp:positionV>
            <wp:extent cx="893445" cy="19009"/>
            <wp:effectExtent l="0" t="0" r="0" b="0"/>
            <wp:wrapNone/>
            <wp:docPr id="612" name="Picture 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42"/>
                    <a:stretch>
                      <a:fillRect/>
                    </a:stretch>
                  </pic:blipFill>
                  <pic:spPr>
                    <a:xfrm>
                      <a:off x="0" y="0"/>
                      <a:ext cx="893445" cy="19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284928" behindDoc="1" locked="0" layoutInCell="1" allowOverlap="1" wp14:anchorId="47BB5FEC" wp14:editId="7A5BC236">
            <wp:simplePos x="0" y="0"/>
            <wp:positionH relativeFrom="page">
              <wp:posOffset>1826387</wp:posOffset>
            </wp:positionH>
            <wp:positionV relativeFrom="page">
              <wp:posOffset>1457325</wp:posOffset>
            </wp:positionV>
            <wp:extent cx="18912" cy="173989"/>
            <wp:effectExtent l="0" t="0" r="0" b="0"/>
            <wp:wrapNone/>
            <wp:docPr id="613" name="Picture 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04"/>
                    <a:stretch>
                      <a:fillRect/>
                    </a:stretch>
                  </pic:blipFill>
                  <pic:spPr>
                    <a:xfrm>
                      <a:off x="0" y="0"/>
                      <a:ext cx="18912" cy="1739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285952" behindDoc="1" locked="0" layoutInCell="1" allowOverlap="1" wp14:anchorId="2D369DE2" wp14:editId="2353C224">
            <wp:simplePos x="0" y="0"/>
            <wp:positionH relativeFrom="page">
              <wp:posOffset>1826387</wp:posOffset>
            </wp:positionH>
            <wp:positionV relativeFrom="page">
              <wp:posOffset>1631314</wp:posOffset>
            </wp:positionV>
            <wp:extent cx="18287" cy="18287"/>
            <wp:effectExtent l="0" t="0" r="0" b="0"/>
            <wp:wrapNone/>
            <wp:docPr id="614" name="Picture 6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44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286976" behindDoc="1" locked="0" layoutInCell="1" allowOverlap="1" wp14:anchorId="5F4BAD27" wp14:editId="753E9558">
            <wp:simplePos x="0" y="0"/>
            <wp:positionH relativeFrom="page">
              <wp:posOffset>1844675</wp:posOffset>
            </wp:positionH>
            <wp:positionV relativeFrom="page">
              <wp:posOffset>1631314</wp:posOffset>
            </wp:positionV>
            <wp:extent cx="3692652" cy="19041"/>
            <wp:effectExtent l="0" t="0" r="0" b="0"/>
            <wp:wrapNone/>
            <wp:docPr id="615" name="Picture 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45"/>
                    <a:stretch>
                      <a:fillRect/>
                    </a:stretch>
                  </pic:blipFill>
                  <pic:spPr>
                    <a:xfrm>
                      <a:off x="0" y="0"/>
                      <a:ext cx="3692652" cy="190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288000" behindDoc="1" locked="0" layoutInCell="1" allowOverlap="1" wp14:anchorId="7CF44B8C" wp14:editId="4303405B">
            <wp:simplePos x="0" y="0"/>
            <wp:positionH relativeFrom="page">
              <wp:posOffset>5537327</wp:posOffset>
            </wp:positionH>
            <wp:positionV relativeFrom="page">
              <wp:posOffset>1457325</wp:posOffset>
            </wp:positionV>
            <wp:extent cx="18912" cy="173989"/>
            <wp:effectExtent l="0" t="0" r="0" b="0"/>
            <wp:wrapNone/>
            <wp:docPr id="616" name="Picture 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04"/>
                    <a:stretch>
                      <a:fillRect/>
                    </a:stretch>
                  </pic:blipFill>
                  <pic:spPr>
                    <a:xfrm>
                      <a:off x="0" y="0"/>
                      <a:ext cx="18912" cy="1739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289024" behindDoc="1" locked="0" layoutInCell="1" allowOverlap="1" wp14:anchorId="6EC8BEB2" wp14:editId="26489220">
            <wp:simplePos x="0" y="0"/>
            <wp:positionH relativeFrom="page">
              <wp:posOffset>5537327</wp:posOffset>
            </wp:positionH>
            <wp:positionV relativeFrom="page">
              <wp:posOffset>1631314</wp:posOffset>
            </wp:positionV>
            <wp:extent cx="18287" cy="18287"/>
            <wp:effectExtent l="0" t="0" r="0" b="0"/>
            <wp:wrapNone/>
            <wp:docPr id="617" name="Picture 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47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290048" behindDoc="1" locked="0" layoutInCell="1" allowOverlap="1" wp14:anchorId="491A98FC" wp14:editId="1C6BE0B4">
            <wp:simplePos x="0" y="0"/>
            <wp:positionH relativeFrom="page">
              <wp:posOffset>5537327</wp:posOffset>
            </wp:positionH>
            <wp:positionV relativeFrom="page">
              <wp:posOffset>1631314</wp:posOffset>
            </wp:positionV>
            <wp:extent cx="18287" cy="18287"/>
            <wp:effectExtent l="0" t="0" r="0" b="0"/>
            <wp:wrapNone/>
            <wp:docPr id="618" name="Picture 6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47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291072" behindDoc="1" locked="0" layoutInCell="1" allowOverlap="1" wp14:anchorId="7198151B" wp14:editId="726EA417">
            <wp:simplePos x="0" y="0"/>
            <wp:positionH relativeFrom="page">
              <wp:posOffset>914654</wp:posOffset>
            </wp:positionH>
            <wp:positionV relativeFrom="page">
              <wp:posOffset>1936114</wp:posOffset>
            </wp:positionV>
            <wp:extent cx="18287" cy="18287"/>
            <wp:effectExtent l="0" t="0" r="0" b="0"/>
            <wp:wrapNone/>
            <wp:docPr id="619" name="Picture 6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05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292096" behindDoc="1" locked="0" layoutInCell="1" allowOverlap="1" wp14:anchorId="199A0D27" wp14:editId="45F76251">
            <wp:simplePos x="0" y="0"/>
            <wp:positionH relativeFrom="page">
              <wp:posOffset>914654</wp:posOffset>
            </wp:positionH>
            <wp:positionV relativeFrom="page">
              <wp:posOffset>1936114</wp:posOffset>
            </wp:positionV>
            <wp:extent cx="18287" cy="18287"/>
            <wp:effectExtent l="0" t="0" r="0" b="0"/>
            <wp:wrapNone/>
            <wp:docPr id="620" name="Picture 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05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293120" behindDoc="1" locked="0" layoutInCell="1" allowOverlap="1" wp14:anchorId="3E838C67" wp14:editId="57AE1020">
            <wp:simplePos x="0" y="0"/>
            <wp:positionH relativeFrom="page">
              <wp:posOffset>932941</wp:posOffset>
            </wp:positionH>
            <wp:positionV relativeFrom="page">
              <wp:posOffset>1936114</wp:posOffset>
            </wp:positionV>
            <wp:extent cx="1079373" cy="19025"/>
            <wp:effectExtent l="0" t="0" r="0" b="0"/>
            <wp:wrapNone/>
            <wp:docPr id="621" name="Picture 6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06"/>
                    <a:stretch>
                      <a:fillRect/>
                    </a:stretch>
                  </pic:blipFill>
                  <pic:spPr>
                    <a:xfrm>
                      <a:off x="0" y="0"/>
                      <a:ext cx="1079373" cy="1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294144" behindDoc="1" locked="0" layoutInCell="1" allowOverlap="1" wp14:anchorId="4BAD8B1E" wp14:editId="5BBEE287">
            <wp:simplePos x="0" y="0"/>
            <wp:positionH relativeFrom="page">
              <wp:posOffset>2012314</wp:posOffset>
            </wp:positionH>
            <wp:positionV relativeFrom="page">
              <wp:posOffset>1936114</wp:posOffset>
            </wp:positionV>
            <wp:extent cx="18287" cy="18287"/>
            <wp:effectExtent l="0" t="0" r="0" b="0"/>
            <wp:wrapNone/>
            <wp:docPr id="622" name="Picture 6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07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295168" behindDoc="1" locked="0" layoutInCell="1" allowOverlap="1" wp14:anchorId="45052CB6" wp14:editId="72910985">
            <wp:simplePos x="0" y="0"/>
            <wp:positionH relativeFrom="page">
              <wp:posOffset>2030602</wp:posOffset>
            </wp:positionH>
            <wp:positionV relativeFrom="page">
              <wp:posOffset>1936114</wp:posOffset>
            </wp:positionV>
            <wp:extent cx="1110107" cy="19030"/>
            <wp:effectExtent l="0" t="0" r="0" b="0"/>
            <wp:wrapNone/>
            <wp:docPr id="623" name="Picture 6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86"/>
                    <a:stretch>
                      <a:fillRect/>
                    </a:stretch>
                  </pic:blipFill>
                  <pic:spPr>
                    <a:xfrm>
                      <a:off x="0" y="0"/>
                      <a:ext cx="1110107" cy="19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296192" behindDoc="1" locked="0" layoutInCell="1" allowOverlap="1" wp14:anchorId="4127377D" wp14:editId="1888A023">
            <wp:simplePos x="0" y="0"/>
            <wp:positionH relativeFrom="page">
              <wp:posOffset>3140710</wp:posOffset>
            </wp:positionH>
            <wp:positionV relativeFrom="page">
              <wp:posOffset>1936114</wp:posOffset>
            </wp:positionV>
            <wp:extent cx="18287" cy="18287"/>
            <wp:effectExtent l="0" t="0" r="0" b="0"/>
            <wp:wrapNone/>
            <wp:docPr id="624" name="Picture 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08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297216" behindDoc="1" locked="0" layoutInCell="1" allowOverlap="1" wp14:anchorId="4C741D81" wp14:editId="1D9CBFF2">
            <wp:simplePos x="0" y="0"/>
            <wp:positionH relativeFrom="page">
              <wp:posOffset>3158998</wp:posOffset>
            </wp:positionH>
            <wp:positionV relativeFrom="page">
              <wp:posOffset>1936114</wp:posOffset>
            </wp:positionV>
            <wp:extent cx="2155571" cy="19042"/>
            <wp:effectExtent l="0" t="0" r="0" b="0"/>
            <wp:wrapNone/>
            <wp:docPr id="625" name="Picture 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09"/>
                    <a:stretch>
                      <a:fillRect/>
                    </a:stretch>
                  </pic:blipFill>
                  <pic:spPr>
                    <a:xfrm>
                      <a:off x="0" y="0"/>
                      <a:ext cx="2155571" cy="190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298240" behindDoc="1" locked="0" layoutInCell="1" allowOverlap="1" wp14:anchorId="217C77D7" wp14:editId="3F0E2D2D">
            <wp:simplePos x="0" y="0"/>
            <wp:positionH relativeFrom="page">
              <wp:posOffset>5314442</wp:posOffset>
            </wp:positionH>
            <wp:positionV relativeFrom="page">
              <wp:posOffset>1936114</wp:posOffset>
            </wp:positionV>
            <wp:extent cx="18542" cy="17383"/>
            <wp:effectExtent l="0" t="0" r="0" b="0"/>
            <wp:wrapNone/>
            <wp:docPr id="626" name="Picture 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10"/>
                    <a:stretch>
                      <a:fillRect/>
                    </a:stretch>
                  </pic:blipFill>
                  <pic:spPr>
                    <a:xfrm>
                      <a:off x="0" y="0"/>
                      <a:ext cx="18542" cy="17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299264" behindDoc="1" locked="0" layoutInCell="1" allowOverlap="1" wp14:anchorId="1DE7E86C" wp14:editId="64CC3F3D">
            <wp:simplePos x="0" y="0"/>
            <wp:positionH relativeFrom="page">
              <wp:posOffset>5333111</wp:posOffset>
            </wp:positionH>
            <wp:positionV relativeFrom="page">
              <wp:posOffset>1936114</wp:posOffset>
            </wp:positionV>
            <wp:extent cx="1518158" cy="19040"/>
            <wp:effectExtent l="0" t="0" r="0" b="0"/>
            <wp:wrapNone/>
            <wp:docPr id="627" name="Picture 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11"/>
                    <a:stretch>
                      <a:fillRect/>
                    </a:stretch>
                  </pic:blipFill>
                  <pic:spPr>
                    <a:xfrm>
                      <a:off x="0" y="0"/>
                      <a:ext cx="1518158" cy="1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300288" behindDoc="1" locked="0" layoutInCell="1" allowOverlap="1" wp14:anchorId="0AA2F65B" wp14:editId="28D1C9D1">
            <wp:simplePos x="0" y="0"/>
            <wp:positionH relativeFrom="page">
              <wp:posOffset>6851269</wp:posOffset>
            </wp:positionH>
            <wp:positionV relativeFrom="page">
              <wp:posOffset>1936114</wp:posOffset>
            </wp:positionV>
            <wp:extent cx="19506" cy="18287"/>
            <wp:effectExtent l="0" t="0" r="0" b="0"/>
            <wp:wrapNone/>
            <wp:docPr id="628" name="Picture 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12"/>
                    <a:stretch>
                      <a:fillRect/>
                    </a:stretch>
                  </pic:blipFill>
                  <pic:spPr>
                    <a:xfrm>
                      <a:off x="0" y="0"/>
                      <a:ext cx="19506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301312" behindDoc="1" locked="0" layoutInCell="1" allowOverlap="1" wp14:anchorId="133818B7" wp14:editId="6A18EA63">
            <wp:simplePos x="0" y="0"/>
            <wp:positionH relativeFrom="page">
              <wp:posOffset>6851269</wp:posOffset>
            </wp:positionH>
            <wp:positionV relativeFrom="page">
              <wp:posOffset>1936114</wp:posOffset>
            </wp:positionV>
            <wp:extent cx="19506" cy="18287"/>
            <wp:effectExtent l="0" t="0" r="0" b="0"/>
            <wp:wrapNone/>
            <wp:docPr id="629" name="Picture 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12"/>
                    <a:stretch>
                      <a:fillRect/>
                    </a:stretch>
                  </pic:blipFill>
                  <pic:spPr>
                    <a:xfrm>
                      <a:off x="0" y="0"/>
                      <a:ext cx="19506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302336" behindDoc="1" locked="0" layoutInCell="1" allowOverlap="1" wp14:anchorId="58E4C3DC" wp14:editId="5B3ABE57">
            <wp:simplePos x="0" y="0"/>
            <wp:positionH relativeFrom="page">
              <wp:posOffset>914654</wp:posOffset>
            </wp:positionH>
            <wp:positionV relativeFrom="page">
              <wp:posOffset>1954402</wp:posOffset>
            </wp:positionV>
            <wp:extent cx="18826" cy="170688"/>
            <wp:effectExtent l="0" t="0" r="0" b="0"/>
            <wp:wrapNone/>
            <wp:docPr id="630" name="Picture 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13"/>
                    <a:stretch>
                      <a:fillRect/>
                    </a:stretch>
                  </pic:blipFill>
                  <pic:spPr>
                    <a:xfrm>
                      <a:off x="0" y="0"/>
                      <a:ext cx="18826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303360" behindDoc="1" locked="0" layoutInCell="1" allowOverlap="1" wp14:anchorId="77A4ED43" wp14:editId="0D2F257E">
            <wp:simplePos x="0" y="0"/>
            <wp:positionH relativeFrom="page">
              <wp:posOffset>2012314</wp:posOffset>
            </wp:positionH>
            <wp:positionV relativeFrom="page">
              <wp:posOffset>1954402</wp:posOffset>
            </wp:positionV>
            <wp:extent cx="7530" cy="170688"/>
            <wp:effectExtent l="0" t="0" r="0" b="0"/>
            <wp:wrapNone/>
            <wp:docPr id="631" name="Picture 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14"/>
                    <a:stretch>
                      <a:fillRect/>
                    </a:stretch>
                  </pic:blipFill>
                  <pic:spPr>
                    <a:xfrm>
                      <a:off x="0" y="0"/>
                      <a:ext cx="7530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304384" behindDoc="1" locked="0" layoutInCell="1" allowOverlap="1" wp14:anchorId="64BE19E1" wp14:editId="6BF3B509">
            <wp:simplePos x="0" y="0"/>
            <wp:positionH relativeFrom="page">
              <wp:posOffset>3140710</wp:posOffset>
            </wp:positionH>
            <wp:positionV relativeFrom="page">
              <wp:posOffset>1954402</wp:posOffset>
            </wp:positionV>
            <wp:extent cx="6275" cy="170688"/>
            <wp:effectExtent l="0" t="0" r="0" b="0"/>
            <wp:wrapNone/>
            <wp:docPr id="632" name="Picture 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15"/>
                    <a:stretch>
                      <a:fillRect/>
                    </a:stretch>
                  </pic:blipFill>
                  <pic:spPr>
                    <a:xfrm>
                      <a:off x="0" y="0"/>
                      <a:ext cx="6275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305408" behindDoc="1" locked="0" layoutInCell="1" allowOverlap="1" wp14:anchorId="7F751479" wp14:editId="499F700D">
            <wp:simplePos x="0" y="0"/>
            <wp:positionH relativeFrom="page">
              <wp:posOffset>5314442</wp:posOffset>
            </wp:positionH>
            <wp:positionV relativeFrom="page">
              <wp:posOffset>1954402</wp:posOffset>
            </wp:positionV>
            <wp:extent cx="7530" cy="170688"/>
            <wp:effectExtent l="0" t="0" r="0" b="0"/>
            <wp:wrapNone/>
            <wp:docPr id="633" name="Picture 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16"/>
                    <a:stretch>
                      <a:fillRect/>
                    </a:stretch>
                  </pic:blipFill>
                  <pic:spPr>
                    <a:xfrm>
                      <a:off x="0" y="0"/>
                      <a:ext cx="7530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306432" behindDoc="1" locked="0" layoutInCell="1" allowOverlap="1" wp14:anchorId="049A7393" wp14:editId="34508181">
            <wp:simplePos x="0" y="0"/>
            <wp:positionH relativeFrom="page">
              <wp:posOffset>6851269</wp:posOffset>
            </wp:positionH>
            <wp:positionV relativeFrom="page">
              <wp:posOffset>1954402</wp:posOffset>
            </wp:positionV>
            <wp:extent cx="20081" cy="170688"/>
            <wp:effectExtent l="0" t="0" r="0" b="0"/>
            <wp:wrapNone/>
            <wp:docPr id="634" name="Picture 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17"/>
                    <a:stretch>
                      <a:fillRect/>
                    </a:stretch>
                  </pic:blipFill>
                  <pic:spPr>
                    <a:xfrm>
                      <a:off x="0" y="0"/>
                      <a:ext cx="20081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307456" behindDoc="1" locked="0" layoutInCell="1" allowOverlap="1" wp14:anchorId="0F85070F" wp14:editId="7D6C9214">
            <wp:simplePos x="0" y="0"/>
            <wp:positionH relativeFrom="page">
              <wp:posOffset>914654</wp:posOffset>
            </wp:positionH>
            <wp:positionV relativeFrom="page">
              <wp:posOffset>2125091</wp:posOffset>
            </wp:positionV>
            <wp:extent cx="18287" cy="18287"/>
            <wp:effectExtent l="0" t="0" r="0" b="0"/>
            <wp:wrapNone/>
            <wp:docPr id="635" name="Picture 6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56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308480" behindDoc="1" locked="0" layoutInCell="1" allowOverlap="1" wp14:anchorId="492CFBFB" wp14:editId="5DCBA99E">
            <wp:simplePos x="0" y="0"/>
            <wp:positionH relativeFrom="page">
              <wp:posOffset>932941</wp:posOffset>
            </wp:positionH>
            <wp:positionV relativeFrom="page">
              <wp:posOffset>2125091</wp:posOffset>
            </wp:positionV>
            <wp:extent cx="1079373" cy="19025"/>
            <wp:effectExtent l="0" t="0" r="0" b="0"/>
            <wp:wrapNone/>
            <wp:docPr id="636" name="Picture 6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57"/>
                    <a:stretch>
                      <a:fillRect/>
                    </a:stretch>
                  </pic:blipFill>
                  <pic:spPr>
                    <a:xfrm>
                      <a:off x="0" y="0"/>
                      <a:ext cx="1079373" cy="1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309504" behindDoc="1" locked="0" layoutInCell="1" allowOverlap="1" wp14:anchorId="6936FFA4" wp14:editId="7DFA3055">
            <wp:simplePos x="0" y="0"/>
            <wp:positionH relativeFrom="page">
              <wp:posOffset>2012314</wp:posOffset>
            </wp:positionH>
            <wp:positionV relativeFrom="page">
              <wp:posOffset>2125091</wp:posOffset>
            </wp:positionV>
            <wp:extent cx="18287" cy="18287"/>
            <wp:effectExtent l="0" t="0" r="0" b="0"/>
            <wp:wrapNone/>
            <wp:docPr id="637" name="Picture 6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58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310528" behindDoc="1" locked="0" layoutInCell="1" allowOverlap="1" wp14:anchorId="021D3374" wp14:editId="354BA54F">
            <wp:simplePos x="0" y="0"/>
            <wp:positionH relativeFrom="page">
              <wp:posOffset>2030602</wp:posOffset>
            </wp:positionH>
            <wp:positionV relativeFrom="page">
              <wp:posOffset>2125091</wp:posOffset>
            </wp:positionV>
            <wp:extent cx="1110107" cy="19030"/>
            <wp:effectExtent l="0" t="0" r="0" b="0"/>
            <wp:wrapNone/>
            <wp:docPr id="638" name="Picture 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59"/>
                    <a:stretch>
                      <a:fillRect/>
                    </a:stretch>
                  </pic:blipFill>
                  <pic:spPr>
                    <a:xfrm>
                      <a:off x="0" y="0"/>
                      <a:ext cx="1110107" cy="19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311552" behindDoc="1" locked="0" layoutInCell="1" allowOverlap="1" wp14:anchorId="32119C12" wp14:editId="689D3D3F">
            <wp:simplePos x="0" y="0"/>
            <wp:positionH relativeFrom="page">
              <wp:posOffset>3140710</wp:posOffset>
            </wp:positionH>
            <wp:positionV relativeFrom="page">
              <wp:posOffset>2125091</wp:posOffset>
            </wp:positionV>
            <wp:extent cx="18287" cy="18287"/>
            <wp:effectExtent l="0" t="0" r="0" b="0"/>
            <wp:wrapNone/>
            <wp:docPr id="639" name="Picture 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60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312576" behindDoc="1" locked="0" layoutInCell="1" allowOverlap="1" wp14:anchorId="73438A80" wp14:editId="012550EE">
            <wp:simplePos x="0" y="0"/>
            <wp:positionH relativeFrom="page">
              <wp:posOffset>3158998</wp:posOffset>
            </wp:positionH>
            <wp:positionV relativeFrom="page">
              <wp:posOffset>2125091</wp:posOffset>
            </wp:positionV>
            <wp:extent cx="2155571" cy="19042"/>
            <wp:effectExtent l="0" t="0" r="0" b="0"/>
            <wp:wrapNone/>
            <wp:docPr id="640" name="Picture 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61"/>
                    <a:stretch>
                      <a:fillRect/>
                    </a:stretch>
                  </pic:blipFill>
                  <pic:spPr>
                    <a:xfrm>
                      <a:off x="0" y="0"/>
                      <a:ext cx="2155571" cy="190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313600" behindDoc="1" locked="0" layoutInCell="1" allowOverlap="1" wp14:anchorId="0F9E7AD4" wp14:editId="4DDACB9E">
            <wp:simplePos x="0" y="0"/>
            <wp:positionH relativeFrom="page">
              <wp:posOffset>5314442</wp:posOffset>
            </wp:positionH>
            <wp:positionV relativeFrom="page">
              <wp:posOffset>2125091</wp:posOffset>
            </wp:positionV>
            <wp:extent cx="18542" cy="17383"/>
            <wp:effectExtent l="0" t="0" r="0" b="0"/>
            <wp:wrapNone/>
            <wp:docPr id="641" name="Picture 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62"/>
                    <a:stretch>
                      <a:fillRect/>
                    </a:stretch>
                  </pic:blipFill>
                  <pic:spPr>
                    <a:xfrm>
                      <a:off x="0" y="0"/>
                      <a:ext cx="18542" cy="17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314624" behindDoc="1" locked="0" layoutInCell="1" allowOverlap="1" wp14:anchorId="5DC23F01" wp14:editId="7FF80059">
            <wp:simplePos x="0" y="0"/>
            <wp:positionH relativeFrom="page">
              <wp:posOffset>5333111</wp:posOffset>
            </wp:positionH>
            <wp:positionV relativeFrom="page">
              <wp:posOffset>2125091</wp:posOffset>
            </wp:positionV>
            <wp:extent cx="1518158" cy="19040"/>
            <wp:effectExtent l="0" t="0" r="0" b="0"/>
            <wp:wrapNone/>
            <wp:docPr id="642" name="Picture 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63"/>
                    <a:stretch>
                      <a:fillRect/>
                    </a:stretch>
                  </pic:blipFill>
                  <pic:spPr>
                    <a:xfrm>
                      <a:off x="0" y="0"/>
                      <a:ext cx="1518158" cy="1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315648" behindDoc="1" locked="0" layoutInCell="1" allowOverlap="1" wp14:anchorId="68324141" wp14:editId="6AFE3C3E">
            <wp:simplePos x="0" y="0"/>
            <wp:positionH relativeFrom="page">
              <wp:posOffset>6851269</wp:posOffset>
            </wp:positionH>
            <wp:positionV relativeFrom="page">
              <wp:posOffset>2125091</wp:posOffset>
            </wp:positionV>
            <wp:extent cx="19506" cy="18287"/>
            <wp:effectExtent l="0" t="0" r="0" b="0"/>
            <wp:wrapNone/>
            <wp:docPr id="643" name="Picture 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64"/>
                    <a:stretch>
                      <a:fillRect/>
                    </a:stretch>
                  </pic:blipFill>
                  <pic:spPr>
                    <a:xfrm>
                      <a:off x="0" y="0"/>
                      <a:ext cx="19506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316672" behindDoc="1" locked="0" layoutInCell="1" allowOverlap="1" wp14:anchorId="365A0A5D" wp14:editId="374C64BB">
            <wp:simplePos x="0" y="0"/>
            <wp:positionH relativeFrom="page">
              <wp:posOffset>914654</wp:posOffset>
            </wp:positionH>
            <wp:positionV relativeFrom="page">
              <wp:posOffset>2143379</wp:posOffset>
            </wp:positionV>
            <wp:extent cx="18969" cy="356615"/>
            <wp:effectExtent l="0" t="0" r="0" b="0"/>
            <wp:wrapNone/>
            <wp:docPr id="644" name="Picture 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65"/>
                    <a:stretch>
                      <a:fillRect/>
                    </a:stretch>
                  </pic:blipFill>
                  <pic:spPr>
                    <a:xfrm>
                      <a:off x="0" y="0"/>
                      <a:ext cx="18969" cy="35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317696" behindDoc="1" locked="0" layoutInCell="1" allowOverlap="1" wp14:anchorId="08C136B3" wp14:editId="775C1F8E">
            <wp:simplePos x="0" y="0"/>
            <wp:positionH relativeFrom="page">
              <wp:posOffset>2012314</wp:posOffset>
            </wp:positionH>
            <wp:positionV relativeFrom="page">
              <wp:posOffset>2143379</wp:posOffset>
            </wp:positionV>
            <wp:extent cx="7588" cy="356615"/>
            <wp:effectExtent l="0" t="0" r="0" b="0"/>
            <wp:wrapNone/>
            <wp:docPr id="645" name="Picture 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66"/>
                    <a:stretch>
                      <a:fillRect/>
                    </a:stretch>
                  </pic:blipFill>
                  <pic:spPr>
                    <a:xfrm>
                      <a:off x="0" y="0"/>
                      <a:ext cx="7588" cy="35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318720" behindDoc="1" locked="0" layoutInCell="1" allowOverlap="1" wp14:anchorId="24338313" wp14:editId="67382660">
            <wp:simplePos x="0" y="0"/>
            <wp:positionH relativeFrom="page">
              <wp:posOffset>3140710</wp:posOffset>
            </wp:positionH>
            <wp:positionV relativeFrom="page">
              <wp:posOffset>2143379</wp:posOffset>
            </wp:positionV>
            <wp:extent cx="6323" cy="356615"/>
            <wp:effectExtent l="0" t="0" r="0" b="0"/>
            <wp:wrapNone/>
            <wp:docPr id="646" name="Picture 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67"/>
                    <a:stretch>
                      <a:fillRect/>
                    </a:stretch>
                  </pic:blipFill>
                  <pic:spPr>
                    <a:xfrm>
                      <a:off x="0" y="0"/>
                      <a:ext cx="6323" cy="35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319744" behindDoc="1" locked="0" layoutInCell="1" allowOverlap="1" wp14:anchorId="70250CBC" wp14:editId="58667CA9">
            <wp:simplePos x="0" y="0"/>
            <wp:positionH relativeFrom="page">
              <wp:posOffset>5314442</wp:posOffset>
            </wp:positionH>
            <wp:positionV relativeFrom="page">
              <wp:posOffset>2143379</wp:posOffset>
            </wp:positionV>
            <wp:extent cx="7588" cy="356615"/>
            <wp:effectExtent l="0" t="0" r="0" b="0"/>
            <wp:wrapNone/>
            <wp:docPr id="647" name="Picture 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68"/>
                    <a:stretch>
                      <a:fillRect/>
                    </a:stretch>
                  </pic:blipFill>
                  <pic:spPr>
                    <a:xfrm>
                      <a:off x="0" y="0"/>
                      <a:ext cx="7588" cy="35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320768" behindDoc="1" locked="0" layoutInCell="1" allowOverlap="1" wp14:anchorId="6EC93CAD" wp14:editId="3929BE85">
            <wp:simplePos x="0" y="0"/>
            <wp:positionH relativeFrom="page">
              <wp:posOffset>6851269</wp:posOffset>
            </wp:positionH>
            <wp:positionV relativeFrom="page">
              <wp:posOffset>2143379</wp:posOffset>
            </wp:positionV>
            <wp:extent cx="20233" cy="356615"/>
            <wp:effectExtent l="0" t="0" r="0" b="0"/>
            <wp:wrapNone/>
            <wp:docPr id="648" name="Picture 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69"/>
                    <a:stretch>
                      <a:fillRect/>
                    </a:stretch>
                  </pic:blipFill>
                  <pic:spPr>
                    <a:xfrm>
                      <a:off x="0" y="0"/>
                      <a:ext cx="20233" cy="35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321792" behindDoc="1" locked="0" layoutInCell="1" allowOverlap="1" wp14:anchorId="117ECFF5" wp14:editId="48FCA319">
            <wp:simplePos x="0" y="0"/>
            <wp:positionH relativeFrom="page">
              <wp:posOffset>914654</wp:posOffset>
            </wp:positionH>
            <wp:positionV relativeFrom="page">
              <wp:posOffset>2499995</wp:posOffset>
            </wp:positionV>
            <wp:extent cx="18287" cy="7315"/>
            <wp:effectExtent l="0" t="0" r="0" b="0"/>
            <wp:wrapNone/>
            <wp:docPr id="649" name="Picture 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18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7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322816" behindDoc="1" locked="0" layoutInCell="1" allowOverlap="1" wp14:anchorId="1F09DFA9" wp14:editId="58D6073F">
            <wp:simplePos x="0" y="0"/>
            <wp:positionH relativeFrom="page">
              <wp:posOffset>932941</wp:posOffset>
            </wp:positionH>
            <wp:positionV relativeFrom="page">
              <wp:posOffset>2499995</wp:posOffset>
            </wp:positionV>
            <wp:extent cx="1079373" cy="7610"/>
            <wp:effectExtent l="0" t="0" r="0" b="0"/>
            <wp:wrapNone/>
            <wp:docPr id="650" name="Picture 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19"/>
                    <a:stretch>
                      <a:fillRect/>
                    </a:stretch>
                  </pic:blipFill>
                  <pic:spPr>
                    <a:xfrm>
                      <a:off x="0" y="0"/>
                      <a:ext cx="1079373" cy="7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323840" behindDoc="1" locked="0" layoutInCell="1" allowOverlap="1" wp14:anchorId="25E0E636" wp14:editId="3FEC75CA">
            <wp:simplePos x="0" y="0"/>
            <wp:positionH relativeFrom="page">
              <wp:posOffset>2018411</wp:posOffset>
            </wp:positionH>
            <wp:positionV relativeFrom="page">
              <wp:posOffset>2499995</wp:posOffset>
            </wp:positionV>
            <wp:extent cx="1122299" cy="7617"/>
            <wp:effectExtent l="0" t="0" r="0" b="0"/>
            <wp:wrapNone/>
            <wp:docPr id="651" name="Picture 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20"/>
                    <a:stretch>
                      <a:fillRect/>
                    </a:stretch>
                  </pic:blipFill>
                  <pic:spPr>
                    <a:xfrm>
                      <a:off x="0" y="0"/>
                      <a:ext cx="1122299" cy="76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324864" behindDoc="1" locked="0" layoutInCell="1" allowOverlap="1" wp14:anchorId="6D6FADDB" wp14:editId="706DA4D7">
            <wp:simplePos x="0" y="0"/>
            <wp:positionH relativeFrom="page">
              <wp:posOffset>3146806</wp:posOffset>
            </wp:positionH>
            <wp:positionV relativeFrom="page">
              <wp:posOffset>2499995</wp:posOffset>
            </wp:positionV>
            <wp:extent cx="2167763" cy="7615"/>
            <wp:effectExtent l="0" t="0" r="0" b="0"/>
            <wp:wrapNone/>
            <wp:docPr id="652" name="Picture 6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21"/>
                    <a:stretch>
                      <a:fillRect/>
                    </a:stretch>
                  </pic:blipFill>
                  <pic:spPr>
                    <a:xfrm>
                      <a:off x="0" y="0"/>
                      <a:ext cx="2167763" cy="7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325888" behindDoc="1" locked="0" layoutInCell="1" allowOverlap="1" wp14:anchorId="3959B6BB" wp14:editId="41C3E9B1">
            <wp:simplePos x="0" y="0"/>
            <wp:positionH relativeFrom="page">
              <wp:posOffset>5320538</wp:posOffset>
            </wp:positionH>
            <wp:positionV relativeFrom="page">
              <wp:posOffset>2499995</wp:posOffset>
            </wp:positionV>
            <wp:extent cx="1530731" cy="7616"/>
            <wp:effectExtent l="0" t="0" r="0" b="0"/>
            <wp:wrapNone/>
            <wp:docPr id="653" name="Picture 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22"/>
                    <a:stretch>
                      <a:fillRect/>
                    </a:stretch>
                  </pic:blipFill>
                  <pic:spPr>
                    <a:xfrm>
                      <a:off x="0" y="0"/>
                      <a:ext cx="1530731" cy="7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326912" behindDoc="1" locked="0" layoutInCell="1" allowOverlap="1" wp14:anchorId="13E90944" wp14:editId="6E1520A2">
            <wp:simplePos x="0" y="0"/>
            <wp:positionH relativeFrom="page">
              <wp:posOffset>6851269</wp:posOffset>
            </wp:positionH>
            <wp:positionV relativeFrom="page">
              <wp:posOffset>2499995</wp:posOffset>
            </wp:positionV>
            <wp:extent cx="18287" cy="6858"/>
            <wp:effectExtent l="0" t="0" r="0" b="0"/>
            <wp:wrapNone/>
            <wp:docPr id="654" name="Picture 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23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6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327936" behindDoc="1" locked="0" layoutInCell="1" allowOverlap="1" wp14:anchorId="3B91EA20" wp14:editId="67CFB074">
            <wp:simplePos x="0" y="0"/>
            <wp:positionH relativeFrom="page">
              <wp:posOffset>914654</wp:posOffset>
            </wp:positionH>
            <wp:positionV relativeFrom="page">
              <wp:posOffset>2506091</wp:posOffset>
            </wp:positionV>
            <wp:extent cx="18993" cy="170941"/>
            <wp:effectExtent l="0" t="0" r="0" b="0"/>
            <wp:wrapNone/>
            <wp:docPr id="655" name="Picture 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24"/>
                    <a:stretch>
                      <a:fillRect/>
                    </a:stretch>
                  </pic:blipFill>
                  <pic:spPr>
                    <a:xfrm>
                      <a:off x="0" y="0"/>
                      <a:ext cx="18993" cy="170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328960" behindDoc="1" locked="0" layoutInCell="1" allowOverlap="1" wp14:anchorId="25B14263" wp14:editId="1C4C8731">
            <wp:simplePos x="0" y="0"/>
            <wp:positionH relativeFrom="page">
              <wp:posOffset>2012314</wp:posOffset>
            </wp:positionH>
            <wp:positionV relativeFrom="page">
              <wp:posOffset>2506091</wp:posOffset>
            </wp:positionV>
            <wp:extent cx="7597" cy="170941"/>
            <wp:effectExtent l="0" t="0" r="0" b="0"/>
            <wp:wrapNone/>
            <wp:docPr id="656" name="Picture 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25"/>
                    <a:stretch>
                      <a:fillRect/>
                    </a:stretch>
                  </pic:blipFill>
                  <pic:spPr>
                    <a:xfrm>
                      <a:off x="0" y="0"/>
                      <a:ext cx="7597" cy="170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329984" behindDoc="1" locked="0" layoutInCell="1" allowOverlap="1" wp14:anchorId="3EEB1142" wp14:editId="5B01DC21">
            <wp:simplePos x="0" y="0"/>
            <wp:positionH relativeFrom="page">
              <wp:posOffset>3140710</wp:posOffset>
            </wp:positionH>
            <wp:positionV relativeFrom="page">
              <wp:posOffset>2506091</wp:posOffset>
            </wp:positionV>
            <wp:extent cx="6331" cy="170941"/>
            <wp:effectExtent l="0" t="0" r="0" b="0"/>
            <wp:wrapNone/>
            <wp:docPr id="657" name="Picture 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26"/>
                    <a:stretch>
                      <a:fillRect/>
                    </a:stretch>
                  </pic:blipFill>
                  <pic:spPr>
                    <a:xfrm>
                      <a:off x="0" y="0"/>
                      <a:ext cx="6331" cy="170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331008" behindDoc="1" locked="0" layoutInCell="1" allowOverlap="1" wp14:anchorId="7166BEF1" wp14:editId="0DB82568">
            <wp:simplePos x="0" y="0"/>
            <wp:positionH relativeFrom="page">
              <wp:posOffset>5314442</wp:posOffset>
            </wp:positionH>
            <wp:positionV relativeFrom="page">
              <wp:posOffset>2506091</wp:posOffset>
            </wp:positionV>
            <wp:extent cx="7597" cy="170941"/>
            <wp:effectExtent l="0" t="0" r="0" b="0"/>
            <wp:wrapNone/>
            <wp:docPr id="658" name="Picture 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27"/>
                    <a:stretch>
                      <a:fillRect/>
                    </a:stretch>
                  </pic:blipFill>
                  <pic:spPr>
                    <a:xfrm>
                      <a:off x="0" y="0"/>
                      <a:ext cx="7597" cy="170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332032" behindDoc="1" locked="0" layoutInCell="1" allowOverlap="1" wp14:anchorId="6C7FB203" wp14:editId="79DD15DF">
            <wp:simplePos x="0" y="0"/>
            <wp:positionH relativeFrom="page">
              <wp:posOffset>6851269</wp:posOffset>
            </wp:positionH>
            <wp:positionV relativeFrom="page">
              <wp:posOffset>2506091</wp:posOffset>
            </wp:positionV>
            <wp:extent cx="20260" cy="170941"/>
            <wp:effectExtent l="0" t="0" r="0" b="0"/>
            <wp:wrapNone/>
            <wp:docPr id="659" name="Picture 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28"/>
                    <a:stretch>
                      <a:fillRect/>
                    </a:stretch>
                  </pic:blipFill>
                  <pic:spPr>
                    <a:xfrm>
                      <a:off x="0" y="0"/>
                      <a:ext cx="20260" cy="170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333056" behindDoc="1" locked="0" layoutInCell="1" allowOverlap="1" wp14:anchorId="319D04B9" wp14:editId="6FCAF8A8">
            <wp:simplePos x="0" y="0"/>
            <wp:positionH relativeFrom="page">
              <wp:posOffset>914654</wp:posOffset>
            </wp:positionH>
            <wp:positionV relativeFrom="page">
              <wp:posOffset>2677033</wp:posOffset>
            </wp:positionV>
            <wp:extent cx="18287" cy="7315"/>
            <wp:effectExtent l="0" t="0" r="0" b="0"/>
            <wp:wrapNone/>
            <wp:docPr id="660" name="Picture 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29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7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334080" behindDoc="1" locked="0" layoutInCell="1" allowOverlap="1" wp14:anchorId="58B241DC" wp14:editId="49958670">
            <wp:simplePos x="0" y="0"/>
            <wp:positionH relativeFrom="page">
              <wp:posOffset>932941</wp:posOffset>
            </wp:positionH>
            <wp:positionV relativeFrom="page">
              <wp:posOffset>2677033</wp:posOffset>
            </wp:positionV>
            <wp:extent cx="1079373" cy="7610"/>
            <wp:effectExtent l="0" t="0" r="0" b="0"/>
            <wp:wrapNone/>
            <wp:docPr id="661" name="Picture 6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30"/>
                    <a:stretch>
                      <a:fillRect/>
                    </a:stretch>
                  </pic:blipFill>
                  <pic:spPr>
                    <a:xfrm>
                      <a:off x="0" y="0"/>
                      <a:ext cx="1079373" cy="7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335104" behindDoc="1" locked="0" layoutInCell="1" allowOverlap="1" wp14:anchorId="085357A6" wp14:editId="0056306F">
            <wp:simplePos x="0" y="0"/>
            <wp:positionH relativeFrom="page">
              <wp:posOffset>2018411</wp:posOffset>
            </wp:positionH>
            <wp:positionV relativeFrom="page">
              <wp:posOffset>2677033</wp:posOffset>
            </wp:positionV>
            <wp:extent cx="1122299" cy="7617"/>
            <wp:effectExtent l="0" t="0" r="0" b="0"/>
            <wp:wrapNone/>
            <wp:docPr id="662" name="Picture 6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31"/>
                    <a:stretch>
                      <a:fillRect/>
                    </a:stretch>
                  </pic:blipFill>
                  <pic:spPr>
                    <a:xfrm>
                      <a:off x="0" y="0"/>
                      <a:ext cx="1122299" cy="76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336128" behindDoc="1" locked="0" layoutInCell="1" allowOverlap="1" wp14:anchorId="058CBD7D" wp14:editId="034E0981">
            <wp:simplePos x="0" y="0"/>
            <wp:positionH relativeFrom="page">
              <wp:posOffset>3146806</wp:posOffset>
            </wp:positionH>
            <wp:positionV relativeFrom="page">
              <wp:posOffset>2677033</wp:posOffset>
            </wp:positionV>
            <wp:extent cx="2167763" cy="7615"/>
            <wp:effectExtent l="0" t="0" r="0" b="0"/>
            <wp:wrapNone/>
            <wp:docPr id="663" name="Picture 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32"/>
                    <a:stretch>
                      <a:fillRect/>
                    </a:stretch>
                  </pic:blipFill>
                  <pic:spPr>
                    <a:xfrm>
                      <a:off x="0" y="0"/>
                      <a:ext cx="2167763" cy="7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337152" behindDoc="1" locked="0" layoutInCell="1" allowOverlap="1" wp14:anchorId="63CF5856" wp14:editId="247CD74C">
            <wp:simplePos x="0" y="0"/>
            <wp:positionH relativeFrom="page">
              <wp:posOffset>5320538</wp:posOffset>
            </wp:positionH>
            <wp:positionV relativeFrom="page">
              <wp:posOffset>2677033</wp:posOffset>
            </wp:positionV>
            <wp:extent cx="1530731" cy="7616"/>
            <wp:effectExtent l="0" t="0" r="0" b="0"/>
            <wp:wrapNone/>
            <wp:docPr id="664" name="Picture 6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33"/>
                    <a:stretch>
                      <a:fillRect/>
                    </a:stretch>
                  </pic:blipFill>
                  <pic:spPr>
                    <a:xfrm>
                      <a:off x="0" y="0"/>
                      <a:ext cx="1530731" cy="7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338176" behindDoc="1" locked="0" layoutInCell="1" allowOverlap="1" wp14:anchorId="645C323C" wp14:editId="40000768">
            <wp:simplePos x="0" y="0"/>
            <wp:positionH relativeFrom="page">
              <wp:posOffset>6851269</wp:posOffset>
            </wp:positionH>
            <wp:positionV relativeFrom="page">
              <wp:posOffset>2677033</wp:posOffset>
            </wp:positionV>
            <wp:extent cx="18287" cy="6858"/>
            <wp:effectExtent l="0" t="0" r="0" b="0"/>
            <wp:wrapNone/>
            <wp:docPr id="665" name="Picture 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34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6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339200" behindDoc="1" locked="0" layoutInCell="1" allowOverlap="1" wp14:anchorId="5C28F1ED" wp14:editId="29D60670">
            <wp:simplePos x="0" y="0"/>
            <wp:positionH relativeFrom="page">
              <wp:posOffset>914654</wp:posOffset>
            </wp:positionH>
            <wp:positionV relativeFrom="page">
              <wp:posOffset>2683129</wp:posOffset>
            </wp:positionV>
            <wp:extent cx="19002" cy="697992"/>
            <wp:effectExtent l="0" t="0" r="0" b="0"/>
            <wp:wrapNone/>
            <wp:docPr id="666" name="Picture 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35"/>
                    <a:stretch>
                      <a:fillRect/>
                    </a:stretch>
                  </pic:blipFill>
                  <pic:spPr>
                    <a:xfrm>
                      <a:off x="0" y="0"/>
                      <a:ext cx="19002" cy="697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340224" behindDoc="1" locked="0" layoutInCell="1" allowOverlap="1" wp14:anchorId="12C1BB66" wp14:editId="2D3F0130">
            <wp:simplePos x="0" y="0"/>
            <wp:positionH relativeFrom="page">
              <wp:posOffset>914654</wp:posOffset>
            </wp:positionH>
            <wp:positionV relativeFrom="page">
              <wp:posOffset>3381121</wp:posOffset>
            </wp:positionV>
            <wp:extent cx="18287" cy="18287"/>
            <wp:effectExtent l="0" t="0" r="0" b="0"/>
            <wp:wrapNone/>
            <wp:docPr id="667" name="Picture 6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36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341248" behindDoc="1" locked="0" layoutInCell="1" allowOverlap="1" wp14:anchorId="651D4CB3" wp14:editId="30146D0F">
            <wp:simplePos x="0" y="0"/>
            <wp:positionH relativeFrom="page">
              <wp:posOffset>914654</wp:posOffset>
            </wp:positionH>
            <wp:positionV relativeFrom="page">
              <wp:posOffset>3381121</wp:posOffset>
            </wp:positionV>
            <wp:extent cx="18287" cy="18287"/>
            <wp:effectExtent l="0" t="0" r="0" b="0"/>
            <wp:wrapNone/>
            <wp:docPr id="668" name="Picture 6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36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342272" behindDoc="1" locked="0" layoutInCell="1" allowOverlap="1" wp14:anchorId="1AA89FDC" wp14:editId="5209725E">
            <wp:simplePos x="0" y="0"/>
            <wp:positionH relativeFrom="page">
              <wp:posOffset>932941</wp:posOffset>
            </wp:positionH>
            <wp:positionV relativeFrom="page">
              <wp:posOffset>3381121</wp:posOffset>
            </wp:positionV>
            <wp:extent cx="1079373" cy="19025"/>
            <wp:effectExtent l="0" t="0" r="0" b="0"/>
            <wp:wrapNone/>
            <wp:docPr id="669" name="Picture 6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37"/>
                    <a:stretch>
                      <a:fillRect/>
                    </a:stretch>
                  </pic:blipFill>
                  <pic:spPr>
                    <a:xfrm>
                      <a:off x="0" y="0"/>
                      <a:ext cx="1079373" cy="1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343296" behindDoc="1" locked="0" layoutInCell="1" allowOverlap="1" wp14:anchorId="4F7569DF" wp14:editId="666B752A">
            <wp:simplePos x="0" y="0"/>
            <wp:positionH relativeFrom="page">
              <wp:posOffset>2012314</wp:posOffset>
            </wp:positionH>
            <wp:positionV relativeFrom="page">
              <wp:posOffset>2683129</wp:posOffset>
            </wp:positionV>
            <wp:extent cx="7601" cy="697992"/>
            <wp:effectExtent l="0" t="0" r="0" b="0"/>
            <wp:wrapNone/>
            <wp:docPr id="670" name="Picture 6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38"/>
                    <a:stretch>
                      <a:fillRect/>
                    </a:stretch>
                  </pic:blipFill>
                  <pic:spPr>
                    <a:xfrm>
                      <a:off x="0" y="0"/>
                      <a:ext cx="7601" cy="697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344320" behindDoc="1" locked="0" layoutInCell="1" allowOverlap="1" wp14:anchorId="437AAE57" wp14:editId="547F1087">
            <wp:simplePos x="0" y="0"/>
            <wp:positionH relativeFrom="page">
              <wp:posOffset>2012314</wp:posOffset>
            </wp:positionH>
            <wp:positionV relativeFrom="page">
              <wp:posOffset>3381121</wp:posOffset>
            </wp:positionV>
            <wp:extent cx="18287" cy="18287"/>
            <wp:effectExtent l="0" t="0" r="0" b="0"/>
            <wp:wrapNone/>
            <wp:docPr id="671" name="Picture 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39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345344" behindDoc="1" locked="0" layoutInCell="1" allowOverlap="1" wp14:anchorId="29A9EB7A" wp14:editId="76BB7864">
            <wp:simplePos x="0" y="0"/>
            <wp:positionH relativeFrom="page">
              <wp:posOffset>2030602</wp:posOffset>
            </wp:positionH>
            <wp:positionV relativeFrom="page">
              <wp:posOffset>3381121</wp:posOffset>
            </wp:positionV>
            <wp:extent cx="1110107" cy="19030"/>
            <wp:effectExtent l="0" t="0" r="0" b="0"/>
            <wp:wrapNone/>
            <wp:docPr id="672" name="Picture 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40"/>
                    <a:stretch>
                      <a:fillRect/>
                    </a:stretch>
                  </pic:blipFill>
                  <pic:spPr>
                    <a:xfrm>
                      <a:off x="0" y="0"/>
                      <a:ext cx="1110107" cy="19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346368" behindDoc="1" locked="0" layoutInCell="1" allowOverlap="1" wp14:anchorId="110682B3" wp14:editId="41D0D5EF">
            <wp:simplePos x="0" y="0"/>
            <wp:positionH relativeFrom="page">
              <wp:posOffset>3140710</wp:posOffset>
            </wp:positionH>
            <wp:positionV relativeFrom="page">
              <wp:posOffset>2683129</wp:posOffset>
            </wp:positionV>
            <wp:extent cx="6334" cy="697992"/>
            <wp:effectExtent l="0" t="0" r="0" b="0"/>
            <wp:wrapNone/>
            <wp:docPr id="673" name="Picture 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41"/>
                    <a:stretch>
                      <a:fillRect/>
                    </a:stretch>
                  </pic:blipFill>
                  <pic:spPr>
                    <a:xfrm>
                      <a:off x="0" y="0"/>
                      <a:ext cx="6334" cy="697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347392" behindDoc="1" locked="0" layoutInCell="1" allowOverlap="1" wp14:anchorId="03AC018D" wp14:editId="78C43BE3">
            <wp:simplePos x="0" y="0"/>
            <wp:positionH relativeFrom="page">
              <wp:posOffset>3140710</wp:posOffset>
            </wp:positionH>
            <wp:positionV relativeFrom="page">
              <wp:posOffset>3381121</wp:posOffset>
            </wp:positionV>
            <wp:extent cx="18287" cy="18287"/>
            <wp:effectExtent l="0" t="0" r="0" b="0"/>
            <wp:wrapNone/>
            <wp:docPr id="674" name="Picture 6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42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348416" behindDoc="1" locked="0" layoutInCell="1" allowOverlap="1" wp14:anchorId="1B3A601D" wp14:editId="2985FAB3">
            <wp:simplePos x="0" y="0"/>
            <wp:positionH relativeFrom="page">
              <wp:posOffset>3158998</wp:posOffset>
            </wp:positionH>
            <wp:positionV relativeFrom="page">
              <wp:posOffset>3381121</wp:posOffset>
            </wp:positionV>
            <wp:extent cx="2155571" cy="19042"/>
            <wp:effectExtent l="0" t="0" r="0" b="0"/>
            <wp:wrapNone/>
            <wp:docPr id="675" name="Picture 6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43"/>
                    <a:stretch>
                      <a:fillRect/>
                    </a:stretch>
                  </pic:blipFill>
                  <pic:spPr>
                    <a:xfrm>
                      <a:off x="0" y="0"/>
                      <a:ext cx="2155571" cy="190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349440" behindDoc="1" locked="0" layoutInCell="1" allowOverlap="1" wp14:anchorId="13EF676B" wp14:editId="625F24CC">
            <wp:simplePos x="0" y="0"/>
            <wp:positionH relativeFrom="page">
              <wp:posOffset>5314442</wp:posOffset>
            </wp:positionH>
            <wp:positionV relativeFrom="page">
              <wp:posOffset>2683129</wp:posOffset>
            </wp:positionV>
            <wp:extent cx="7601" cy="697992"/>
            <wp:effectExtent l="0" t="0" r="0" b="0"/>
            <wp:wrapNone/>
            <wp:docPr id="676" name="Picture 6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44"/>
                    <a:stretch>
                      <a:fillRect/>
                    </a:stretch>
                  </pic:blipFill>
                  <pic:spPr>
                    <a:xfrm>
                      <a:off x="0" y="0"/>
                      <a:ext cx="7601" cy="697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350464" behindDoc="1" locked="0" layoutInCell="1" allowOverlap="1" wp14:anchorId="77139766" wp14:editId="45A41678">
            <wp:simplePos x="0" y="0"/>
            <wp:positionH relativeFrom="page">
              <wp:posOffset>5314442</wp:posOffset>
            </wp:positionH>
            <wp:positionV relativeFrom="page">
              <wp:posOffset>3381121</wp:posOffset>
            </wp:positionV>
            <wp:extent cx="18542" cy="17383"/>
            <wp:effectExtent l="0" t="0" r="0" b="0"/>
            <wp:wrapNone/>
            <wp:docPr id="677" name="Picture 6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45"/>
                    <a:stretch>
                      <a:fillRect/>
                    </a:stretch>
                  </pic:blipFill>
                  <pic:spPr>
                    <a:xfrm>
                      <a:off x="0" y="0"/>
                      <a:ext cx="18542" cy="17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351488" behindDoc="1" locked="0" layoutInCell="1" allowOverlap="1" wp14:anchorId="42FEE185" wp14:editId="471E82AF">
            <wp:simplePos x="0" y="0"/>
            <wp:positionH relativeFrom="page">
              <wp:posOffset>5333111</wp:posOffset>
            </wp:positionH>
            <wp:positionV relativeFrom="page">
              <wp:posOffset>3381121</wp:posOffset>
            </wp:positionV>
            <wp:extent cx="1518158" cy="19040"/>
            <wp:effectExtent l="0" t="0" r="0" b="0"/>
            <wp:wrapNone/>
            <wp:docPr id="678" name="Picture 6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46"/>
                    <a:stretch>
                      <a:fillRect/>
                    </a:stretch>
                  </pic:blipFill>
                  <pic:spPr>
                    <a:xfrm>
                      <a:off x="0" y="0"/>
                      <a:ext cx="1518158" cy="1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352512" behindDoc="1" locked="0" layoutInCell="1" allowOverlap="1" wp14:anchorId="78884578" wp14:editId="1EDDFAE4">
            <wp:simplePos x="0" y="0"/>
            <wp:positionH relativeFrom="page">
              <wp:posOffset>6851269</wp:posOffset>
            </wp:positionH>
            <wp:positionV relativeFrom="page">
              <wp:posOffset>2683129</wp:posOffset>
            </wp:positionV>
            <wp:extent cx="20268" cy="697992"/>
            <wp:effectExtent l="0" t="0" r="0" b="0"/>
            <wp:wrapNone/>
            <wp:docPr id="679" name="Picture 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47"/>
                    <a:stretch>
                      <a:fillRect/>
                    </a:stretch>
                  </pic:blipFill>
                  <pic:spPr>
                    <a:xfrm>
                      <a:off x="0" y="0"/>
                      <a:ext cx="20268" cy="697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353536" behindDoc="1" locked="0" layoutInCell="1" allowOverlap="1" wp14:anchorId="44EEBEB1" wp14:editId="1616592E">
            <wp:simplePos x="0" y="0"/>
            <wp:positionH relativeFrom="page">
              <wp:posOffset>6851269</wp:posOffset>
            </wp:positionH>
            <wp:positionV relativeFrom="page">
              <wp:posOffset>3381121</wp:posOffset>
            </wp:positionV>
            <wp:extent cx="19506" cy="18287"/>
            <wp:effectExtent l="0" t="0" r="0" b="0"/>
            <wp:wrapNone/>
            <wp:docPr id="680" name="Picture 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48"/>
                    <a:stretch>
                      <a:fillRect/>
                    </a:stretch>
                  </pic:blipFill>
                  <pic:spPr>
                    <a:xfrm>
                      <a:off x="0" y="0"/>
                      <a:ext cx="19506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354560" behindDoc="1" locked="0" layoutInCell="1" allowOverlap="1" wp14:anchorId="7267FB1F" wp14:editId="1A19C40F">
            <wp:simplePos x="0" y="0"/>
            <wp:positionH relativeFrom="page">
              <wp:posOffset>6851269</wp:posOffset>
            </wp:positionH>
            <wp:positionV relativeFrom="page">
              <wp:posOffset>3381121</wp:posOffset>
            </wp:positionV>
            <wp:extent cx="19506" cy="18287"/>
            <wp:effectExtent l="0" t="0" r="0" b="0"/>
            <wp:wrapNone/>
            <wp:docPr id="681" name="Picture 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48"/>
                    <a:stretch>
                      <a:fillRect/>
                    </a:stretch>
                  </pic:blipFill>
                  <pic:spPr>
                    <a:xfrm>
                      <a:off x="0" y="0"/>
                      <a:ext cx="19506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355584" behindDoc="1" locked="0" layoutInCell="1" allowOverlap="1" wp14:anchorId="69832739" wp14:editId="6784A340">
            <wp:simplePos x="0" y="0"/>
            <wp:positionH relativeFrom="page">
              <wp:posOffset>914654</wp:posOffset>
            </wp:positionH>
            <wp:positionV relativeFrom="page">
              <wp:posOffset>3875278</wp:posOffset>
            </wp:positionV>
            <wp:extent cx="1149731" cy="12690"/>
            <wp:effectExtent l="0" t="0" r="0" b="0"/>
            <wp:wrapNone/>
            <wp:docPr id="682" name="Picture 6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49"/>
                    <a:stretch>
                      <a:fillRect/>
                    </a:stretch>
                  </pic:blipFill>
                  <pic:spPr>
                    <a:xfrm>
                      <a:off x="0" y="0"/>
                      <a:ext cx="1149731" cy="12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356608" behindDoc="1" locked="0" layoutInCell="1" allowOverlap="1" wp14:anchorId="6677BD84" wp14:editId="1AAE670B">
            <wp:simplePos x="0" y="0"/>
            <wp:positionH relativeFrom="page">
              <wp:posOffset>914654</wp:posOffset>
            </wp:positionH>
            <wp:positionV relativeFrom="page">
              <wp:posOffset>4021582</wp:posOffset>
            </wp:positionV>
            <wp:extent cx="18287" cy="18287"/>
            <wp:effectExtent l="0" t="0" r="0" b="0"/>
            <wp:wrapNone/>
            <wp:docPr id="683" name="Picture 6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64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357632" behindDoc="1" locked="0" layoutInCell="1" allowOverlap="1" wp14:anchorId="2FB3CEAA" wp14:editId="200C160B">
            <wp:simplePos x="0" y="0"/>
            <wp:positionH relativeFrom="page">
              <wp:posOffset>914654</wp:posOffset>
            </wp:positionH>
            <wp:positionV relativeFrom="page">
              <wp:posOffset>4021582</wp:posOffset>
            </wp:positionV>
            <wp:extent cx="18287" cy="18287"/>
            <wp:effectExtent l="0" t="0" r="0" b="0"/>
            <wp:wrapNone/>
            <wp:docPr id="684" name="Picture 6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64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358656" behindDoc="1" locked="0" layoutInCell="1" allowOverlap="1" wp14:anchorId="0AB66603" wp14:editId="1274358B">
            <wp:simplePos x="0" y="0"/>
            <wp:positionH relativeFrom="page">
              <wp:posOffset>932941</wp:posOffset>
            </wp:positionH>
            <wp:positionV relativeFrom="page">
              <wp:posOffset>4021582</wp:posOffset>
            </wp:positionV>
            <wp:extent cx="893445" cy="19009"/>
            <wp:effectExtent l="0" t="0" r="0" b="0"/>
            <wp:wrapNone/>
            <wp:docPr id="685" name="Picture 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65"/>
                    <a:stretch>
                      <a:fillRect/>
                    </a:stretch>
                  </pic:blipFill>
                  <pic:spPr>
                    <a:xfrm>
                      <a:off x="0" y="0"/>
                      <a:ext cx="893445" cy="19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359680" behindDoc="1" locked="0" layoutInCell="1" allowOverlap="1" wp14:anchorId="0F36CEAB" wp14:editId="44A3404D">
            <wp:simplePos x="0" y="0"/>
            <wp:positionH relativeFrom="page">
              <wp:posOffset>1826387</wp:posOffset>
            </wp:positionH>
            <wp:positionV relativeFrom="page">
              <wp:posOffset>4021582</wp:posOffset>
            </wp:positionV>
            <wp:extent cx="18287" cy="18287"/>
            <wp:effectExtent l="0" t="0" r="0" b="0"/>
            <wp:wrapNone/>
            <wp:docPr id="686" name="Picture 6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66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360704" behindDoc="1" locked="0" layoutInCell="1" allowOverlap="1" wp14:anchorId="45E69D11" wp14:editId="3B247FE0">
            <wp:simplePos x="0" y="0"/>
            <wp:positionH relativeFrom="page">
              <wp:posOffset>1844675</wp:posOffset>
            </wp:positionH>
            <wp:positionV relativeFrom="page">
              <wp:posOffset>4021582</wp:posOffset>
            </wp:positionV>
            <wp:extent cx="3521964" cy="19045"/>
            <wp:effectExtent l="0" t="0" r="0" b="0"/>
            <wp:wrapNone/>
            <wp:docPr id="687" name="Picture 6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67"/>
                    <a:stretch>
                      <a:fillRect/>
                    </a:stretch>
                  </pic:blipFill>
                  <pic:spPr>
                    <a:xfrm>
                      <a:off x="0" y="0"/>
                      <a:ext cx="3521964" cy="1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361728" behindDoc="1" locked="0" layoutInCell="1" allowOverlap="1" wp14:anchorId="024A8108" wp14:editId="7F44BC69">
            <wp:simplePos x="0" y="0"/>
            <wp:positionH relativeFrom="page">
              <wp:posOffset>5366639</wp:posOffset>
            </wp:positionH>
            <wp:positionV relativeFrom="page">
              <wp:posOffset>4021582</wp:posOffset>
            </wp:positionV>
            <wp:extent cx="18287" cy="17144"/>
            <wp:effectExtent l="0" t="0" r="0" b="0"/>
            <wp:wrapNone/>
            <wp:docPr id="688" name="Picture 6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68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7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362752" behindDoc="1" locked="0" layoutInCell="1" allowOverlap="1" wp14:anchorId="0AFD044E" wp14:editId="279AEDFE">
            <wp:simplePos x="0" y="0"/>
            <wp:positionH relativeFrom="page">
              <wp:posOffset>5366639</wp:posOffset>
            </wp:positionH>
            <wp:positionV relativeFrom="page">
              <wp:posOffset>4021582</wp:posOffset>
            </wp:positionV>
            <wp:extent cx="18287" cy="17144"/>
            <wp:effectExtent l="0" t="0" r="0" b="0"/>
            <wp:wrapNone/>
            <wp:docPr id="689" name="Picture 6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68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7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363776" behindDoc="1" locked="0" layoutInCell="1" allowOverlap="1" wp14:anchorId="7DA8F1F3" wp14:editId="5556FED2">
            <wp:simplePos x="0" y="0"/>
            <wp:positionH relativeFrom="page">
              <wp:posOffset>914654</wp:posOffset>
            </wp:positionH>
            <wp:positionV relativeFrom="page">
              <wp:posOffset>4039870</wp:posOffset>
            </wp:positionV>
            <wp:extent cx="18965" cy="170687"/>
            <wp:effectExtent l="0" t="0" r="0" b="0"/>
            <wp:wrapNone/>
            <wp:docPr id="690" name="Picture 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50"/>
                    <a:stretch>
                      <a:fillRect/>
                    </a:stretch>
                  </pic:blipFill>
                  <pic:spPr>
                    <a:xfrm>
                      <a:off x="0" y="0"/>
                      <a:ext cx="18965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364800" behindDoc="1" locked="0" layoutInCell="1" allowOverlap="1" wp14:anchorId="057AAEC3" wp14:editId="4E8F149A">
            <wp:simplePos x="0" y="0"/>
            <wp:positionH relativeFrom="page">
              <wp:posOffset>1826387</wp:posOffset>
            </wp:positionH>
            <wp:positionV relativeFrom="page">
              <wp:posOffset>4039870</wp:posOffset>
            </wp:positionV>
            <wp:extent cx="18965" cy="170687"/>
            <wp:effectExtent l="0" t="0" r="0" b="0"/>
            <wp:wrapNone/>
            <wp:docPr id="691" name="Picture 6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51"/>
                    <a:stretch>
                      <a:fillRect/>
                    </a:stretch>
                  </pic:blipFill>
                  <pic:spPr>
                    <a:xfrm>
                      <a:off x="0" y="0"/>
                      <a:ext cx="18965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365824" behindDoc="1" locked="0" layoutInCell="1" allowOverlap="1" wp14:anchorId="621646C3" wp14:editId="0BA5997C">
            <wp:simplePos x="0" y="0"/>
            <wp:positionH relativeFrom="page">
              <wp:posOffset>5366639</wp:posOffset>
            </wp:positionH>
            <wp:positionV relativeFrom="page">
              <wp:posOffset>4039870</wp:posOffset>
            </wp:positionV>
            <wp:extent cx="20230" cy="170687"/>
            <wp:effectExtent l="0" t="0" r="0" b="0"/>
            <wp:wrapNone/>
            <wp:docPr id="692" name="Picture 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52"/>
                    <a:stretch>
                      <a:fillRect/>
                    </a:stretch>
                  </pic:blipFill>
                  <pic:spPr>
                    <a:xfrm>
                      <a:off x="0" y="0"/>
                      <a:ext cx="20230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366848" behindDoc="1" locked="0" layoutInCell="1" allowOverlap="1" wp14:anchorId="6AFDDA13" wp14:editId="27A3F54D">
            <wp:simplePos x="0" y="0"/>
            <wp:positionH relativeFrom="page">
              <wp:posOffset>914654</wp:posOffset>
            </wp:positionH>
            <wp:positionV relativeFrom="page">
              <wp:posOffset>4210558</wp:posOffset>
            </wp:positionV>
            <wp:extent cx="18287" cy="18287"/>
            <wp:effectExtent l="0" t="0" r="0" b="0"/>
            <wp:wrapNone/>
            <wp:docPr id="693" name="Picture 6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53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367872" behindDoc="1" locked="0" layoutInCell="1" allowOverlap="1" wp14:anchorId="5806621D" wp14:editId="07EED5E5">
            <wp:simplePos x="0" y="0"/>
            <wp:positionH relativeFrom="page">
              <wp:posOffset>932941</wp:posOffset>
            </wp:positionH>
            <wp:positionV relativeFrom="page">
              <wp:posOffset>4210558</wp:posOffset>
            </wp:positionV>
            <wp:extent cx="893445" cy="19009"/>
            <wp:effectExtent l="0" t="0" r="0" b="0"/>
            <wp:wrapNone/>
            <wp:docPr id="694" name="Picture 6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54"/>
                    <a:stretch>
                      <a:fillRect/>
                    </a:stretch>
                  </pic:blipFill>
                  <pic:spPr>
                    <a:xfrm>
                      <a:off x="0" y="0"/>
                      <a:ext cx="893445" cy="19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368896" behindDoc="1" locked="0" layoutInCell="1" allowOverlap="1" wp14:anchorId="7090601F" wp14:editId="6DC46C5C">
            <wp:simplePos x="0" y="0"/>
            <wp:positionH relativeFrom="page">
              <wp:posOffset>1826387</wp:posOffset>
            </wp:positionH>
            <wp:positionV relativeFrom="page">
              <wp:posOffset>4210558</wp:posOffset>
            </wp:positionV>
            <wp:extent cx="18287" cy="18287"/>
            <wp:effectExtent l="0" t="0" r="0" b="0"/>
            <wp:wrapNone/>
            <wp:docPr id="695" name="Picture 6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55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369920" behindDoc="1" locked="0" layoutInCell="1" allowOverlap="1" wp14:anchorId="237E033B" wp14:editId="344EA103">
            <wp:simplePos x="0" y="0"/>
            <wp:positionH relativeFrom="page">
              <wp:posOffset>1844675</wp:posOffset>
            </wp:positionH>
            <wp:positionV relativeFrom="page">
              <wp:posOffset>4210558</wp:posOffset>
            </wp:positionV>
            <wp:extent cx="3521964" cy="19045"/>
            <wp:effectExtent l="0" t="0" r="0" b="0"/>
            <wp:wrapNone/>
            <wp:docPr id="696" name="Picture 6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56"/>
                    <a:stretch>
                      <a:fillRect/>
                    </a:stretch>
                  </pic:blipFill>
                  <pic:spPr>
                    <a:xfrm>
                      <a:off x="0" y="0"/>
                      <a:ext cx="3521964" cy="1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370944" behindDoc="1" locked="0" layoutInCell="1" allowOverlap="1" wp14:anchorId="4783BADE" wp14:editId="23A4BB21">
            <wp:simplePos x="0" y="0"/>
            <wp:positionH relativeFrom="page">
              <wp:posOffset>5366639</wp:posOffset>
            </wp:positionH>
            <wp:positionV relativeFrom="page">
              <wp:posOffset>4210558</wp:posOffset>
            </wp:positionV>
            <wp:extent cx="18287" cy="17144"/>
            <wp:effectExtent l="0" t="0" r="0" b="0"/>
            <wp:wrapNone/>
            <wp:docPr id="697" name="Picture 6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57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7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371968" behindDoc="1" locked="0" layoutInCell="1" allowOverlap="1" wp14:anchorId="01ABAAB9" wp14:editId="31C1247E">
            <wp:simplePos x="0" y="0"/>
            <wp:positionH relativeFrom="page">
              <wp:posOffset>914654</wp:posOffset>
            </wp:positionH>
            <wp:positionV relativeFrom="page">
              <wp:posOffset>4228846</wp:posOffset>
            </wp:positionV>
            <wp:extent cx="18826" cy="170687"/>
            <wp:effectExtent l="0" t="0" r="0" b="0"/>
            <wp:wrapNone/>
            <wp:docPr id="698" name="Picture 6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58"/>
                    <a:stretch>
                      <a:fillRect/>
                    </a:stretch>
                  </pic:blipFill>
                  <pic:spPr>
                    <a:xfrm>
                      <a:off x="0" y="0"/>
                      <a:ext cx="18826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372992" behindDoc="1" locked="0" layoutInCell="1" allowOverlap="1" wp14:anchorId="59A1D2D6" wp14:editId="30223D26">
            <wp:simplePos x="0" y="0"/>
            <wp:positionH relativeFrom="page">
              <wp:posOffset>914654</wp:posOffset>
            </wp:positionH>
            <wp:positionV relativeFrom="page">
              <wp:posOffset>4399534</wp:posOffset>
            </wp:positionV>
            <wp:extent cx="18287" cy="18287"/>
            <wp:effectExtent l="0" t="0" r="0" b="0"/>
            <wp:wrapNone/>
            <wp:docPr id="699" name="Picture 6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50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374016" behindDoc="1" locked="0" layoutInCell="1" allowOverlap="1" wp14:anchorId="2C90B9BE" wp14:editId="473266D2">
            <wp:simplePos x="0" y="0"/>
            <wp:positionH relativeFrom="page">
              <wp:posOffset>914654</wp:posOffset>
            </wp:positionH>
            <wp:positionV relativeFrom="page">
              <wp:posOffset>4399534</wp:posOffset>
            </wp:positionV>
            <wp:extent cx="18287" cy="18287"/>
            <wp:effectExtent l="0" t="0" r="0" b="0"/>
            <wp:wrapNone/>
            <wp:docPr id="700" name="Picture 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50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375040" behindDoc="1" locked="0" layoutInCell="1" allowOverlap="1" wp14:anchorId="739F53FD" wp14:editId="4265F89C">
            <wp:simplePos x="0" y="0"/>
            <wp:positionH relativeFrom="page">
              <wp:posOffset>932941</wp:posOffset>
            </wp:positionH>
            <wp:positionV relativeFrom="page">
              <wp:posOffset>4399534</wp:posOffset>
            </wp:positionV>
            <wp:extent cx="893445" cy="19009"/>
            <wp:effectExtent l="0" t="0" r="0" b="0"/>
            <wp:wrapNone/>
            <wp:docPr id="701" name="Picture 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59"/>
                    <a:stretch>
                      <a:fillRect/>
                    </a:stretch>
                  </pic:blipFill>
                  <pic:spPr>
                    <a:xfrm>
                      <a:off x="0" y="0"/>
                      <a:ext cx="893445" cy="19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376064" behindDoc="1" locked="0" layoutInCell="1" allowOverlap="1" wp14:anchorId="5CFF617F" wp14:editId="4C4C2365">
            <wp:simplePos x="0" y="0"/>
            <wp:positionH relativeFrom="page">
              <wp:posOffset>1826387</wp:posOffset>
            </wp:positionH>
            <wp:positionV relativeFrom="page">
              <wp:posOffset>4228846</wp:posOffset>
            </wp:positionV>
            <wp:extent cx="18826" cy="170687"/>
            <wp:effectExtent l="0" t="0" r="0" b="0"/>
            <wp:wrapNone/>
            <wp:docPr id="702" name="Picture 7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60"/>
                    <a:stretch>
                      <a:fillRect/>
                    </a:stretch>
                  </pic:blipFill>
                  <pic:spPr>
                    <a:xfrm>
                      <a:off x="0" y="0"/>
                      <a:ext cx="18826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377088" behindDoc="1" locked="0" layoutInCell="1" allowOverlap="1" wp14:anchorId="1FF6C6DD" wp14:editId="5937D8B6">
            <wp:simplePos x="0" y="0"/>
            <wp:positionH relativeFrom="page">
              <wp:posOffset>1826387</wp:posOffset>
            </wp:positionH>
            <wp:positionV relativeFrom="page">
              <wp:posOffset>4399534</wp:posOffset>
            </wp:positionV>
            <wp:extent cx="18287" cy="18287"/>
            <wp:effectExtent l="0" t="0" r="0" b="0"/>
            <wp:wrapNone/>
            <wp:docPr id="703" name="Picture 7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61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378112" behindDoc="1" locked="0" layoutInCell="1" allowOverlap="1" wp14:anchorId="4E81A272" wp14:editId="5E41D192">
            <wp:simplePos x="0" y="0"/>
            <wp:positionH relativeFrom="page">
              <wp:posOffset>1844675</wp:posOffset>
            </wp:positionH>
            <wp:positionV relativeFrom="page">
              <wp:posOffset>4399534</wp:posOffset>
            </wp:positionV>
            <wp:extent cx="3521964" cy="19045"/>
            <wp:effectExtent l="0" t="0" r="0" b="0"/>
            <wp:wrapNone/>
            <wp:docPr id="704" name="Picture 7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62"/>
                    <a:stretch>
                      <a:fillRect/>
                    </a:stretch>
                  </pic:blipFill>
                  <pic:spPr>
                    <a:xfrm>
                      <a:off x="0" y="0"/>
                      <a:ext cx="3521964" cy="1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379136" behindDoc="1" locked="0" layoutInCell="1" allowOverlap="1" wp14:anchorId="1E11A5EF" wp14:editId="261777C6">
            <wp:simplePos x="0" y="0"/>
            <wp:positionH relativeFrom="page">
              <wp:posOffset>5366639</wp:posOffset>
            </wp:positionH>
            <wp:positionV relativeFrom="page">
              <wp:posOffset>4228846</wp:posOffset>
            </wp:positionV>
            <wp:extent cx="20081" cy="170687"/>
            <wp:effectExtent l="0" t="0" r="0" b="0"/>
            <wp:wrapNone/>
            <wp:docPr id="705" name="Picture 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63"/>
                    <a:stretch>
                      <a:fillRect/>
                    </a:stretch>
                  </pic:blipFill>
                  <pic:spPr>
                    <a:xfrm>
                      <a:off x="0" y="0"/>
                      <a:ext cx="20081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380160" behindDoc="1" locked="0" layoutInCell="1" allowOverlap="1" wp14:anchorId="6D5AB860" wp14:editId="4C6025B9">
            <wp:simplePos x="0" y="0"/>
            <wp:positionH relativeFrom="page">
              <wp:posOffset>5366639</wp:posOffset>
            </wp:positionH>
            <wp:positionV relativeFrom="page">
              <wp:posOffset>4399534</wp:posOffset>
            </wp:positionV>
            <wp:extent cx="18287" cy="17144"/>
            <wp:effectExtent l="0" t="0" r="0" b="0"/>
            <wp:wrapNone/>
            <wp:docPr id="706" name="Picture 7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62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7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381184" behindDoc="1" locked="0" layoutInCell="1" allowOverlap="1" wp14:anchorId="1F9404F3" wp14:editId="0C8E907C">
            <wp:simplePos x="0" y="0"/>
            <wp:positionH relativeFrom="page">
              <wp:posOffset>5366639</wp:posOffset>
            </wp:positionH>
            <wp:positionV relativeFrom="page">
              <wp:posOffset>4399534</wp:posOffset>
            </wp:positionV>
            <wp:extent cx="18287" cy="17144"/>
            <wp:effectExtent l="0" t="0" r="0" b="0"/>
            <wp:wrapNone/>
            <wp:docPr id="707" name="Picture 7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62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7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382208" behindDoc="1" locked="0" layoutInCell="1" allowOverlap="1" wp14:anchorId="54498CFC" wp14:editId="24B27245">
            <wp:simplePos x="0" y="0"/>
            <wp:positionH relativeFrom="page">
              <wp:posOffset>914654</wp:posOffset>
            </wp:positionH>
            <wp:positionV relativeFrom="page">
              <wp:posOffset>4704334</wp:posOffset>
            </wp:positionV>
            <wp:extent cx="18287" cy="18287"/>
            <wp:effectExtent l="0" t="0" r="0" b="0"/>
            <wp:wrapNone/>
            <wp:docPr id="708" name="Picture 7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96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383232" behindDoc="1" locked="0" layoutInCell="1" allowOverlap="1" wp14:anchorId="6CD688EC" wp14:editId="7D4FA6FD">
            <wp:simplePos x="0" y="0"/>
            <wp:positionH relativeFrom="page">
              <wp:posOffset>914654</wp:posOffset>
            </wp:positionH>
            <wp:positionV relativeFrom="page">
              <wp:posOffset>4704334</wp:posOffset>
            </wp:positionV>
            <wp:extent cx="18287" cy="18287"/>
            <wp:effectExtent l="0" t="0" r="0" b="0"/>
            <wp:wrapNone/>
            <wp:docPr id="709" name="Picture 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96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384256" behindDoc="1" locked="0" layoutInCell="1" allowOverlap="1" wp14:anchorId="73C62F6B" wp14:editId="15161149">
            <wp:simplePos x="0" y="0"/>
            <wp:positionH relativeFrom="page">
              <wp:posOffset>932941</wp:posOffset>
            </wp:positionH>
            <wp:positionV relativeFrom="page">
              <wp:posOffset>4704334</wp:posOffset>
            </wp:positionV>
            <wp:extent cx="1079373" cy="19025"/>
            <wp:effectExtent l="0" t="0" r="0" b="0"/>
            <wp:wrapNone/>
            <wp:docPr id="710" name="Picture 7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64"/>
                    <a:stretch>
                      <a:fillRect/>
                    </a:stretch>
                  </pic:blipFill>
                  <pic:spPr>
                    <a:xfrm>
                      <a:off x="0" y="0"/>
                      <a:ext cx="1079373" cy="1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385280" behindDoc="1" locked="0" layoutInCell="1" allowOverlap="1" wp14:anchorId="0AA1E947" wp14:editId="007EEE69">
            <wp:simplePos x="0" y="0"/>
            <wp:positionH relativeFrom="page">
              <wp:posOffset>2012314</wp:posOffset>
            </wp:positionH>
            <wp:positionV relativeFrom="page">
              <wp:posOffset>4704334</wp:posOffset>
            </wp:positionV>
            <wp:extent cx="18287" cy="18287"/>
            <wp:effectExtent l="0" t="0" r="0" b="0"/>
            <wp:wrapNone/>
            <wp:docPr id="711" name="Picture 7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65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386304" behindDoc="1" locked="0" layoutInCell="1" allowOverlap="1" wp14:anchorId="208CECAA" wp14:editId="59600A47">
            <wp:simplePos x="0" y="0"/>
            <wp:positionH relativeFrom="page">
              <wp:posOffset>2030602</wp:posOffset>
            </wp:positionH>
            <wp:positionV relativeFrom="page">
              <wp:posOffset>4704334</wp:posOffset>
            </wp:positionV>
            <wp:extent cx="1110107" cy="19030"/>
            <wp:effectExtent l="0" t="0" r="0" b="0"/>
            <wp:wrapNone/>
            <wp:docPr id="712" name="Picture 7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66"/>
                    <a:stretch>
                      <a:fillRect/>
                    </a:stretch>
                  </pic:blipFill>
                  <pic:spPr>
                    <a:xfrm>
                      <a:off x="0" y="0"/>
                      <a:ext cx="1110107" cy="19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387328" behindDoc="1" locked="0" layoutInCell="1" allowOverlap="1" wp14:anchorId="547726F0" wp14:editId="7A1D9EF3">
            <wp:simplePos x="0" y="0"/>
            <wp:positionH relativeFrom="page">
              <wp:posOffset>3140710</wp:posOffset>
            </wp:positionH>
            <wp:positionV relativeFrom="page">
              <wp:posOffset>4704334</wp:posOffset>
            </wp:positionV>
            <wp:extent cx="18287" cy="18287"/>
            <wp:effectExtent l="0" t="0" r="0" b="0"/>
            <wp:wrapNone/>
            <wp:docPr id="713" name="Picture 7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67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388352" behindDoc="1" locked="0" layoutInCell="1" allowOverlap="1" wp14:anchorId="5D67C158" wp14:editId="70712A8D">
            <wp:simplePos x="0" y="0"/>
            <wp:positionH relativeFrom="page">
              <wp:posOffset>3158998</wp:posOffset>
            </wp:positionH>
            <wp:positionV relativeFrom="page">
              <wp:posOffset>4704334</wp:posOffset>
            </wp:positionV>
            <wp:extent cx="2155571" cy="19042"/>
            <wp:effectExtent l="0" t="0" r="0" b="0"/>
            <wp:wrapNone/>
            <wp:docPr id="714" name="Picture 7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68"/>
                    <a:stretch>
                      <a:fillRect/>
                    </a:stretch>
                  </pic:blipFill>
                  <pic:spPr>
                    <a:xfrm>
                      <a:off x="0" y="0"/>
                      <a:ext cx="2155571" cy="190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389376" behindDoc="1" locked="0" layoutInCell="1" allowOverlap="1" wp14:anchorId="407A5E68" wp14:editId="318486EF">
            <wp:simplePos x="0" y="0"/>
            <wp:positionH relativeFrom="page">
              <wp:posOffset>5314442</wp:posOffset>
            </wp:positionH>
            <wp:positionV relativeFrom="page">
              <wp:posOffset>4704334</wp:posOffset>
            </wp:positionV>
            <wp:extent cx="18542" cy="17383"/>
            <wp:effectExtent l="0" t="0" r="0" b="0"/>
            <wp:wrapNone/>
            <wp:docPr id="715" name="Picture 7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69"/>
                    <a:stretch>
                      <a:fillRect/>
                    </a:stretch>
                  </pic:blipFill>
                  <pic:spPr>
                    <a:xfrm>
                      <a:off x="0" y="0"/>
                      <a:ext cx="18542" cy="17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390400" behindDoc="1" locked="0" layoutInCell="1" allowOverlap="1" wp14:anchorId="44395FC8" wp14:editId="681C5724">
            <wp:simplePos x="0" y="0"/>
            <wp:positionH relativeFrom="page">
              <wp:posOffset>5333111</wp:posOffset>
            </wp:positionH>
            <wp:positionV relativeFrom="page">
              <wp:posOffset>4704334</wp:posOffset>
            </wp:positionV>
            <wp:extent cx="1518158" cy="19040"/>
            <wp:effectExtent l="0" t="0" r="0" b="0"/>
            <wp:wrapNone/>
            <wp:docPr id="716" name="Picture 7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70"/>
                    <a:stretch>
                      <a:fillRect/>
                    </a:stretch>
                  </pic:blipFill>
                  <pic:spPr>
                    <a:xfrm>
                      <a:off x="0" y="0"/>
                      <a:ext cx="1518158" cy="1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391424" behindDoc="1" locked="0" layoutInCell="1" allowOverlap="1" wp14:anchorId="2247F7F7" wp14:editId="3E008A2F">
            <wp:simplePos x="0" y="0"/>
            <wp:positionH relativeFrom="page">
              <wp:posOffset>6851269</wp:posOffset>
            </wp:positionH>
            <wp:positionV relativeFrom="page">
              <wp:posOffset>4704334</wp:posOffset>
            </wp:positionV>
            <wp:extent cx="19506" cy="18287"/>
            <wp:effectExtent l="0" t="0" r="0" b="0"/>
            <wp:wrapNone/>
            <wp:docPr id="717" name="Picture 7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71"/>
                    <a:stretch>
                      <a:fillRect/>
                    </a:stretch>
                  </pic:blipFill>
                  <pic:spPr>
                    <a:xfrm>
                      <a:off x="0" y="0"/>
                      <a:ext cx="19506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392448" behindDoc="1" locked="0" layoutInCell="1" allowOverlap="1" wp14:anchorId="35C2038B" wp14:editId="6F0EB67F">
            <wp:simplePos x="0" y="0"/>
            <wp:positionH relativeFrom="page">
              <wp:posOffset>6851269</wp:posOffset>
            </wp:positionH>
            <wp:positionV relativeFrom="page">
              <wp:posOffset>4704334</wp:posOffset>
            </wp:positionV>
            <wp:extent cx="19506" cy="18287"/>
            <wp:effectExtent l="0" t="0" r="0" b="0"/>
            <wp:wrapNone/>
            <wp:docPr id="718" name="Picture 7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71"/>
                    <a:stretch>
                      <a:fillRect/>
                    </a:stretch>
                  </pic:blipFill>
                  <pic:spPr>
                    <a:xfrm>
                      <a:off x="0" y="0"/>
                      <a:ext cx="19506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393472" behindDoc="1" locked="0" layoutInCell="1" allowOverlap="1" wp14:anchorId="227C1F86" wp14:editId="0ED2150D">
            <wp:simplePos x="0" y="0"/>
            <wp:positionH relativeFrom="page">
              <wp:posOffset>914654</wp:posOffset>
            </wp:positionH>
            <wp:positionV relativeFrom="page">
              <wp:posOffset>4722622</wp:posOffset>
            </wp:positionV>
            <wp:extent cx="18854" cy="170941"/>
            <wp:effectExtent l="0" t="0" r="0" b="0"/>
            <wp:wrapNone/>
            <wp:docPr id="719" name="Picture 7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72"/>
                    <a:stretch>
                      <a:fillRect/>
                    </a:stretch>
                  </pic:blipFill>
                  <pic:spPr>
                    <a:xfrm>
                      <a:off x="0" y="0"/>
                      <a:ext cx="18854" cy="170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394496" behindDoc="1" locked="0" layoutInCell="1" allowOverlap="1" wp14:anchorId="2C7E3E22" wp14:editId="022270DA">
            <wp:simplePos x="0" y="0"/>
            <wp:positionH relativeFrom="page">
              <wp:posOffset>2012314</wp:posOffset>
            </wp:positionH>
            <wp:positionV relativeFrom="page">
              <wp:posOffset>4722622</wp:posOffset>
            </wp:positionV>
            <wp:extent cx="7542" cy="170941"/>
            <wp:effectExtent l="0" t="0" r="0" b="0"/>
            <wp:wrapNone/>
            <wp:docPr id="720" name="Picture 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73"/>
                    <a:stretch>
                      <a:fillRect/>
                    </a:stretch>
                  </pic:blipFill>
                  <pic:spPr>
                    <a:xfrm>
                      <a:off x="0" y="0"/>
                      <a:ext cx="7542" cy="170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395520" behindDoc="1" locked="0" layoutInCell="1" allowOverlap="1" wp14:anchorId="7E500E25" wp14:editId="603B8F10">
            <wp:simplePos x="0" y="0"/>
            <wp:positionH relativeFrom="page">
              <wp:posOffset>3140710</wp:posOffset>
            </wp:positionH>
            <wp:positionV relativeFrom="page">
              <wp:posOffset>4722622</wp:posOffset>
            </wp:positionV>
            <wp:extent cx="6285" cy="170941"/>
            <wp:effectExtent l="0" t="0" r="0" b="0"/>
            <wp:wrapNone/>
            <wp:docPr id="721" name="Picture 7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74"/>
                    <a:stretch>
                      <a:fillRect/>
                    </a:stretch>
                  </pic:blipFill>
                  <pic:spPr>
                    <a:xfrm>
                      <a:off x="0" y="0"/>
                      <a:ext cx="6285" cy="170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396544" behindDoc="1" locked="0" layoutInCell="1" allowOverlap="1" wp14:anchorId="67EC3FB0" wp14:editId="6D542BD6">
            <wp:simplePos x="0" y="0"/>
            <wp:positionH relativeFrom="page">
              <wp:posOffset>5314442</wp:posOffset>
            </wp:positionH>
            <wp:positionV relativeFrom="page">
              <wp:posOffset>4722622</wp:posOffset>
            </wp:positionV>
            <wp:extent cx="7542" cy="170941"/>
            <wp:effectExtent l="0" t="0" r="0" b="0"/>
            <wp:wrapNone/>
            <wp:docPr id="722" name="Picture 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75"/>
                    <a:stretch>
                      <a:fillRect/>
                    </a:stretch>
                  </pic:blipFill>
                  <pic:spPr>
                    <a:xfrm>
                      <a:off x="0" y="0"/>
                      <a:ext cx="7542" cy="170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397568" behindDoc="1" locked="0" layoutInCell="1" allowOverlap="1" wp14:anchorId="512295F8" wp14:editId="36E03438">
            <wp:simplePos x="0" y="0"/>
            <wp:positionH relativeFrom="page">
              <wp:posOffset>6851269</wp:posOffset>
            </wp:positionH>
            <wp:positionV relativeFrom="page">
              <wp:posOffset>4722622</wp:posOffset>
            </wp:positionV>
            <wp:extent cx="20111" cy="170941"/>
            <wp:effectExtent l="0" t="0" r="0" b="0"/>
            <wp:wrapNone/>
            <wp:docPr id="723" name="Picture 7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76"/>
                    <a:stretch>
                      <a:fillRect/>
                    </a:stretch>
                  </pic:blipFill>
                  <pic:spPr>
                    <a:xfrm>
                      <a:off x="0" y="0"/>
                      <a:ext cx="20111" cy="170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398592" behindDoc="1" locked="0" layoutInCell="1" allowOverlap="1" wp14:anchorId="52401C1D" wp14:editId="0083613A">
            <wp:simplePos x="0" y="0"/>
            <wp:positionH relativeFrom="page">
              <wp:posOffset>914654</wp:posOffset>
            </wp:positionH>
            <wp:positionV relativeFrom="page">
              <wp:posOffset>4893564</wp:posOffset>
            </wp:positionV>
            <wp:extent cx="18287" cy="18287"/>
            <wp:effectExtent l="0" t="0" r="0" b="0"/>
            <wp:wrapNone/>
            <wp:docPr id="724" name="Picture 7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77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399616" behindDoc="1" locked="0" layoutInCell="1" allowOverlap="1" wp14:anchorId="4B3595A2" wp14:editId="61BA3E18">
            <wp:simplePos x="0" y="0"/>
            <wp:positionH relativeFrom="page">
              <wp:posOffset>932941</wp:posOffset>
            </wp:positionH>
            <wp:positionV relativeFrom="page">
              <wp:posOffset>4893564</wp:posOffset>
            </wp:positionV>
            <wp:extent cx="1079373" cy="19025"/>
            <wp:effectExtent l="0" t="0" r="0" b="0"/>
            <wp:wrapNone/>
            <wp:docPr id="725" name="Picture 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78"/>
                    <a:stretch>
                      <a:fillRect/>
                    </a:stretch>
                  </pic:blipFill>
                  <pic:spPr>
                    <a:xfrm>
                      <a:off x="0" y="0"/>
                      <a:ext cx="1079373" cy="1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400640" behindDoc="1" locked="0" layoutInCell="1" allowOverlap="1" wp14:anchorId="40ED06A5" wp14:editId="6024BF4E">
            <wp:simplePos x="0" y="0"/>
            <wp:positionH relativeFrom="page">
              <wp:posOffset>2012314</wp:posOffset>
            </wp:positionH>
            <wp:positionV relativeFrom="page">
              <wp:posOffset>4893564</wp:posOffset>
            </wp:positionV>
            <wp:extent cx="18287" cy="18287"/>
            <wp:effectExtent l="0" t="0" r="0" b="0"/>
            <wp:wrapNone/>
            <wp:docPr id="726" name="Picture 7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79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401664" behindDoc="1" locked="0" layoutInCell="1" allowOverlap="1" wp14:anchorId="7CCC0B98" wp14:editId="3AE5B484">
            <wp:simplePos x="0" y="0"/>
            <wp:positionH relativeFrom="page">
              <wp:posOffset>2030602</wp:posOffset>
            </wp:positionH>
            <wp:positionV relativeFrom="page">
              <wp:posOffset>4893564</wp:posOffset>
            </wp:positionV>
            <wp:extent cx="1110107" cy="19030"/>
            <wp:effectExtent l="0" t="0" r="0" b="0"/>
            <wp:wrapNone/>
            <wp:docPr id="727" name="Picture 7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80"/>
                    <a:stretch>
                      <a:fillRect/>
                    </a:stretch>
                  </pic:blipFill>
                  <pic:spPr>
                    <a:xfrm>
                      <a:off x="0" y="0"/>
                      <a:ext cx="1110107" cy="19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402688" behindDoc="1" locked="0" layoutInCell="1" allowOverlap="1" wp14:anchorId="194AEDD1" wp14:editId="6A9237CD">
            <wp:simplePos x="0" y="0"/>
            <wp:positionH relativeFrom="page">
              <wp:posOffset>3140710</wp:posOffset>
            </wp:positionH>
            <wp:positionV relativeFrom="page">
              <wp:posOffset>4893564</wp:posOffset>
            </wp:positionV>
            <wp:extent cx="18287" cy="18287"/>
            <wp:effectExtent l="0" t="0" r="0" b="0"/>
            <wp:wrapNone/>
            <wp:docPr id="728" name="Picture 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81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403712" behindDoc="1" locked="0" layoutInCell="1" allowOverlap="1" wp14:anchorId="06739B41" wp14:editId="1C17AFAF">
            <wp:simplePos x="0" y="0"/>
            <wp:positionH relativeFrom="page">
              <wp:posOffset>3158998</wp:posOffset>
            </wp:positionH>
            <wp:positionV relativeFrom="page">
              <wp:posOffset>4893564</wp:posOffset>
            </wp:positionV>
            <wp:extent cx="2155571" cy="19042"/>
            <wp:effectExtent l="0" t="0" r="0" b="0"/>
            <wp:wrapNone/>
            <wp:docPr id="729" name="Picture 7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82"/>
                    <a:stretch>
                      <a:fillRect/>
                    </a:stretch>
                  </pic:blipFill>
                  <pic:spPr>
                    <a:xfrm>
                      <a:off x="0" y="0"/>
                      <a:ext cx="2155571" cy="190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404736" behindDoc="1" locked="0" layoutInCell="1" allowOverlap="1" wp14:anchorId="53BB8059" wp14:editId="5B37C3E0">
            <wp:simplePos x="0" y="0"/>
            <wp:positionH relativeFrom="page">
              <wp:posOffset>5314442</wp:posOffset>
            </wp:positionH>
            <wp:positionV relativeFrom="page">
              <wp:posOffset>4893564</wp:posOffset>
            </wp:positionV>
            <wp:extent cx="18542" cy="17383"/>
            <wp:effectExtent l="0" t="0" r="0" b="0"/>
            <wp:wrapNone/>
            <wp:docPr id="730" name="Picture 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83"/>
                    <a:stretch>
                      <a:fillRect/>
                    </a:stretch>
                  </pic:blipFill>
                  <pic:spPr>
                    <a:xfrm>
                      <a:off x="0" y="0"/>
                      <a:ext cx="18542" cy="17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405760" behindDoc="1" locked="0" layoutInCell="1" allowOverlap="1" wp14:anchorId="056257A6" wp14:editId="28C924AB">
            <wp:simplePos x="0" y="0"/>
            <wp:positionH relativeFrom="page">
              <wp:posOffset>5333111</wp:posOffset>
            </wp:positionH>
            <wp:positionV relativeFrom="page">
              <wp:posOffset>4893564</wp:posOffset>
            </wp:positionV>
            <wp:extent cx="1518158" cy="19040"/>
            <wp:effectExtent l="0" t="0" r="0" b="0"/>
            <wp:wrapNone/>
            <wp:docPr id="731" name="Picture 7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84"/>
                    <a:stretch>
                      <a:fillRect/>
                    </a:stretch>
                  </pic:blipFill>
                  <pic:spPr>
                    <a:xfrm>
                      <a:off x="0" y="0"/>
                      <a:ext cx="1518158" cy="1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406784" behindDoc="1" locked="0" layoutInCell="1" allowOverlap="1" wp14:anchorId="479071C9" wp14:editId="0B6A18AB">
            <wp:simplePos x="0" y="0"/>
            <wp:positionH relativeFrom="page">
              <wp:posOffset>6851269</wp:posOffset>
            </wp:positionH>
            <wp:positionV relativeFrom="page">
              <wp:posOffset>4893564</wp:posOffset>
            </wp:positionV>
            <wp:extent cx="19506" cy="18287"/>
            <wp:effectExtent l="0" t="0" r="0" b="0"/>
            <wp:wrapNone/>
            <wp:docPr id="732" name="Picture 7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85"/>
                    <a:stretch>
                      <a:fillRect/>
                    </a:stretch>
                  </pic:blipFill>
                  <pic:spPr>
                    <a:xfrm>
                      <a:off x="0" y="0"/>
                      <a:ext cx="19506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407808" behindDoc="1" locked="0" layoutInCell="1" allowOverlap="1" wp14:anchorId="00411A23" wp14:editId="5C94652A">
            <wp:simplePos x="0" y="0"/>
            <wp:positionH relativeFrom="page">
              <wp:posOffset>914654</wp:posOffset>
            </wp:positionH>
            <wp:positionV relativeFrom="page">
              <wp:posOffset>4911852</wp:posOffset>
            </wp:positionV>
            <wp:extent cx="18969" cy="356615"/>
            <wp:effectExtent l="0" t="0" r="0" b="0"/>
            <wp:wrapNone/>
            <wp:docPr id="733" name="Picture 7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86"/>
                    <a:stretch>
                      <a:fillRect/>
                    </a:stretch>
                  </pic:blipFill>
                  <pic:spPr>
                    <a:xfrm>
                      <a:off x="0" y="0"/>
                      <a:ext cx="18969" cy="35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408832" behindDoc="1" locked="0" layoutInCell="1" allowOverlap="1" wp14:anchorId="43F9DBCB" wp14:editId="6371D34F">
            <wp:simplePos x="0" y="0"/>
            <wp:positionH relativeFrom="page">
              <wp:posOffset>2012314</wp:posOffset>
            </wp:positionH>
            <wp:positionV relativeFrom="page">
              <wp:posOffset>4911852</wp:posOffset>
            </wp:positionV>
            <wp:extent cx="7588" cy="356615"/>
            <wp:effectExtent l="0" t="0" r="0" b="0"/>
            <wp:wrapNone/>
            <wp:docPr id="734" name="Picture 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87"/>
                    <a:stretch>
                      <a:fillRect/>
                    </a:stretch>
                  </pic:blipFill>
                  <pic:spPr>
                    <a:xfrm>
                      <a:off x="0" y="0"/>
                      <a:ext cx="7588" cy="35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409856" behindDoc="1" locked="0" layoutInCell="1" allowOverlap="1" wp14:anchorId="20C4725D" wp14:editId="2B642C82">
            <wp:simplePos x="0" y="0"/>
            <wp:positionH relativeFrom="page">
              <wp:posOffset>3140710</wp:posOffset>
            </wp:positionH>
            <wp:positionV relativeFrom="page">
              <wp:posOffset>4911852</wp:posOffset>
            </wp:positionV>
            <wp:extent cx="6323" cy="356615"/>
            <wp:effectExtent l="0" t="0" r="0" b="0"/>
            <wp:wrapNone/>
            <wp:docPr id="735" name="Picture 7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88"/>
                    <a:stretch>
                      <a:fillRect/>
                    </a:stretch>
                  </pic:blipFill>
                  <pic:spPr>
                    <a:xfrm>
                      <a:off x="0" y="0"/>
                      <a:ext cx="6323" cy="35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410880" behindDoc="1" locked="0" layoutInCell="1" allowOverlap="1" wp14:anchorId="3D0C3F15" wp14:editId="19DCE9E3">
            <wp:simplePos x="0" y="0"/>
            <wp:positionH relativeFrom="page">
              <wp:posOffset>5314442</wp:posOffset>
            </wp:positionH>
            <wp:positionV relativeFrom="page">
              <wp:posOffset>4911852</wp:posOffset>
            </wp:positionV>
            <wp:extent cx="7588" cy="356615"/>
            <wp:effectExtent l="0" t="0" r="0" b="0"/>
            <wp:wrapNone/>
            <wp:docPr id="736" name="Picture 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89"/>
                    <a:stretch>
                      <a:fillRect/>
                    </a:stretch>
                  </pic:blipFill>
                  <pic:spPr>
                    <a:xfrm>
                      <a:off x="0" y="0"/>
                      <a:ext cx="7588" cy="35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411904" behindDoc="1" locked="0" layoutInCell="1" allowOverlap="1" wp14:anchorId="4B057A76" wp14:editId="2C37E845">
            <wp:simplePos x="0" y="0"/>
            <wp:positionH relativeFrom="page">
              <wp:posOffset>6851269</wp:posOffset>
            </wp:positionH>
            <wp:positionV relativeFrom="page">
              <wp:posOffset>4911852</wp:posOffset>
            </wp:positionV>
            <wp:extent cx="20233" cy="356615"/>
            <wp:effectExtent l="0" t="0" r="0" b="0"/>
            <wp:wrapNone/>
            <wp:docPr id="737" name="Picture 7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90"/>
                    <a:stretch>
                      <a:fillRect/>
                    </a:stretch>
                  </pic:blipFill>
                  <pic:spPr>
                    <a:xfrm>
                      <a:off x="0" y="0"/>
                      <a:ext cx="20233" cy="35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412928" behindDoc="1" locked="0" layoutInCell="1" allowOverlap="1" wp14:anchorId="77D66C04" wp14:editId="77FAC432">
            <wp:simplePos x="0" y="0"/>
            <wp:positionH relativeFrom="page">
              <wp:posOffset>5384927</wp:posOffset>
            </wp:positionH>
            <wp:positionV relativeFrom="page">
              <wp:posOffset>5274564</wp:posOffset>
            </wp:positionV>
            <wp:extent cx="469392" cy="171571"/>
            <wp:effectExtent l="0" t="0" r="0" b="0"/>
            <wp:wrapNone/>
            <wp:docPr id="738" name="Picture 7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91"/>
                    <a:stretch>
                      <a:fillRect/>
                    </a:stretch>
                  </pic:blipFill>
                  <pic:spPr>
                    <a:xfrm>
                      <a:off x="0" y="0"/>
                      <a:ext cx="469392" cy="171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413952" behindDoc="1" locked="0" layoutInCell="1" allowOverlap="1" wp14:anchorId="6A459DFC" wp14:editId="0BCAB513">
            <wp:simplePos x="0" y="0"/>
            <wp:positionH relativeFrom="page">
              <wp:posOffset>914654</wp:posOffset>
            </wp:positionH>
            <wp:positionV relativeFrom="page">
              <wp:posOffset>5268468</wp:posOffset>
            </wp:positionV>
            <wp:extent cx="18287" cy="7315"/>
            <wp:effectExtent l="0" t="0" r="0" b="0"/>
            <wp:wrapNone/>
            <wp:docPr id="739" name="Picture 7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92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7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414976" behindDoc="1" locked="0" layoutInCell="1" allowOverlap="1" wp14:anchorId="7A915C49" wp14:editId="358E5A2D">
            <wp:simplePos x="0" y="0"/>
            <wp:positionH relativeFrom="page">
              <wp:posOffset>932941</wp:posOffset>
            </wp:positionH>
            <wp:positionV relativeFrom="page">
              <wp:posOffset>5268468</wp:posOffset>
            </wp:positionV>
            <wp:extent cx="1079373" cy="7610"/>
            <wp:effectExtent l="0" t="0" r="0" b="0"/>
            <wp:wrapNone/>
            <wp:docPr id="740" name="Picture 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93"/>
                    <a:stretch>
                      <a:fillRect/>
                    </a:stretch>
                  </pic:blipFill>
                  <pic:spPr>
                    <a:xfrm>
                      <a:off x="0" y="0"/>
                      <a:ext cx="1079373" cy="7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416000" behindDoc="1" locked="0" layoutInCell="1" allowOverlap="1" wp14:anchorId="31263B5A" wp14:editId="22BFBEB8">
            <wp:simplePos x="0" y="0"/>
            <wp:positionH relativeFrom="page">
              <wp:posOffset>2018411</wp:posOffset>
            </wp:positionH>
            <wp:positionV relativeFrom="page">
              <wp:posOffset>5268468</wp:posOffset>
            </wp:positionV>
            <wp:extent cx="1122299" cy="7617"/>
            <wp:effectExtent l="0" t="0" r="0" b="0"/>
            <wp:wrapNone/>
            <wp:docPr id="741" name="Picture 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94"/>
                    <a:stretch>
                      <a:fillRect/>
                    </a:stretch>
                  </pic:blipFill>
                  <pic:spPr>
                    <a:xfrm>
                      <a:off x="0" y="0"/>
                      <a:ext cx="1122299" cy="76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417024" behindDoc="1" locked="0" layoutInCell="1" allowOverlap="1" wp14:anchorId="31045636" wp14:editId="0E6C2665">
            <wp:simplePos x="0" y="0"/>
            <wp:positionH relativeFrom="page">
              <wp:posOffset>3146806</wp:posOffset>
            </wp:positionH>
            <wp:positionV relativeFrom="page">
              <wp:posOffset>5268468</wp:posOffset>
            </wp:positionV>
            <wp:extent cx="2167763" cy="7615"/>
            <wp:effectExtent l="0" t="0" r="0" b="0"/>
            <wp:wrapNone/>
            <wp:docPr id="742" name="Picture 7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95"/>
                    <a:stretch>
                      <a:fillRect/>
                    </a:stretch>
                  </pic:blipFill>
                  <pic:spPr>
                    <a:xfrm>
                      <a:off x="0" y="0"/>
                      <a:ext cx="2167763" cy="7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418048" behindDoc="1" locked="0" layoutInCell="1" allowOverlap="1" wp14:anchorId="66099CD2" wp14:editId="19D223F8">
            <wp:simplePos x="0" y="0"/>
            <wp:positionH relativeFrom="page">
              <wp:posOffset>5320538</wp:posOffset>
            </wp:positionH>
            <wp:positionV relativeFrom="page">
              <wp:posOffset>5268468</wp:posOffset>
            </wp:positionV>
            <wp:extent cx="1530731" cy="7616"/>
            <wp:effectExtent l="0" t="0" r="0" b="0"/>
            <wp:wrapNone/>
            <wp:docPr id="743" name="Picture 7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96"/>
                    <a:stretch>
                      <a:fillRect/>
                    </a:stretch>
                  </pic:blipFill>
                  <pic:spPr>
                    <a:xfrm>
                      <a:off x="0" y="0"/>
                      <a:ext cx="1530731" cy="7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419072" behindDoc="1" locked="0" layoutInCell="1" allowOverlap="1" wp14:anchorId="2DBAA85A" wp14:editId="6CD95491">
            <wp:simplePos x="0" y="0"/>
            <wp:positionH relativeFrom="page">
              <wp:posOffset>6851269</wp:posOffset>
            </wp:positionH>
            <wp:positionV relativeFrom="page">
              <wp:posOffset>5268468</wp:posOffset>
            </wp:positionV>
            <wp:extent cx="18287" cy="6858"/>
            <wp:effectExtent l="0" t="0" r="0" b="0"/>
            <wp:wrapNone/>
            <wp:docPr id="744" name="Picture 7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97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6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420096" behindDoc="1" locked="0" layoutInCell="1" allowOverlap="1" wp14:anchorId="688E30A4" wp14:editId="31ECE80F">
            <wp:simplePos x="0" y="0"/>
            <wp:positionH relativeFrom="page">
              <wp:posOffset>914654</wp:posOffset>
            </wp:positionH>
            <wp:positionV relativeFrom="page">
              <wp:posOffset>5274564</wp:posOffset>
            </wp:positionV>
            <wp:extent cx="18965" cy="170687"/>
            <wp:effectExtent l="0" t="0" r="0" b="0"/>
            <wp:wrapNone/>
            <wp:docPr id="745" name="Picture 7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98"/>
                    <a:stretch>
                      <a:fillRect/>
                    </a:stretch>
                  </pic:blipFill>
                  <pic:spPr>
                    <a:xfrm>
                      <a:off x="0" y="0"/>
                      <a:ext cx="18965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421120" behindDoc="1" locked="0" layoutInCell="1" allowOverlap="1" wp14:anchorId="688F512D" wp14:editId="5D2A215C">
            <wp:simplePos x="0" y="0"/>
            <wp:positionH relativeFrom="page">
              <wp:posOffset>2012314</wp:posOffset>
            </wp:positionH>
            <wp:positionV relativeFrom="page">
              <wp:posOffset>5274564</wp:posOffset>
            </wp:positionV>
            <wp:extent cx="7586" cy="170687"/>
            <wp:effectExtent l="0" t="0" r="0" b="0"/>
            <wp:wrapNone/>
            <wp:docPr id="746" name="Picture 7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99"/>
                    <a:stretch>
                      <a:fillRect/>
                    </a:stretch>
                  </pic:blipFill>
                  <pic:spPr>
                    <a:xfrm>
                      <a:off x="0" y="0"/>
                      <a:ext cx="7586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422144" behindDoc="1" locked="0" layoutInCell="1" allowOverlap="1" wp14:anchorId="344EA37C" wp14:editId="47E29673">
            <wp:simplePos x="0" y="0"/>
            <wp:positionH relativeFrom="page">
              <wp:posOffset>3140710</wp:posOffset>
            </wp:positionH>
            <wp:positionV relativeFrom="page">
              <wp:posOffset>5274564</wp:posOffset>
            </wp:positionV>
            <wp:extent cx="6322" cy="170687"/>
            <wp:effectExtent l="0" t="0" r="0" b="0"/>
            <wp:wrapNone/>
            <wp:docPr id="747" name="Picture 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00"/>
                    <a:stretch>
                      <a:fillRect/>
                    </a:stretch>
                  </pic:blipFill>
                  <pic:spPr>
                    <a:xfrm>
                      <a:off x="0" y="0"/>
                      <a:ext cx="6322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423168" behindDoc="1" locked="0" layoutInCell="1" allowOverlap="1" wp14:anchorId="5AB2A1C7" wp14:editId="11F52DA1">
            <wp:simplePos x="0" y="0"/>
            <wp:positionH relativeFrom="page">
              <wp:posOffset>5314442</wp:posOffset>
            </wp:positionH>
            <wp:positionV relativeFrom="page">
              <wp:posOffset>5274564</wp:posOffset>
            </wp:positionV>
            <wp:extent cx="7586" cy="170687"/>
            <wp:effectExtent l="0" t="0" r="0" b="0"/>
            <wp:wrapNone/>
            <wp:docPr id="748" name="Picture 7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01"/>
                    <a:stretch>
                      <a:fillRect/>
                    </a:stretch>
                  </pic:blipFill>
                  <pic:spPr>
                    <a:xfrm>
                      <a:off x="0" y="0"/>
                      <a:ext cx="7586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424192" behindDoc="1" locked="0" layoutInCell="1" allowOverlap="1" wp14:anchorId="05E44745" wp14:editId="218EC403">
            <wp:simplePos x="0" y="0"/>
            <wp:positionH relativeFrom="page">
              <wp:posOffset>6851269</wp:posOffset>
            </wp:positionH>
            <wp:positionV relativeFrom="page">
              <wp:posOffset>5274564</wp:posOffset>
            </wp:positionV>
            <wp:extent cx="20230" cy="170687"/>
            <wp:effectExtent l="0" t="0" r="0" b="0"/>
            <wp:wrapNone/>
            <wp:docPr id="749" name="Picture 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02"/>
                    <a:stretch>
                      <a:fillRect/>
                    </a:stretch>
                  </pic:blipFill>
                  <pic:spPr>
                    <a:xfrm>
                      <a:off x="0" y="0"/>
                      <a:ext cx="20230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425216" behindDoc="1" locked="0" layoutInCell="1" allowOverlap="1" wp14:anchorId="7D02656D" wp14:editId="5FFA0B98">
            <wp:simplePos x="0" y="0"/>
            <wp:positionH relativeFrom="page">
              <wp:posOffset>3323590</wp:posOffset>
            </wp:positionH>
            <wp:positionV relativeFrom="page">
              <wp:posOffset>5600700</wp:posOffset>
            </wp:positionV>
            <wp:extent cx="243839" cy="10160"/>
            <wp:effectExtent l="0" t="0" r="0" b="0"/>
            <wp:wrapNone/>
            <wp:docPr id="750" name="Picture 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03"/>
                    <a:stretch>
                      <a:fillRect/>
                    </a:stretch>
                  </pic:blipFill>
                  <pic:spPr>
                    <a:xfrm>
                      <a:off x="0" y="0"/>
                      <a:ext cx="243839" cy="1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426240" behindDoc="1" locked="0" layoutInCell="1" allowOverlap="1" wp14:anchorId="169BAFF2" wp14:editId="6DB995B4">
            <wp:simplePos x="0" y="0"/>
            <wp:positionH relativeFrom="page">
              <wp:posOffset>914654</wp:posOffset>
            </wp:positionH>
            <wp:positionV relativeFrom="page">
              <wp:posOffset>5445252</wp:posOffset>
            </wp:positionV>
            <wp:extent cx="18287" cy="7315"/>
            <wp:effectExtent l="0" t="0" r="0" b="0"/>
            <wp:wrapNone/>
            <wp:docPr id="751" name="Picture 7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04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7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427264" behindDoc="1" locked="0" layoutInCell="1" allowOverlap="1" wp14:anchorId="03B0FC7A" wp14:editId="37D27EF5">
            <wp:simplePos x="0" y="0"/>
            <wp:positionH relativeFrom="page">
              <wp:posOffset>932941</wp:posOffset>
            </wp:positionH>
            <wp:positionV relativeFrom="page">
              <wp:posOffset>5445252</wp:posOffset>
            </wp:positionV>
            <wp:extent cx="1079373" cy="7610"/>
            <wp:effectExtent l="0" t="0" r="0" b="0"/>
            <wp:wrapNone/>
            <wp:docPr id="752" name="Picture 7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05"/>
                    <a:stretch>
                      <a:fillRect/>
                    </a:stretch>
                  </pic:blipFill>
                  <pic:spPr>
                    <a:xfrm>
                      <a:off x="0" y="0"/>
                      <a:ext cx="1079373" cy="7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428288" behindDoc="1" locked="0" layoutInCell="1" allowOverlap="1" wp14:anchorId="215D3E0B" wp14:editId="1121F8F3">
            <wp:simplePos x="0" y="0"/>
            <wp:positionH relativeFrom="page">
              <wp:posOffset>2018411</wp:posOffset>
            </wp:positionH>
            <wp:positionV relativeFrom="page">
              <wp:posOffset>5445252</wp:posOffset>
            </wp:positionV>
            <wp:extent cx="1122299" cy="7617"/>
            <wp:effectExtent l="0" t="0" r="0" b="0"/>
            <wp:wrapNone/>
            <wp:docPr id="753" name="Picture 7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06"/>
                    <a:stretch>
                      <a:fillRect/>
                    </a:stretch>
                  </pic:blipFill>
                  <pic:spPr>
                    <a:xfrm>
                      <a:off x="0" y="0"/>
                      <a:ext cx="1122299" cy="76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429312" behindDoc="1" locked="0" layoutInCell="1" allowOverlap="1" wp14:anchorId="5F584AA8" wp14:editId="5934FAB4">
            <wp:simplePos x="0" y="0"/>
            <wp:positionH relativeFrom="page">
              <wp:posOffset>3146806</wp:posOffset>
            </wp:positionH>
            <wp:positionV relativeFrom="page">
              <wp:posOffset>5445252</wp:posOffset>
            </wp:positionV>
            <wp:extent cx="2167763" cy="7615"/>
            <wp:effectExtent l="0" t="0" r="0" b="0"/>
            <wp:wrapNone/>
            <wp:docPr id="754" name="Picture 7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07"/>
                    <a:stretch>
                      <a:fillRect/>
                    </a:stretch>
                  </pic:blipFill>
                  <pic:spPr>
                    <a:xfrm>
                      <a:off x="0" y="0"/>
                      <a:ext cx="2167763" cy="7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430336" behindDoc="1" locked="0" layoutInCell="1" allowOverlap="1" wp14:anchorId="6082A5E7" wp14:editId="0F2378F2">
            <wp:simplePos x="0" y="0"/>
            <wp:positionH relativeFrom="page">
              <wp:posOffset>5320538</wp:posOffset>
            </wp:positionH>
            <wp:positionV relativeFrom="page">
              <wp:posOffset>5445252</wp:posOffset>
            </wp:positionV>
            <wp:extent cx="1530731" cy="7616"/>
            <wp:effectExtent l="0" t="0" r="0" b="0"/>
            <wp:wrapNone/>
            <wp:docPr id="755" name="Picture 7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08"/>
                    <a:stretch>
                      <a:fillRect/>
                    </a:stretch>
                  </pic:blipFill>
                  <pic:spPr>
                    <a:xfrm>
                      <a:off x="0" y="0"/>
                      <a:ext cx="1530731" cy="7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431360" behindDoc="1" locked="0" layoutInCell="1" allowOverlap="1" wp14:anchorId="5EE39036" wp14:editId="5B205F93">
            <wp:simplePos x="0" y="0"/>
            <wp:positionH relativeFrom="page">
              <wp:posOffset>6851269</wp:posOffset>
            </wp:positionH>
            <wp:positionV relativeFrom="page">
              <wp:posOffset>5445252</wp:posOffset>
            </wp:positionV>
            <wp:extent cx="18287" cy="6858"/>
            <wp:effectExtent l="0" t="0" r="0" b="0"/>
            <wp:wrapNone/>
            <wp:docPr id="756" name="Picture 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09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6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432384" behindDoc="1" locked="0" layoutInCell="1" allowOverlap="1" wp14:anchorId="03FF8331" wp14:editId="7C589AC8">
            <wp:simplePos x="0" y="0"/>
            <wp:positionH relativeFrom="page">
              <wp:posOffset>914654</wp:posOffset>
            </wp:positionH>
            <wp:positionV relativeFrom="page">
              <wp:posOffset>5451348</wp:posOffset>
            </wp:positionV>
            <wp:extent cx="18965" cy="341375"/>
            <wp:effectExtent l="0" t="0" r="0" b="0"/>
            <wp:wrapNone/>
            <wp:docPr id="757" name="Picture 7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10"/>
                    <a:stretch>
                      <a:fillRect/>
                    </a:stretch>
                  </pic:blipFill>
                  <pic:spPr>
                    <a:xfrm>
                      <a:off x="0" y="0"/>
                      <a:ext cx="18965" cy="34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433408" behindDoc="1" locked="0" layoutInCell="1" allowOverlap="1" wp14:anchorId="6E36DC65" wp14:editId="49B204B4">
            <wp:simplePos x="0" y="0"/>
            <wp:positionH relativeFrom="page">
              <wp:posOffset>2012314</wp:posOffset>
            </wp:positionH>
            <wp:positionV relativeFrom="page">
              <wp:posOffset>5451348</wp:posOffset>
            </wp:positionV>
            <wp:extent cx="7586" cy="341375"/>
            <wp:effectExtent l="0" t="0" r="0" b="0"/>
            <wp:wrapNone/>
            <wp:docPr id="758" name="Picture 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11"/>
                    <a:stretch>
                      <a:fillRect/>
                    </a:stretch>
                  </pic:blipFill>
                  <pic:spPr>
                    <a:xfrm>
                      <a:off x="0" y="0"/>
                      <a:ext cx="7586" cy="34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434432" behindDoc="1" locked="0" layoutInCell="1" allowOverlap="1" wp14:anchorId="4D6B4A87" wp14:editId="2816EE6B">
            <wp:simplePos x="0" y="0"/>
            <wp:positionH relativeFrom="page">
              <wp:posOffset>3140710</wp:posOffset>
            </wp:positionH>
            <wp:positionV relativeFrom="page">
              <wp:posOffset>5451348</wp:posOffset>
            </wp:positionV>
            <wp:extent cx="6322" cy="341375"/>
            <wp:effectExtent l="0" t="0" r="0" b="0"/>
            <wp:wrapNone/>
            <wp:docPr id="759" name="Picture 7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12"/>
                    <a:stretch>
                      <a:fillRect/>
                    </a:stretch>
                  </pic:blipFill>
                  <pic:spPr>
                    <a:xfrm>
                      <a:off x="0" y="0"/>
                      <a:ext cx="6322" cy="34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435456" behindDoc="1" locked="0" layoutInCell="1" allowOverlap="1" wp14:anchorId="12C53C64" wp14:editId="33AA80AD">
            <wp:simplePos x="0" y="0"/>
            <wp:positionH relativeFrom="page">
              <wp:posOffset>5314442</wp:posOffset>
            </wp:positionH>
            <wp:positionV relativeFrom="page">
              <wp:posOffset>5451348</wp:posOffset>
            </wp:positionV>
            <wp:extent cx="7586" cy="341375"/>
            <wp:effectExtent l="0" t="0" r="0" b="0"/>
            <wp:wrapNone/>
            <wp:docPr id="760" name="Picture 7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13"/>
                    <a:stretch>
                      <a:fillRect/>
                    </a:stretch>
                  </pic:blipFill>
                  <pic:spPr>
                    <a:xfrm>
                      <a:off x="0" y="0"/>
                      <a:ext cx="7586" cy="34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436480" behindDoc="1" locked="0" layoutInCell="1" allowOverlap="1" wp14:anchorId="2F17371A" wp14:editId="28A9BA83">
            <wp:simplePos x="0" y="0"/>
            <wp:positionH relativeFrom="page">
              <wp:posOffset>6851269</wp:posOffset>
            </wp:positionH>
            <wp:positionV relativeFrom="page">
              <wp:posOffset>5451348</wp:posOffset>
            </wp:positionV>
            <wp:extent cx="20230" cy="341375"/>
            <wp:effectExtent l="0" t="0" r="0" b="0"/>
            <wp:wrapNone/>
            <wp:docPr id="761" name="Picture 7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14"/>
                    <a:stretch>
                      <a:fillRect/>
                    </a:stretch>
                  </pic:blipFill>
                  <pic:spPr>
                    <a:xfrm>
                      <a:off x="0" y="0"/>
                      <a:ext cx="20230" cy="34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437504" behindDoc="1" locked="0" layoutInCell="1" allowOverlap="1" wp14:anchorId="1264F3CE" wp14:editId="45E9F2DD">
            <wp:simplePos x="0" y="0"/>
            <wp:positionH relativeFrom="page">
              <wp:posOffset>5384927</wp:posOffset>
            </wp:positionH>
            <wp:positionV relativeFrom="page">
              <wp:posOffset>5798820</wp:posOffset>
            </wp:positionV>
            <wp:extent cx="469392" cy="171571"/>
            <wp:effectExtent l="0" t="0" r="0" b="0"/>
            <wp:wrapNone/>
            <wp:docPr id="762" name="Picture 7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15"/>
                    <a:stretch>
                      <a:fillRect/>
                    </a:stretch>
                  </pic:blipFill>
                  <pic:spPr>
                    <a:xfrm>
                      <a:off x="0" y="0"/>
                      <a:ext cx="469392" cy="171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438528" behindDoc="1" locked="0" layoutInCell="1" allowOverlap="1" wp14:anchorId="3B16D7A3" wp14:editId="765B4966">
            <wp:simplePos x="0" y="0"/>
            <wp:positionH relativeFrom="page">
              <wp:posOffset>914654</wp:posOffset>
            </wp:positionH>
            <wp:positionV relativeFrom="page">
              <wp:posOffset>5792724</wp:posOffset>
            </wp:positionV>
            <wp:extent cx="18287" cy="6096"/>
            <wp:effectExtent l="0" t="0" r="0" b="0"/>
            <wp:wrapNone/>
            <wp:docPr id="763" name="Picture 7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16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439552" behindDoc="1" locked="0" layoutInCell="1" allowOverlap="1" wp14:anchorId="271BCF4F" wp14:editId="70ECC9E9">
            <wp:simplePos x="0" y="0"/>
            <wp:positionH relativeFrom="page">
              <wp:posOffset>932941</wp:posOffset>
            </wp:positionH>
            <wp:positionV relativeFrom="page">
              <wp:posOffset>5792724</wp:posOffset>
            </wp:positionV>
            <wp:extent cx="1079373" cy="6342"/>
            <wp:effectExtent l="0" t="0" r="0" b="0"/>
            <wp:wrapNone/>
            <wp:docPr id="764" name="Picture 7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17"/>
                    <a:stretch>
                      <a:fillRect/>
                    </a:stretch>
                  </pic:blipFill>
                  <pic:spPr>
                    <a:xfrm>
                      <a:off x="0" y="0"/>
                      <a:ext cx="1079373" cy="63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440576" behindDoc="1" locked="0" layoutInCell="1" allowOverlap="1" wp14:anchorId="470AE309" wp14:editId="07B49F9F">
            <wp:simplePos x="0" y="0"/>
            <wp:positionH relativeFrom="page">
              <wp:posOffset>2018411</wp:posOffset>
            </wp:positionH>
            <wp:positionV relativeFrom="page">
              <wp:posOffset>5792724</wp:posOffset>
            </wp:positionV>
            <wp:extent cx="1122299" cy="6348"/>
            <wp:effectExtent l="0" t="0" r="0" b="0"/>
            <wp:wrapNone/>
            <wp:docPr id="765" name="Picture 7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18"/>
                    <a:stretch>
                      <a:fillRect/>
                    </a:stretch>
                  </pic:blipFill>
                  <pic:spPr>
                    <a:xfrm>
                      <a:off x="0" y="0"/>
                      <a:ext cx="1122299" cy="6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441600" behindDoc="1" locked="0" layoutInCell="1" allowOverlap="1" wp14:anchorId="375C57F3" wp14:editId="6CA6E02A">
            <wp:simplePos x="0" y="0"/>
            <wp:positionH relativeFrom="page">
              <wp:posOffset>3146806</wp:posOffset>
            </wp:positionH>
            <wp:positionV relativeFrom="page">
              <wp:posOffset>5792724</wp:posOffset>
            </wp:positionV>
            <wp:extent cx="2167763" cy="6346"/>
            <wp:effectExtent l="0" t="0" r="0" b="0"/>
            <wp:wrapNone/>
            <wp:docPr id="766" name="Picture 7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19"/>
                    <a:stretch>
                      <a:fillRect/>
                    </a:stretch>
                  </pic:blipFill>
                  <pic:spPr>
                    <a:xfrm>
                      <a:off x="0" y="0"/>
                      <a:ext cx="2167763" cy="6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442624" behindDoc="1" locked="0" layoutInCell="1" allowOverlap="1" wp14:anchorId="58F291C2" wp14:editId="6CCEABE5">
            <wp:simplePos x="0" y="0"/>
            <wp:positionH relativeFrom="page">
              <wp:posOffset>5320538</wp:posOffset>
            </wp:positionH>
            <wp:positionV relativeFrom="page">
              <wp:posOffset>5792724</wp:posOffset>
            </wp:positionV>
            <wp:extent cx="1530731" cy="6346"/>
            <wp:effectExtent l="0" t="0" r="0" b="0"/>
            <wp:wrapNone/>
            <wp:docPr id="767" name="Picture 7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20"/>
                    <a:stretch>
                      <a:fillRect/>
                    </a:stretch>
                  </pic:blipFill>
                  <pic:spPr>
                    <a:xfrm>
                      <a:off x="0" y="0"/>
                      <a:ext cx="1530731" cy="6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443648" behindDoc="1" locked="0" layoutInCell="1" allowOverlap="1" wp14:anchorId="4FA56A06" wp14:editId="17E14F82">
            <wp:simplePos x="0" y="0"/>
            <wp:positionH relativeFrom="page">
              <wp:posOffset>6851269</wp:posOffset>
            </wp:positionH>
            <wp:positionV relativeFrom="page">
              <wp:posOffset>5792724</wp:posOffset>
            </wp:positionV>
            <wp:extent cx="18287" cy="5715"/>
            <wp:effectExtent l="0" t="0" r="0" b="0"/>
            <wp:wrapNone/>
            <wp:docPr id="768" name="Picture 7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21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5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444672" behindDoc="1" locked="0" layoutInCell="1" allowOverlap="1" wp14:anchorId="39B3F436" wp14:editId="47AC881E">
            <wp:simplePos x="0" y="0"/>
            <wp:positionH relativeFrom="page">
              <wp:posOffset>914654</wp:posOffset>
            </wp:positionH>
            <wp:positionV relativeFrom="page">
              <wp:posOffset>5798820</wp:posOffset>
            </wp:positionV>
            <wp:extent cx="18993" cy="170941"/>
            <wp:effectExtent l="0" t="0" r="0" b="0"/>
            <wp:wrapNone/>
            <wp:docPr id="769" name="Picture 7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50"/>
                    <a:stretch>
                      <a:fillRect/>
                    </a:stretch>
                  </pic:blipFill>
                  <pic:spPr>
                    <a:xfrm>
                      <a:off x="0" y="0"/>
                      <a:ext cx="18993" cy="170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445696" behindDoc="1" locked="0" layoutInCell="1" allowOverlap="1" wp14:anchorId="40EED232" wp14:editId="2502A633">
            <wp:simplePos x="0" y="0"/>
            <wp:positionH relativeFrom="page">
              <wp:posOffset>2012314</wp:posOffset>
            </wp:positionH>
            <wp:positionV relativeFrom="page">
              <wp:posOffset>5798820</wp:posOffset>
            </wp:positionV>
            <wp:extent cx="7597" cy="170941"/>
            <wp:effectExtent l="0" t="0" r="0" b="0"/>
            <wp:wrapNone/>
            <wp:docPr id="770" name="Picture 7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22"/>
                    <a:stretch>
                      <a:fillRect/>
                    </a:stretch>
                  </pic:blipFill>
                  <pic:spPr>
                    <a:xfrm>
                      <a:off x="0" y="0"/>
                      <a:ext cx="7597" cy="170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446720" behindDoc="1" locked="0" layoutInCell="1" allowOverlap="1" wp14:anchorId="71AECACA" wp14:editId="59A6A689">
            <wp:simplePos x="0" y="0"/>
            <wp:positionH relativeFrom="page">
              <wp:posOffset>3140710</wp:posOffset>
            </wp:positionH>
            <wp:positionV relativeFrom="page">
              <wp:posOffset>5798820</wp:posOffset>
            </wp:positionV>
            <wp:extent cx="6331" cy="170941"/>
            <wp:effectExtent l="0" t="0" r="0" b="0"/>
            <wp:wrapNone/>
            <wp:docPr id="771" name="Picture 7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23"/>
                    <a:stretch>
                      <a:fillRect/>
                    </a:stretch>
                  </pic:blipFill>
                  <pic:spPr>
                    <a:xfrm>
                      <a:off x="0" y="0"/>
                      <a:ext cx="6331" cy="170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447744" behindDoc="1" locked="0" layoutInCell="1" allowOverlap="1" wp14:anchorId="694FB90C" wp14:editId="327AF50D">
            <wp:simplePos x="0" y="0"/>
            <wp:positionH relativeFrom="page">
              <wp:posOffset>5314442</wp:posOffset>
            </wp:positionH>
            <wp:positionV relativeFrom="page">
              <wp:posOffset>5798820</wp:posOffset>
            </wp:positionV>
            <wp:extent cx="7597" cy="170941"/>
            <wp:effectExtent l="0" t="0" r="0" b="0"/>
            <wp:wrapNone/>
            <wp:docPr id="772" name="Picture 7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24"/>
                    <a:stretch>
                      <a:fillRect/>
                    </a:stretch>
                  </pic:blipFill>
                  <pic:spPr>
                    <a:xfrm>
                      <a:off x="0" y="0"/>
                      <a:ext cx="7597" cy="170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448768" behindDoc="1" locked="0" layoutInCell="1" allowOverlap="1" wp14:anchorId="3217B895" wp14:editId="53110332">
            <wp:simplePos x="0" y="0"/>
            <wp:positionH relativeFrom="page">
              <wp:posOffset>6851269</wp:posOffset>
            </wp:positionH>
            <wp:positionV relativeFrom="page">
              <wp:posOffset>5798820</wp:posOffset>
            </wp:positionV>
            <wp:extent cx="20260" cy="170941"/>
            <wp:effectExtent l="0" t="0" r="0" b="0"/>
            <wp:wrapNone/>
            <wp:docPr id="773" name="Picture 7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25"/>
                    <a:stretch>
                      <a:fillRect/>
                    </a:stretch>
                  </pic:blipFill>
                  <pic:spPr>
                    <a:xfrm>
                      <a:off x="0" y="0"/>
                      <a:ext cx="20260" cy="170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449792" behindDoc="1" locked="0" layoutInCell="1" allowOverlap="1" wp14:anchorId="4EB4718D" wp14:editId="7B7506A2">
            <wp:simplePos x="0" y="0"/>
            <wp:positionH relativeFrom="page">
              <wp:posOffset>914654</wp:posOffset>
            </wp:positionH>
            <wp:positionV relativeFrom="page">
              <wp:posOffset>5969762</wp:posOffset>
            </wp:positionV>
            <wp:extent cx="18287" cy="7315"/>
            <wp:effectExtent l="0" t="0" r="0" b="0"/>
            <wp:wrapNone/>
            <wp:docPr id="774" name="Picture 7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72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7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450816" behindDoc="1" locked="0" layoutInCell="1" allowOverlap="1" wp14:anchorId="538C81F1" wp14:editId="5061D597">
            <wp:simplePos x="0" y="0"/>
            <wp:positionH relativeFrom="page">
              <wp:posOffset>932941</wp:posOffset>
            </wp:positionH>
            <wp:positionV relativeFrom="page">
              <wp:posOffset>5969762</wp:posOffset>
            </wp:positionV>
            <wp:extent cx="1079373" cy="7610"/>
            <wp:effectExtent l="0" t="0" r="0" b="0"/>
            <wp:wrapNone/>
            <wp:docPr id="775" name="Picture 7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26"/>
                    <a:stretch>
                      <a:fillRect/>
                    </a:stretch>
                  </pic:blipFill>
                  <pic:spPr>
                    <a:xfrm>
                      <a:off x="0" y="0"/>
                      <a:ext cx="1079373" cy="7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451840" behindDoc="1" locked="0" layoutInCell="1" allowOverlap="1" wp14:anchorId="544BCFEE" wp14:editId="7B74C1A3">
            <wp:simplePos x="0" y="0"/>
            <wp:positionH relativeFrom="page">
              <wp:posOffset>2018411</wp:posOffset>
            </wp:positionH>
            <wp:positionV relativeFrom="page">
              <wp:posOffset>5969762</wp:posOffset>
            </wp:positionV>
            <wp:extent cx="1122299" cy="7617"/>
            <wp:effectExtent l="0" t="0" r="0" b="0"/>
            <wp:wrapNone/>
            <wp:docPr id="776" name="Picture 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27"/>
                    <a:stretch>
                      <a:fillRect/>
                    </a:stretch>
                  </pic:blipFill>
                  <pic:spPr>
                    <a:xfrm>
                      <a:off x="0" y="0"/>
                      <a:ext cx="1122299" cy="76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452864" behindDoc="1" locked="0" layoutInCell="1" allowOverlap="1" wp14:anchorId="493584CC" wp14:editId="2534663F">
            <wp:simplePos x="0" y="0"/>
            <wp:positionH relativeFrom="page">
              <wp:posOffset>3146806</wp:posOffset>
            </wp:positionH>
            <wp:positionV relativeFrom="page">
              <wp:posOffset>5969762</wp:posOffset>
            </wp:positionV>
            <wp:extent cx="2167763" cy="7615"/>
            <wp:effectExtent l="0" t="0" r="0" b="0"/>
            <wp:wrapNone/>
            <wp:docPr id="777" name="Picture 7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28"/>
                    <a:stretch>
                      <a:fillRect/>
                    </a:stretch>
                  </pic:blipFill>
                  <pic:spPr>
                    <a:xfrm>
                      <a:off x="0" y="0"/>
                      <a:ext cx="2167763" cy="7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453888" behindDoc="1" locked="0" layoutInCell="1" allowOverlap="1" wp14:anchorId="66433415" wp14:editId="3B32087C">
            <wp:simplePos x="0" y="0"/>
            <wp:positionH relativeFrom="page">
              <wp:posOffset>5320538</wp:posOffset>
            </wp:positionH>
            <wp:positionV relativeFrom="page">
              <wp:posOffset>5969762</wp:posOffset>
            </wp:positionV>
            <wp:extent cx="1530731" cy="7616"/>
            <wp:effectExtent l="0" t="0" r="0" b="0"/>
            <wp:wrapNone/>
            <wp:docPr id="778" name="Picture 7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29"/>
                    <a:stretch>
                      <a:fillRect/>
                    </a:stretch>
                  </pic:blipFill>
                  <pic:spPr>
                    <a:xfrm>
                      <a:off x="0" y="0"/>
                      <a:ext cx="1530731" cy="7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454912" behindDoc="1" locked="0" layoutInCell="1" allowOverlap="1" wp14:anchorId="097C4462" wp14:editId="7F581414">
            <wp:simplePos x="0" y="0"/>
            <wp:positionH relativeFrom="page">
              <wp:posOffset>6851269</wp:posOffset>
            </wp:positionH>
            <wp:positionV relativeFrom="page">
              <wp:posOffset>5969762</wp:posOffset>
            </wp:positionV>
            <wp:extent cx="18287" cy="6858"/>
            <wp:effectExtent l="0" t="0" r="0" b="0"/>
            <wp:wrapNone/>
            <wp:docPr id="779" name="Picture 7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30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6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455936" behindDoc="1" locked="0" layoutInCell="1" allowOverlap="1" wp14:anchorId="7107311C" wp14:editId="3BF3E41A">
            <wp:simplePos x="0" y="0"/>
            <wp:positionH relativeFrom="page">
              <wp:posOffset>914654</wp:posOffset>
            </wp:positionH>
            <wp:positionV relativeFrom="page">
              <wp:posOffset>5975858</wp:posOffset>
            </wp:positionV>
            <wp:extent cx="19036" cy="697991"/>
            <wp:effectExtent l="0" t="0" r="0" b="0"/>
            <wp:wrapNone/>
            <wp:docPr id="780" name="Picture 7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31"/>
                    <a:stretch>
                      <a:fillRect/>
                    </a:stretch>
                  </pic:blipFill>
                  <pic:spPr>
                    <a:xfrm>
                      <a:off x="0" y="0"/>
                      <a:ext cx="19036" cy="697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456960" behindDoc="1" locked="0" layoutInCell="1" allowOverlap="1" wp14:anchorId="168286B3" wp14:editId="28763EEB">
            <wp:simplePos x="0" y="0"/>
            <wp:positionH relativeFrom="page">
              <wp:posOffset>2012314</wp:posOffset>
            </wp:positionH>
            <wp:positionV relativeFrom="page">
              <wp:posOffset>5975858</wp:posOffset>
            </wp:positionV>
            <wp:extent cx="7614" cy="697991"/>
            <wp:effectExtent l="0" t="0" r="0" b="0"/>
            <wp:wrapNone/>
            <wp:docPr id="781" name="Picture 7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32"/>
                    <a:stretch>
                      <a:fillRect/>
                    </a:stretch>
                  </pic:blipFill>
                  <pic:spPr>
                    <a:xfrm>
                      <a:off x="0" y="0"/>
                      <a:ext cx="7614" cy="697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457984" behindDoc="1" locked="0" layoutInCell="1" allowOverlap="1" wp14:anchorId="5B58988F" wp14:editId="70E181F5">
            <wp:simplePos x="0" y="0"/>
            <wp:positionH relativeFrom="page">
              <wp:posOffset>3140710</wp:posOffset>
            </wp:positionH>
            <wp:positionV relativeFrom="page">
              <wp:posOffset>5975858</wp:posOffset>
            </wp:positionV>
            <wp:extent cx="6345" cy="697991"/>
            <wp:effectExtent l="0" t="0" r="0" b="0"/>
            <wp:wrapNone/>
            <wp:docPr id="782" name="Picture 7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33"/>
                    <a:stretch>
                      <a:fillRect/>
                    </a:stretch>
                  </pic:blipFill>
                  <pic:spPr>
                    <a:xfrm>
                      <a:off x="0" y="0"/>
                      <a:ext cx="6345" cy="697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459008" behindDoc="1" locked="0" layoutInCell="1" allowOverlap="1" wp14:anchorId="1643964F" wp14:editId="39EA0361">
            <wp:simplePos x="0" y="0"/>
            <wp:positionH relativeFrom="page">
              <wp:posOffset>5314442</wp:posOffset>
            </wp:positionH>
            <wp:positionV relativeFrom="page">
              <wp:posOffset>5975858</wp:posOffset>
            </wp:positionV>
            <wp:extent cx="7614" cy="697991"/>
            <wp:effectExtent l="0" t="0" r="0" b="0"/>
            <wp:wrapNone/>
            <wp:docPr id="783" name="Picture 7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34"/>
                    <a:stretch>
                      <a:fillRect/>
                    </a:stretch>
                  </pic:blipFill>
                  <pic:spPr>
                    <a:xfrm>
                      <a:off x="0" y="0"/>
                      <a:ext cx="7614" cy="697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460032" behindDoc="1" locked="0" layoutInCell="1" allowOverlap="1" wp14:anchorId="6190804B" wp14:editId="7F96B833">
            <wp:simplePos x="0" y="0"/>
            <wp:positionH relativeFrom="page">
              <wp:posOffset>6851269</wp:posOffset>
            </wp:positionH>
            <wp:positionV relativeFrom="page">
              <wp:posOffset>5975858</wp:posOffset>
            </wp:positionV>
            <wp:extent cx="20305" cy="697991"/>
            <wp:effectExtent l="0" t="0" r="0" b="0"/>
            <wp:wrapNone/>
            <wp:docPr id="784" name="Picture 7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35"/>
                    <a:stretch>
                      <a:fillRect/>
                    </a:stretch>
                  </pic:blipFill>
                  <pic:spPr>
                    <a:xfrm>
                      <a:off x="0" y="0"/>
                      <a:ext cx="20305" cy="697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461056" behindDoc="1" locked="0" layoutInCell="1" allowOverlap="1" wp14:anchorId="54257F80" wp14:editId="3D993ED2">
            <wp:simplePos x="0" y="0"/>
            <wp:positionH relativeFrom="page">
              <wp:posOffset>914654</wp:posOffset>
            </wp:positionH>
            <wp:positionV relativeFrom="page">
              <wp:posOffset>6673850</wp:posOffset>
            </wp:positionV>
            <wp:extent cx="18287" cy="6096"/>
            <wp:effectExtent l="0" t="0" r="0" b="0"/>
            <wp:wrapNone/>
            <wp:docPr id="785" name="Picture 7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36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462080" behindDoc="1" locked="0" layoutInCell="1" allowOverlap="1" wp14:anchorId="3B0BD8A7" wp14:editId="50835AC1">
            <wp:simplePos x="0" y="0"/>
            <wp:positionH relativeFrom="page">
              <wp:posOffset>932941</wp:posOffset>
            </wp:positionH>
            <wp:positionV relativeFrom="page">
              <wp:posOffset>6673850</wp:posOffset>
            </wp:positionV>
            <wp:extent cx="1079373" cy="6342"/>
            <wp:effectExtent l="0" t="0" r="0" b="0"/>
            <wp:wrapNone/>
            <wp:docPr id="786" name="Picture 7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37"/>
                    <a:stretch>
                      <a:fillRect/>
                    </a:stretch>
                  </pic:blipFill>
                  <pic:spPr>
                    <a:xfrm>
                      <a:off x="0" y="0"/>
                      <a:ext cx="1079373" cy="63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463104" behindDoc="1" locked="0" layoutInCell="1" allowOverlap="1" wp14:anchorId="5A3D8104" wp14:editId="048B6DAB">
            <wp:simplePos x="0" y="0"/>
            <wp:positionH relativeFrom="page">
              <wp:posOffset>2018411</wp:posOffset>
            </wp:positionH>
            <wp:positionV relativeFrom="page">
              <wp:posOffset>6673850</wp:posOffset>
            </wp:positionV>
            <wp:extent cx="1122299" cy="6348"/>
            <wp:effectExtent l="0" t="0" r="0" b="0"/>
            <wp:wrapNone/>
            <wp:docPr id="787" name="Picture 7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38"/>
                    <a:stretch>
                      <a:fillRect/>
                    </a:stretch>
                  </pic:blipFill>
                  <pic:spPr>
                    <a:xfrm>
                      <a:off x="0" y="0"/>
                      <a:ext cx="1122299" cy="6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464128" behindDoc="1" locked="0" layoutInCell="1" allowOverlap="1" wp14:anchorId="73FAEC38" wp14:editId="7C451BE6">
            <wp:simplePos x="0" y="0"/>
            <wp:positionH relativeFrom="page">
              <wp:posOffset>3146806</wp:posOffset>
            </wp:positionH>
            <wp:positionV relativeFrom="page">
              <wp:posOffset>6673850</wp:posOffset>
            </wp:positionV>
            <wp:extent cx="2167763" cy="6346"/>
            <wp:effectExtent l="0" t="0" r="0" b="0"/>
            <wp:wrapNone/>
            <wp:docPr id="788" name="Picture 7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39"/>
                    <a:stretch>
                      <a:fillRect/>
                    </a:stretch>
                  </pic:blipFill>
                  <pic:spPr>
                    <a:xfrm>
                      <a:off x="0" y="0"/>
                      <a:ext cx="2167763" cy="6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465152" behindDoc="1" locked="0" layoutInCell="1" allowOverlap="1" wp14:anchorId="024C34A1" wp14:editId="408BB185">
            <wp:simplePos x="0" y="0"/>
            <wp:positionH relativeFrom="page">
              <wp:posOffset>5320538</wp:posOffset>
            </wp:positionH>
            <wp:positionV relativeFrom="page">
              <wp:posOffset>6673850</wp:posOffset>
            </wp:positionV>
            <wp:extent cx="1530731" cy="6346"/>
            <wp:effectExtent l="0" t="0" r="0" b="0"/>
            <wp:wrapNone/>
            <wp:docPr id="789" name="Picture 7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40"/>
                    <a:stretch>
                      <a:fillRect/>
                    </a:stretch>
                  </pic:blipFill>
                  <pic:spPr>
                    <a:xfrm>
                      <a:off x="0" y="0"/>
                      <a:ext cx="1530731" cy="6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466176" behindDoc="1" locked="0" layoutInCell="1" allowOverlap="1" wp14:anchorId="4A261B87" wp14:editId="32FADD37">
            <wp:simplePos x="0" y="0"/>
            <wp:positionH relativeFrom="page">
              <wp:posOffset>6851269</wp:posOffset>
            </wp:positionH>
            <wp:positionV relativeFrom="page">
              <wp:posOffset>6673850</wp:posOffset>
            </wp:positionV>
            <wp:extent cx="18287" cy="5715"/>
            <wp:effectExtent l="0" t="0" r="0" b="0"/>
            <wp:wrapNone/>
            <wp:docPr id="790" name="Picture 7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41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5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467200" behindDoc="1" locked="0" layoutInCell="1" allowOverlap="1" wp14:anchorId="5D055248" wp14:editId="3032830D">
            <wp:simplePos x="0" y="0"/>
            <wp:positionH relativeFrom="page">
              <wp:posOffset>914654</wp:posOffset>
            </wp:positionH>
            <wp:positionV relativeFrom="page">
              <wp:posOffset>6680073</wp:posOffset>
            </wp:positionV>
            <wp:extent cx="18979" cy="341629"/>
            <wp:effectExtent l="0" t="0" r="0" b="0"/>
            <wp:wrapNone/>
            <wp:docPr id="791" name="Picture 7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42"/>
                    <a:stretch>
                      <a:fillRect/>
                    </a:stretch>
                  </pic:blipFill>
                  <pic:spPr>
                    <a:xfrm>
                      <a:off x="0" y="0"/>
                      <a:ext cx="18979" cy="3416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468224" behindDoc="1" locked="0" layoutInCell="1" allowOverlap="1" wp14:anchorId="1CDA5CF8" wp14:editId="002D685F">
            <wp:simplePos x="0" y="0"/>
            <wp:positionH relativeFrom="page">
              <wp:posOffset>914654</wp:posOffset>
            </wp:positionH>
            <wp:positionV relativeFrom="page">
              <wp:posOffset>7021703</wp:posOffset>
            </wp:positionV>
            <wp:extent cx="17145" cy="18288"/>
            <wp:effectExtent l="0" t="0" r="0" b="0"/>
            <wp:wrapNone/>
            <wp:docPr id="792" name="Picture 7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62"/>
                    <a:stretch>
                      <a:fillRect/>
                    </a:stretch>
                  </pic:blipFill>
                  <pic:spPr>
                    <a:xfrm>
                      <a:off x="0" y="0"/>
                      <a:ext cx="17145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469248" behindDoc="1" locked="0" layoutInCell="1" allowOverlap="1" wp14:anchorId="6909A28E" wp14:editId="31AE1B92">
            <wp:simplePos x="0" y="0"/>
            <wp:positionH relativeFrom="page">
              <wp:posOffset>914654</wp:posOffset>
            </wp:positionH>
            <wp:positionV relativeFrom="page">
              <wp:posOffset>7021703</wp:posOffset>
            </wp:positionV>
            <wp:extent cx="17145" cy="18288"/>
            <wp:effectExtent l="0" t="0" r="0" b="0"/>
            <wp:wrapNone/>
            <wp:docPr id="793" name="Picture 7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62"/>
                    <a:stretch>
                      <a:fillRect/>
                    </a:stretch>
                  </pic:blipFill>
                  <pic:spPr>
                    <a:xfrm>
                      <a:off x="0" y="0"/>
                      <a:ext cx="17145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470272" behindDoc="1" locked="0" layoutInCell="1" allowOverlap="1" wp14:anchorId="7F648D2C" wp14:editId="4F88C8B8">
            <wp:simplePos x="0" y="0"/>
            <wp:positionH relativeFrom="page">
              <wp:posOffset>932941</wp:posOffset>
            </wp:positionH>
            <wp:positionV relativeFrom="page">
              <wp:posOffset>7021703</wp:posOffset>
            </wp:positionV>
            <wp:extent cx="1079373" cy="20294"/>
            <wp:effectExtent l="0" t="0" r="0" b="0"/>
            <wp:wrapNone/>
            <wp:docPr id="794" name="Picture 7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63"/>
                    <a:stretch>
                      <a:fillRect/>
                    </a:stretch>
                  </pic:blipFill>
                  <pic:spPr>
                    <a:xfrm>
                      <a:off x="0" y="0"/>
                      <a:ext cx="1079373" cy="20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471296" behindDoc="1" locked="0" layoutInCell="1" allowOverlap="1" wp14:anchorId="4D891EDF" wp14:editId="20723DA9">
            <wp:simplePos x="0" y="0"/>
            <wp:positionH relativeFrom="page">
              <wp:posOffset>2012314</wp:posOffset>
            </wp:positionH>
            <wp:positionV relativeFrom="page">
              <wp:posOffset>6680073</wp:posOffset>
            </wp:positionV>
            <wp:extent cx="7592" cy="341629"/>
            <wp:effectExtent l="0" t="0" r="0" b="0"/>
            <wp:wrapNone/>
            <wp:docPr id="795" name="Picture 7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43"/>
                    <a:stretch>
                      <a:fillRect/>
                    </a:stretch>
                  </pic:blipFill>
                  <pic:spPr>
                    <a:xfrm>
                      <a:off x="0" y="0"/>
                      <a:ext cx="7592" cy="3416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472320" behindDoc="1" locked="0" layoutInCell="1" allowOverlap="1" wp14:anchorId="59B43E68" wp14:editId="72CAF697">
            <wp:simplePos x="0" y="0"/>
            <wp:positionH relativeFrom="page">
              <wp:posOffset>2012314</wp:posOffset>
            </wp:positionH>
            <wp:positionV relativeFrom="page">
              <wp:posOffset>7021703</wp:posOffset>
            </wp:positionV>
            <wp:extent cx="17145" cy="18288"/>
            <wp:effectExtent l="0" t="0" r="0" b="0"/>
            <wp:wrapNone/>
            <wp:docPr id="796" name="Picture 7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65"/>
                    <a:stretch>
                      <a:fillRect/>
                    </a:stretch>
                  </pic:blipFill>
                  <pic:spPr>
                    <a:xfrm>
                      <a:off x="0" y="0"/>
                      <a:ext cx="17145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473344" behindDoc="1" locked="0" layoutInCell="1" allowOverlap="1" wp14:anchorId="6F6304C0" wp14:editId="44BA2A5E">
            <wp:simplePos x="0" y="0"/>
            <wp:positionH relativeFrom="page">
              <wp:posOffset>2030602</wp:posOffset>
            </wp:positionH>
            <wp:positionV relativeFrom="page">
              <wp:posOffset>7021703</wp:posOffset>
            </wp:positionV>
            <wp:extent cx="1110107" cy="20299"/>
            <wp:effectExtent l="0" t="0" r="0" b="0"/>
            <wp:wrapNone/>
            <wp:docPr id="797" name="Picture 7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110107" cy="20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474368" behindDoc="1" locked="0" layoutInCell="1" allowOverlap="1" wp14:anchorId="34F8324A" wp14:editId="30AE0811">
            <wp:simplePos x="0" y="0"/>
            <wp:positionH relativeFrom="page">
              <wp:posOffset>3140710</wp:posOffset>
            </wp:positionH>
            <wp:positionV relativeFrom="page">
              <wp:posOffset>6680073</wp:posOffset>
            </wp:positionV>
            <wp:extent cx="6326" cy="341629"/>
            <wp:effectExtent l="0" t="0" r="0" b="0"/>
            <wp:wrapNone/>
            <wp:docPr id="798" name="Picture 7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44"/>
                    <a:stretch>
                      <a:fillRect/>
                    </a:stretch>
                  </pic:blipFill>
                  <pic:spPr>
                    <a:xfrm>
                      <a:off x="0" y="0"/>
                      <a:ext cx="6326" cy="3416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475392" behindDoc="1" locked="0" layoutInCell="1" allowOverlap="1" wp14:anchorId="1F783D15" wp14:editId="62CC1E5A">
            <wp:simplePos x="0" y="0"/>
            <wp:positionH relativeFrom="page">
              <wp:posOffset>3140710</wp:posOffset>
            </wp:positionH>
            <wp:positionV relativeFrom="page">
              <wp:posOffset>7021703</wp:posOffset>
            </wp:positionV>
            <wp:extent cx="17145" cy="18288"/>
            <wp:effectExtent l="0" t="0" r="0" b="0"/>
            <wp:wrapNone/>
            <wp:docPr id="799" name="Picture 7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45"/>
                    <a:stretch>
                      <a:fillRect/>
                    </a:stretch>
                  </pic:blipFill>
                  <pic:spPr>
                    <a:xfrm>
                      <a:off x="0" y="0"/>
                      <a:ext cx="17145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476416" behindDoc="1" locked="0" layoutInCell="1" allowOverlap="1" wp14:anchorId="4BB546B9" wp14:editId="046713DB">
            <wp:simplePos x="0" y="0"/>
            <wp:positionH relativeFrom="page">
              <wp:posOffset>3158998</wp:posOffset>
            </wp:positionH>
            <wp:positionV relativeFrom="page">
              <wp:posOffset>7021703</wp:posOffset>
            </wp:positionV>
            <wp:extent cx="2155571" cy="20312"/>
            <wp:effectExtent l="0" t="0" r="0" b="0"/>
            <wp:wrapNone/>
            <wp:docPr id="800" name="Picture 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46"/>
                    <a:stretch>
                      <a:fillRect/>
                    </a:stretch>
                  </pic:blipFill>
                  <pic:spPr>
                    <a:xfrm>
                      <a:off x="0" y="0"/>
                      <a:ext cx="2155571" cy="20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477440" behindDoc="1" locked="0" layoutInCell="1" allowOverlap="1" wp14:anchorId="01717A93" wp14:editId="79780DD9">
            <wp:simplePos x="0" y="0"/>
            <wp:positionH relativeFrom="page">
              <wp:posOffset>5314442</wp:posOffset>
            </wp:positionH>
            <wp:positionV relativeFrom="page">
              <wp:posOffset>6680073</wp:posOffset>
            </wp:positionV>
            <wp:extent cx="7592" cy="341629"/>
            <wp:effectExtent l="0" t="0" r="0" b="0"/>
            <wp:wrapNone/>
            <wp:docPr id="801" name="Picture 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47"/>
                    <a:stretch>
                      <a:fillRect/>
                    </a:stretch>
                  </pic:blipFill>
                  <pic:spPr>
                    <a:xfrm>
                      <a:off x="0" y="0"/>
                      <a:ext cx="7592" cy="3416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478464" behindDoc="1" locked="0" layoutInCell="1" allowOverlap="1" wp14:anchorId="0DB843BC" wp14:editId="710B32B9">
            <wp:simplePos x="0" y="0"/>
            <wp:positionH relativeFrom="page">
              <wp:posOffset>5314442</wp:posOffset>
            </wp:positionH>
            <wp:positionV relativeFrom="page">
              <wp:posOffset>7021703</wp:posOffset>
            </wp:positionV>
            <wp:extent cx="18542" cy="18542"/>
            <wp:effectExtent l="0" t="0" r="0" b="0"/>
            <wp:wrapNone/>
            <wp:docPr id="802" name="Picture 8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71"/>
                    <a:stretch>
                      <a:fillRect/>
                    </a:stretch>
                  </pic:blipFill>
                  <pic:spPr>
                    <a:xfrm>
                      <a:off x="0" y="0"/>
                      <a:ext cx="18542" cy="185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479488" behindDoc="1" locked="0" layoutInCell="1" allowOverlap="1" wp14:anchorId="55A5E296" wp14:editId="57F2663D">
            <wp:simplePos x="0" y="0"/>
            <wp:positionH relativeFrom="page">
              <wp:posOffset>5333111</wp:posOffset>
            </wp:positionH>
            <wp:positionV relativeFrom="page">
              <wp:posOffset>7021703</wp:posOffset>
            </wp:positionV>
            <wp:extent cx="1518158" cy="20310"/>
            <wp:effectExtent l="0" t="0" r="0" b="0"/>
            <wp:wrapNone/>
            <wp:docPr id="803" name="Picture 8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72"/>
                    <a:stretch>
                      <a:fillRect/>
                    </a:stretch>
                  </pic:blipFill>
                  <pic:spPr>
                    <a:xfrm>
                      <a:off x="0" y="0"/>
                      <a:ext cx="1518158" cy="20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480512" behindDoc="1" locked="0" layoutInCell="1" allowOverlap="1" wp14:anchorId="09491286" wp14:editId="5358426B">
            <wp:simplePos x="0" y="0"/>
            <wp:positionH relativeFrom="page">
              <wp:posOffset>6851269</wp:posOffset>
            </wp:positionH>
            <wp:positionV relativeFrom="page">
              <wp:posOffset>6680073</wp:posOffset>
            </wp:positionV>
            <wp:extent cx="20245" cy="341629"/>
            <wp:effectExtent l="0" t="0" r="0" b="0"/>
            <wp:wrapNone/>
            <wp:docPr id="804" name="Picture 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48"/>
                    <a:stretch>
                      <a:fillRect/>
                    </a:stretch>
                  </pic:blipFill>
                  <pic:spPr>
                    <a:xfrm>
                      <a:off x="0" y="0"/>
                      <a:ext cx="20245" cy="3416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481536" behindDoc="1" locked="0" layoutInCell="1" allowOverlap="1" wp14:anchorId="7BF8F55C" wp14:editId="18E9B93E">
            <wp:simplePos x="0" y="0"/>
            <wp:positionH relativeFrom="page">
              <wp:posOffset>6851269</wp:posOffset>
            </wp:positionH>
            <wp:positionV relativeFrom="page">
              <wp:posOffset>7021703</wp:posOffset>
            </wp:positionV>
            <wp:extent cx="18288" cy="18288"/>
            <wp:effectExtent l="0" t="0" r="0" b="0"/>
            <wp:wrapNone/>
            <wp:docPr id="805" name="Picture 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74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482560" behindDoc="1" locked="0" layoutInCell="1" allowOverlap="1" wp14:anchorId="59744BE0" wp14:editId="5D8FADBC">
            <wp:simplePos x="0" y="0"/>
            <wp:positionH relativeFrom="page">
              <wp:posOffset>6851269</wp:posOffset>
            </wp:positionH>
            <wp:positionV relativeFrom="page">
              <wp:posOffset>7021703</wp:posOffset>
            </wp:positionV>
            <wp:extent cx="18288" cy="18288"/>
            <wp:effectExtent l="0" t="0" r="0" b="0"/>
            <wp:wrapNone/>
            <wp:docPr id="806" name="Picture 8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74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483584" behindDoc="1" locked="0" layoutInCell="1" allowOverlap="1" wp14:anchorId="6C08EB92" wp14:editId="2D423DEC">
            <wp:simplePos x="0" y="0"/>
            <wp:positionH relativeFrom="page">
              <wp:posOffset>304800</wp:posOffset>
            </wp:positionH>
            <wp:positionV relativeFrom="page">
              <wp:posOffset>304800</wp:posOffset>
            </wp:positionV>
            <wp:extent cx="18288" cy="18288"/>
            <wp:effectExtent l="0" t="0" r="0" b="0"/>
            <wp:wrapNone/>
            <wp:docPr id="807" name="Picture 8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75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484608" behindDoc="1" locked="0" layoutInCell="1" allowOverlap="1" wp14:anchorId="614E4034" wp14:editId="1201F0F2">
            <wp:simplePos x="0" y="0"/>
            <wp:positionH relativeFrom="page">
              <wp:posOffset>304800</wp:posOffset>
            </wp:positionH>
            <wp:positionV relativeFrom="page">
              <wp:posOffset>304800</wp:posOffset>
            </wp:positionV>
            <wp:extent cx="18288" cy="18288"/>
            <wp:effectExtent l="0" t="0" r="0" b="0"/>
            <wp:wrapNone/>
            <wp:docPr id="808" name="Picture 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75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485632" behindDoc="1" locked="0" layoutInCell="1" allowOverlap="1" wp14:anchorId="6F853686" wp14:editId="64899EE0">
            <wp:simplePos x="0" y="0"/>
            <wp:positionH relativeFrom="page">
              <wp:posOffset>323088</wp:posOffset>
            </wp:positionH>
            <wp:positionV relativeFrom="page">
              <wp:posOffset>304800</wp:posOffset>
            </wp:positionV>
            <wp:extent cx="7129017" cy="19048"/>
            <wp:effectExtent l="0" t="0" r="0" b="0"/>
            <wp:wrapNone/>
            <wp:docPr id="809" name="Picture 8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76"/>
                    <a:stretch>
                      <a:fillRect/>
                    </a:stretch>
                  </pic:blipFill>
                  <pic:spPr>
                    <a:xfrm>
                      <a:off x="0" y="0"/>
                      <a:ext cx="7129017" cy="19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486656" behindDoc="1" locked="0" layoutInCell="1" allowOverlap="1" wp14:anchorId="0EA0DC4F" wp14:editId="4C306983">
            <wp:simplePos x="0" y="0"/>
            <wp:positionH relativeFrom="page">
              <wp:posOffset>7452106</wp:posOffset>
            </wp:positionH>
            <wp:positionV relativeFrom="page">
              <wp:posOffset>304800</wp:posOffset>
            </wp:positionV>
            <wp:extent cx="18288" cy="17145"/>
            <wp:effectExtent l="0" t="0" r="0" b="0"/>
            <wp:wrapNone/>
            <wp:docPr id="810" name="Picture 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77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17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487680" behindDoc="1" locked="0" layoutInCell="1" allowOverlap="1" wp14:anchorId="784CA3DF" wp14:editId="2F37A7AF">
            <wp:simplePos x="0" y="0"/>
            <wp:positionH relativeFrom="page">
              <wp:posOffset>7452106</wp:posOffset>
            </wp:positionH>
            <wp:positionV relativeFrom="page">
              <wp:posOffset>304800</wp:posOffset>
            </wp:positionV>
            <wp:extent cx="18288" cy="17145"/>
            <wp:effectExtent l="0" t="0" r="0" b="0"/>
            <wp:wrapNone/>
            <wp:docPr id="811" name="Picture 8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77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17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488704" behindDoc="1" locked="0" layoutInCell="1" allowOverlap="1" wp14:anchorId="0528C037" wp14:editId="0762B714">
            <wp:simplePos x="0" y="0"/>
            <wp:positionH relativeFrom="page">
              <wp:posOffset>304800</wp:posOffset>
            </wp:positionH>
            <wp:positionV relativeFrom="page">
              <wp:posOffset>323088</wp:posOffset>
            </wp:positionV>
            <wp:extent cx="19048" cy="9415017"/>
            <wp:effectExtent l="0" t="0" r="0" b="0"/>
            <wp:wrapNone/>
            <wp:docPr id="812" name="Picture 8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78"/>
                    <a:stretch>
                      <a:fillRect/>
                    </a:stretch>
                  </pic:blipFill>
                  <pic:spPr>
                    <a:xfrm>
                      <a:off x="0" y="0"/>
                      <a:ext cx="19048" cy="9415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489728" behindDoc="1" locked="0" layoutInCell="1" allowOverlap="1" wp14:anchorId="71163D79" wp14:editId="7D414889">
            <wp:simplePos x="0" y="0"/>
            <wp:positionH relativeFrom="page">
              <wp:posOffset>7452106</wp:posOffset>
            </wp:positionH>
            <wp:positionV relativeFrom="page">
              <wp:posOffset>323088</wp:posOffset>
            </wp:positionV>
            <wp:extent cx="20318" cy="9415017"/>
            <wp:effectExtent l="0" t="0" r="0" b="0"/>
            <wp:wrapNone/>
            <wp:docPr id="813" name="Picture 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79"/>
                    <a:stretch>
                      <a:fillRect/>
                    </a:stretch>
                  </pic:blipFill>
                  <pic:spPr>
                    <a:xfrm>
                      <a:off x="0" y="0"/>
                      <a:ext cx="20318" cy="9415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490752" behindDoc="1" locked="0" layoutInCell="1" allowOverlap="1" wp14:anchorId="4C889A18" wp14:editId="2F8C5AF8">
            <wp:simplePos x="0" y="0"/>
            <wp:positionH relativeFrom="page">
              <wp:posOffset>304800</wp:posOffset>
            </wp:positionH>
            <wp:positionV relativeFrom="page">
              <wp:posOffset>9738106</wp:posOffset>
            </wp:positionV>
            <wp:extent cx="17145" cy="18288"/>
            <wp:effectExtent l="0" t="0" r="0" b="0"/>
            <wp:wrapNone/>
            <wp:docPr id="814" name="Picture 8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80"/>
                    <a:stretch>
                      <a:fillRect/>
                    </a:stretch>
                  </pic:blipFill>
                  <pic:spPr>
                    <a:xfrm>
                      <a:off x="0" y="0"/>
                      <a:ext cx="17145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491776" behindDoc="1" locked="0" layoutInCell="1" allowOverlap="1" wp14:anchorId="368AA42D" wp14:editId="7FC92225">
            <wp:simplePos x="0" y="0"/>
            <wp:positionH relativeFrom="page">
              <wp:posOffset>304800</wp:posOffset>
            </wp:positionH>
            <wp:positionV relativeFrom="page">
              <wp:posOffset>9738106</wp:posOffset>
            </wp:positionV>
            <wp:extent cx="17145" cy="18288"/>
            <wp:effectExtent l="0" t="0" r="0" b="0"/>
            <wp:wrapNone/>
            <wp:docPr id="815" name="Picture 8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80"/>
                    <a:stretch>
                      <a:fillRect/>
                    </a:stretch>
                  </pic:blipFill>
                  <pic:spPr>
                    <a:xfrm>
                      <a:off x="0" y="0"/>
                      <a:ext cx="17145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492800" behindDoc="1" locked="0" layoutInCell="1" allowOverlap="1" wp14:anchorId="622FD070" wp14:editId="5F5C4136">
            <wp:simplePos x="0" y="0"/>
            <wp:positionH relativeFrom="page">
              <wp:posOffset>323088</wp:posOffset>
            </wp:positionH>
            <wp:positionV relativeFrom="page">
              <wp:posOffset>9738106</wp:posOffset>
            </wp:positionV>
            <wp:extent cx="7129017" cy="20318"/>
            <wp:effectExtent l="0" t="0" r="0" b="0"/>
            <wp:wrapNone/>
            <wp:docPr id="816" name="Picture 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81"/>
                    <a:stretch>
                      <a:fillRect/>
                    </a:stretch>
                  </pic:blipFill>
                  <pic:spPr>
                    <a:xfrm>
                      <a:off x="0" y="0"/>
                      <a:ext cx="7129017" cy="20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493824" behindDoc="1" locked="0" layoutInCell="1" allowOverlap="1" wp14:anchorId="713E9D5D" wp14:editId="0A27F672">
            <wp:simplePos x="0" y="0"/>
            <wp:positionH relativeFrom="page">
              <wp:posOffset>7452106</wp:posOffset>
            </wp:positionH>
            <wp:positionV relativeFrom="page">
              <wp:posOffset>9738106</wp:posOffset>
            </wp:positionV>
            <wp:extent cx="18288" cy="18288"/>
            <wp:effectExtent l="0" t="0" r="0" b="0"/>
            <wp:wrapNone/>
            <wp:docPr id="817" name="Picture 8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82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494848" behindDoc="1" locked="0" layoutInCell="1" allowOverlap="1" wp14:anchorId="3A26180E" wp14:editId="6275A41B">
            <wp:simplePos x="0" y="0"/>
            <wp:positionH relativeFrom="page">
              <wp:posOffset>7452106</wp:posOffset>
            </wp:positionH>
            <wp:positionV relativeFrom="page">
              <wp:posOffset>9738106</wp:posOffset>
            </wp:positionV>
            <wp:extent cx="18288" cy="18288"/>
            <wp:effectExtent l="0" t="0" r="0" b="0"/>
            <wp:wrapNone/>
            <wp:docPr id="818" name="Picture 8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82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0E76" w:rsidRDefault="001C7717">
      <w:pPr>
        <w:wordWrap w:val="0"/>
        <w:autoSpaceDE w:val="0"/>
        <w:autoSpaceDN w:val="0"/>
        <w:spacing w:before="1241" w:after="134" w:line="278" w:lineRule="exact"/>
        <w:ind w:left="1000"/>
      </w:pPr>
      <w:r>
        <w:rPr>
          <w:rFonts w:ascii="Calibri" w:eastAsia="Calibri" w:hAnsi="Calibri"/>
          <w:b/>
          <w:color w:val="000000"/>
          <w:spacing w:val="-1"/>
          <w:sz w:val="28"/>
        </w:rPr>
        <w:t>Table</w:t>
      </w:r>
      <w:r>
        <w:rPr>
          <w:rFonts w:ascii="Calibri" w:eastAsia="Calibri" w:hAnsi="Calibri"/>
          <w:b/>
          <w:color w:val="000000"/>
          <w:spacing w:val="1"/>
          <w:sz w:val="28"/>
        </w:rPr>
        <w:t>:</w:t>
      </w:r>
      <w:r>
        <w:rPr>
          <w:rFonts w:ascii="Calibri" w:eastAsia="Calibri" w:hAnsi="Calibri"/>
          <w:color w:val="000000"/>
          <w:spacing w:val="-1"/>
          <w:sz w:val="28"/>
        </w:rPr>
        <w:t xml:space="preserve"> </w:t>
      </w:r>
      <w:r>
        <w:rPr>
          <w:rFonts w:ascii="Calibri" w:eastAsia="Calibri" w:hAnsi="Calibri"/>
          <w:color w:val="000000"/>
          <w:sz w:val="28"/>
        </w:rPr>
        <w:t>Answer</w:t>
      </w:r>
    </w:p>
    <w:p w:rsidR="00490E76" w:rsidRDefault="00490E76">
      <w:pPr>
        <w:wordWrap w:val="0"/>
        <w:autoSpaceDE w:val="0"/>
        <w:autoSpaceDN w:val="0"/>
        <w:spacing w:before="252" w:after="0" w:line="14" w:lineRule="exact"/>
      </w:pPr>
    </w:p>
    <w:tbl>
      <w:tblPr>
        <w:tblW w:w="0" w:type="auto"/>
        <w:tblInd w:w="1126" w:type="dxa"/>
        <w:tblLayout w:type="fixed"/>
        <w:tblLook w:val="04A0" w:firstRow="1" w:lastRow="0" w:firstColumn="1" w:lastColumn="0" w:noHBand="0" w:noVBand="1"/>
      </w:tblPr>
      <w:tblGrid>
        <w:gridCol w:w="1298"/>
        <w:gridCol w:w="1486"/>
        <w:gridCol w:w="312"/>
        <w:gridCol w:w="66"/>
        <w:gridCol w:w="596"/>
        <w:gridCol w:w="2980"/>
        <w:gridCol w:w="448"/>
        <w:gridCol w:w="1998"/>
      </w:tblGrid>
      <w:tr w:rsidR="00490E76">
        <w:trPr>
          <w:trHeight w:hRule="exact" w:val="262"/>
        </w:trPr>
        <w:tc>
          <w:tcPr>
            <w:tcW w:w="1298" w:type="dxa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1" w:after="0" w:line="221" w:lineRule="exact"/>
            </w:pPr>
            <w:r>
              <w:rPr>
                <w:rFonts w:ascii="Calibri" w:eastAsia="Calibri" w:hAnsi="Calibri"/>
                <w:color w:val="000000"/>
                <w:spacing w:val="1"/>
              </w:rPr>
              <w:t>Name</w:t>
            </w:r>
            <w:r>
              <w:rPr>
                <w:rFonts w:ascii="Calibri" w:eastAsia="Calibri" w:hAnsi="Calibri"/>
                <w:color w:val="000000"/>
                <w:spacing w:val="-1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1"/>
              </w:rPr>
              <w:t>in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-1"/>
              </w:rPr>
              <w:t>D</w:t>
            </w:r>
            <w:r>
              <w:rPr>
                <w:rFonts w:ascii="Calibri" w:eastAsia="Calibri" w:hAnsi="Calibri"/>
                <w:color w:val="000000"/>
                <w:spacing w:val="2"/>
              </w:rPr>
              <w:t>.</w:t>
            </w:r>
            <w:r>
              <w:rPr>
                <w:rFonts w:ascii="Calibri" w:eastAsia="Calibri" w:hAnsi="Calibri"/>
                <w:color w:val="000000"/>
                <w:spacing w:val="-3"/>
              </w:rPr>
              <w:t>B</w:t>
            </w:r>
          </w:p>
        </w:tc>
        <w:tc>
          <w:tcPr>
            <w:tcW w:w="5436" w:type="dxa"/>
            <w:gridSpan w:val="5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1" w:after="0" w:line="221" w:lineRule="exact"/>
              <w:ind w:left="139"/>
            </w:pPr>
            <w:r>
              <w:rPr>
                <w:rFonts w:ascii="Calibri" w:eastAsia="Calibri" w:hAnsi="Calibri"/>
                <w:color w:val="000000"/>
              </w:rPr>
              <w:t>Answer</w:t>
            </w:r>
          </w:p>
        </w:tc>
        <w:tc>
          <w:tcPr>
            <w:tcW w:w="2444" w:type="dxa"/>
            <w:gridSpan w:val="2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1081" w:after="0" w:line="221" w:lineRule="exact"/>
              <w:ind w:left="184"/>
            </w:pPr>
            <w:r>
              <w:rPr>
                <w:rFonts w:ascii="Calibri" w:eastAsia="Calibri" w:hAnsi="Calibri"/>
                <w:b/>
                <w:color w:val="000000"/>
              </w:rPr>
              <w:t>Constraints</w:t>
            </w:r>
          </w:p>
        </w:tc>
      </w:tr>
      <w:tr w:rsidR="00490E76">
        <w:trPr>
          <w:trHeight w:hRule="exact" w:val="540"/>
        </w:trPr>
        <w:tc>
          <w:tcPr>
            <w:tcW w:w="1298" w:type="dxa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42" w:after="0" w:line="221" w:lineRule="exact"/>
            </w:pPr>
            <w:r>
              <w:rPr>
                <w:rFonts w:ascii="Calibri" w:eastAsia="Calibri" w:hAnsi="Calibri"/>
                <w:color w:val="000000"/>
              </w:rPr>
              <w:t>Description</w:t>
            </w:r>
          </w:p>
        </w:tc>
        <w:tc>
          <w:tcPr>
            <w:tcW w:w="5436" w:type="dxa"/>
            <w:gridSpan w:val="5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42" w:after="0" w:line="221" w:lineRule="exact"/>
              <w:ind w:left="139"/>
            </w:pPr>
            <w:r>
              <w:rPr>
                <w:rFonts w:ascii="Calibri" w:eastAsia="Calibri" w:hAnsi="Calibri"/>
                <w:color w:val="000000"/>
              </w:rPr>
              <w:t>This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table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2"/>
              </w:rPr>
              <w:t>will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-1"/>
              </w:rPr>
              <w:t xml:space="preserve">have </w:t>
            </w:r>
            <w:r>
              <w:rPr>
                <w:rFonts w:ascii="Calibri" w:eastAsia="Calibri" w:hAnsi="Calibri"/>
                <w:color w:val="000000"/>
                <w:spacing w:val="1"/>
              </w:rPr>
              <w:t>all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-1"/>
              </w:rPr>
              <w:t xml:space="preserve">the </w:t>
            </w:r>
            <w:r>
              <w:rPr>
                <w:rFonts w:ascii="Calibri" w:eastAsia="Calibri" w:hAnsi="Calibri"/>
                <w:color w:val="000000"/>
              </w:rPr>
              <w:t>details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of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-1"/>
              </w:rPr>
              <w:t>the “</w:t>
            </w:r>
            <w:r>
              <w:rPr>
                <w:rFonts w:ascii="Calibri" w:eastAsia="Calibri" w:hAnsi="Calibri"/>
                <w:color w:val="000000"/>
                <w:spacing w:val="1"/>
              </w:rPr>
              <w:t>Answer</w:t>
            </w:r>
            <w:r>
              <w:rPr>
                <w:rFonts w:ascii="Calibri" w:eastAsia="Calibri" w:hAnsi="Calibri"/>
                <w:color w:val="000000"/>
                <w:spacing w:val="-1"/>
              </w:rPr>
              <w:t>”</w:t>
            </w:r>
            <w:r>
              <w:rPr>
                <w:rFonts w:ascii="Calibri" w:eastAsia="Calibri" w:hAnsi="Calibri"/>
                <w:color w:val="000000"/>
                <w:spacing w:val="3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entity</w:t>
            </w:r>
            <w:r>
              <w:rPr>
                <w:rFonts w:ascii="Calibri" w:eastAsia="Calibri" w:hAnsi="Calibri"/>
                <w:color w:val="000000"/>
                <w:spacing w:val="-2"/>
              </w:rPr>
              <w:t>.</w:t>
            </w:r>
          </w:p>
        </w:tc>
        <w:tc>
          <w:tcPr>
            <w:tcW w:w="2840" w:type="dxa"/>
            <w:gridSpan w:val="2"/>
            <w:vMerge/>
          </w:tcPr>
          <w:p w:rsidR="00490E76" w:rsidRDefault="00490E76"/>
        </w:tc>
      </w:tr>
      <w:tr w:rsidR="00490E76">
        <w:trPr>
          <w:trHeight w:hRule="exact" w:val="536"/>
        </w:trPr>
        <w:tc>
          <w:tcPr>
            <w:tcW w:w="1298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79" w:after="0" w:line="221" w:lineRule="exact"/>
            </w:pPr>
            <w:r>
              <w:rPr>
                <w:rFonts w:ascii="Calibri" w:eastAsia="Calibri" w:hAnsi="Calibri"/>
                <w:b/>
                <w:color w:val="000000"/>
              </w:rPr>
              <w:t>Field</w:t>
            </w:r>
            <w:r>
              <w:rPr>
                <w:rFonts w:ascii="Calibri" w:eastAsia="Calibri" w:hAnsi="Calibri"/>
                <w:b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b/>
                <w:color w:val="000000"/>
                <w:spacing w:val="1"/>
              </w:rPr>
              <w:t>Name</w:t>
            </w:r>
          </w:p>
        </w:tc>
        <w:tc>
          <w:tcPr>
            <w:tcW w:w="1798" w:type="dxa"/>
            <w:gridSpan w:val="2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79" w:after="0" w:line="221" w:lineRule="exact"/>
              <w:ind w:left="423"/>
            </w:pPr>
            <w:r>
              <w:rPr>
                <w:rFonts w:ascii="Calibri" w:eastAsia="Calibri" w:hAnsi="Calibri"/>
                <w:b/>
                <w:color w:val="000000"/>
                <w:spacing w:val="1"/>
              </w:rPr>
              <w:t>Data</w:t>
            </w:r>
            <w:r>
              <w:rPr>
                <w:rFonts w:ascii="Calibri" w:eastAsia="Calibri" w:hAnsi="Calibri"/>
                <w:b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b/>
                <w:color w:val="000000"/>
              </w:rPr>
              <w:t>Type</w:t>
            </w:r>
          </w:p>
        </w:tc>
        <w:tc>
          <w:tcPr>
            <w:tcW w:w="3640" w:type="dxa"/>
            <w:gridSpan w:val="3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79" w:after="0" w:line="221" w:lineRule="exact"/>
              <w:ind w:left="398"/>
            </w:pPr>
            <w:r>
              <w:rPr>
                <w:rFonts w:ascii="Calibri" w:eastAsia="Calibri" w:hAnsi="Calibri"/>
                <w:b/>
                <w:color w:val="000000"/>
              </w:rPr>
              <w:t>Description</w:t>
            </w:r>
          </w:p>
        </w:tc>
        <w:tc>
          <w:tcPr>
            <w:tcW w:w="2840" w:type="dxa"/>
            <w:gridSpan w:val="2"/>
            <w:vMerge/>
          </w:tcPr>
          <w:p w:rsidR="00490E76" w:rsidRDefault="00490E76"/>
        </w:tc>
      </w:tr>
      <w:tr w:rsidR="00490E76">
        <w:trPr>
          <w:trHeight w:hRule="exact" w:val="2"/>
        </w:trPr>
        <w:tc>
          <w:tcPr>
            <w:tcW w:w="1420" w:type="dxa"/>
            <w:vMerge/>
          </w:tcPr>
          <w:p w:rsidR="00490E76" w:rsidRDefault="00490E76"/>
        </w:tc>
        <w:tc>
          <w:tcPr>
            <w:tcW w:w="1486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41" w:after="0" w:line="221" w:lineRule="exact"/>
              <w:ind w:left="423"/>
            </w:pPr>
            <w:r>
              <w:rPr>
                <w:rFonts w:ascii="Calibri" w:eastAsia="Calibri" w:hAnsi="Calibri"/>
                <w:color w:val="000000"/>
                <w:spacing w:val="-1"/>
              </w:rPr>
              <w:t>INT</w:t>
            </w:r>
          </w:p>
        </w:tc>
        <w:tc>
          <w:tcPr>
            <w:tcW w:w="974" w:type="dxa"/>
            <w:gridSpan w:val="3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35" w:after="0" w:line="221" w:lineRule="exact"/>
              <w:ind w:left="710"/>
            </w:pPr>
            <w:r>
              <w:rPr>
                <w:rFonts w:ascii="Symbol" w:eastAsia="Symbol" w:hAnsi="Symbol"/>
                <w:color w:val="000000"/>
                <w:spacing w:val="-31"/>
              </w:rPr>
              <w:t></w:t>
            </w:r>
          </w:p>
        </w:tc>
        <w:tc>
          <w:tcPr>
            <w:tcW w:w="2980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50" w:after="0" w:line="221" w:lineRule="exact"/>
              <w:ind w:left="98"/>
            </w:pPr>
            <w:r>
              <w:rPr>
                <w:rFonts w:ascii="Calibri" w:eastAsia="Calibri" w:hAnsi="Calibri"/>
                <w:color w:val="000000"/>
                <w:spacing w:val="1"/>
              </w:rPr>
              <w:t>Answer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1"/>
              </w:rPr>
              <w:t>ID</w:t>
            </w:r>
          </w:p>
        </w:tc>
        <w:tc>
          <w:tcPr>
            <w:tcW w:w="2840" w:type="dxa"/>
            <w:gridSpan w:val="2"/>
            <w:vMerge/>
          </w:tcPr>
          <w:p w:rsidR="00490E76" w:rsidRDefault="00490E76"/>
        </w:tc>
      </w:tr>
      <w:tr w:rsidR="00490E76">
        <w:trPr>
          <w:trHeight w:hRule="exact" w:val="290"/>
        </w:trPr>
        <w:tc>
          <w:tcPr>
            <w:tcW w:w="1298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39" w:after="0" w:line="221" w:lineRule="exact"/>
            </w:pPr>
            <w:r>
              <w:rPr>
                <w:rFonts w:ascii="Calibri" w:eastAsia="Calibri" w:hAnsi="Calibri"/>
                <w:b/>
                <w:color w:val="000000"/>
              </w:rPr>
              <w:t>AnsID</w:t>
            </w:r>
          </w:p>
        </w:tc>
        <w:tc>
          <w:tcPr>
            <w:tcW w:w="1420" w:type="dxa"/>
            <w:vMerge/>
          </w:tcPr>
          <w:p w:rsidR="00490E76" w:rsidRDefault="00490E76"/>
        </w:tc>
        <w:tc>
          <w:tcPr>
            <w:tcW w:w="4260" w:type="dxa"/>
            <w:gridSpan w:val="3"/>
            <w:vMerge/>
          </w:tcPr>
          <w:p w:rsidR="00490E76" w:rsidRDefault="00490E76"/>
        </w:tc>
        <w:tc>
          <w:tcPr>
            <w:tcW w:w="1420" w:type="dxa"/>
            <w:vMerge/>
          </w:tcPr>
          <w:p w:rsidR="00490E76" w:rsidRDefault="00490E76"/>
        </w:tc>
        <w:tc>
          <w:tcPr>
            <w:tcW w:w="2444" w:type="dxa"/>
            <w:gridSpan w:val="2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39" w:after="0" w:line="221" w:lineRule="exact"/>
              <w:ind w:left="184"/>
            </w:pPr>
            <w:r>
              <w:rPr>
                <w:rFonts w:ascii="Calibri" w:eastAsia="Calibri" w:hAnsi="Calibri"/>
                <w:color w:val="000000"/>
              </w:rPr>
              <w:t>Not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1"/>
              </w:rPr>
              <w:t>null</w:t>
            </w:r>
          </w:p>
        </w:tc>
      </w:tr>
      <w:tr w:rsidR="00490E76">
        <w:trPr>
          <w:trHeight w:hRule="exact" w:val="146"/>
        </w:trPr>
        <w:tc>
          <w:tcPr>
            <w:tcW w:w="1420" w:type="dxa"/>
            <w:vMerge/>
          </w:tcPr>
          <w:p w:rsidR="00490E76" w:rsidRDefault="00490E76"/>
        </w:tc>
        <w:tc>
          <w:tcPr>
            <w:tcW w:w="2458" w:type="dxa"/>
            <w:gridSpan w:val="4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1" w:after="0" w:line="221" w:lineRule="exact"/>
              <w:ind w:left="2194"/>
            </w:pPr>
            <w:r>
              <w:rPr>
                <w:rFonts w:ascii="Symbol" w:eastAsia="Symbol" w:hAnsi="Symbol"/>
                <w:color w:val="000000"/>
                <w:spacing w:val="-31"/>
              </w:rPr>
              <w:t></w:t>
            </w:r>
          </w:p>
        </w:tc>
        <w:tc>
          <w:tcPr>
            <w:tcW w:w="2980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37" w:after="0" w:line="221" w:lineRule="exact"/>
              <w:ind w:left="98"/>
            </w:pPr>
            <w:r>
              <w:rPr>
                <w:rFonts w:ascii="Calibri" w:eastAsia="Calibri" w:hAnsi="Calibri"/>
                <w:color w:val="000000"/>
              </w:rPr>
              <w:t>Primary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1"/>
              </w:rPr>
              <w:t>key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(</w:t>
            </w:r>
            <w:r>
              <w:rPr>
                <w:rFonts w:ascii="Calibri" w:eastAsia="Calibri" w:hAnsi="Calibri"/>
                <w:color w:val="000000"/>
                <w:spacing w:val="1"/>
              </w:rPr>
              <w:t>PK</w:t>
            </w:r>
            <w:r>
              <w:rPr>
                <w:rFonts w:ascii="Calibri" w:eastAsia="Calibri" w:hAnsi="Calibri"/>
                <w:color w:val="000000"/>
              </w:rPr>
              <w:t>)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of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-1"/>
              </w:rPr>
              <w:t xml:space="preserve">the </w:t>
            </w:r>
            <w:r>
              <w:rPr>
                <w:rFonts w:ascii="Calibri" w:eastAsia="Calibri" w:hAnsi="Calibri"/>
                <w:color w:val="000000"/>
                <w:spacing w:val="1"/>
              </w:rPr>
              <w:t>table</w:t>
            </w:r>
          </w:p>
        </w:tc>
        <w:tc>
          <w:tcPr>
            <w:tcW w:w="2840" w:type="dxa"/>
            <w:gridSpan w:val="2"/>
            <w:vMerge/>
          </w:tcPr>
          <w:p w:rsidR="00490E76" w:rsidRDefault="00490E76"/>
        </w:tc>
      </w:tr>
      <w:tr w:rsidR="00490E76">
        <w:trPr>
          <w:trHeight w:hRule="exact" w:val="144"/>
        </w:trPr>
        <w:tc>
          <w:tcPr>
            <w:tcW w:w="1298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174" w:after="0" w:line="221" w:lineRule="exact"/>
            </w:pPr>
            <w:r>
              <w:rPr>
                <w:rFonts w:ascii="Calibri" w:eastAsia="Calibri" w:hAnsi="Calibri"/>
                <w:b/>
                <w:color w:val="000000"/>
              </w:rPr>
              <w:t>AnsText</w:t>
            </w:r>
          </w:p>
        </w:tc>
        <w:tc>
          <w:tcPr>
            <w:tcW w:w="5680" w:type="dxa"/>
            <w:gridSpan w:val="4"/>
            <w:vMerge/>
          </w:tcPr>
          <w:p w:rsidR="00490E76" w:rsidRDefault="00490E76"/>
        </w:tc>
        <w:tc>
          <w:tcPr>
            <w:tcW w:w="1420" w:type="dxa"/>
            <w:vMerge/>
          </w:tcPr>
          <w:p w:rsidR="00490E76" w:rsidRDefault="00490E76"/>
        </w:tc>
        <w:tc>
          <w:tcPr>
            <w:tcW w:w="2444" w:type="dxa"/>
            <w:gridSpan w:val="2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174" w:after="0" w:line="221" w:lineRule="exact"/>
              <w:ind w:left="184"/>
            </w:pPr>
            <w:r>
              <w:rPr>
                <w:rFonts w:ascii="Calibri" w:eastAsia="Calibri" w:hAnsi="Calibri"/>
                <w:color w:val="000000"/>
              </w:rPr>
              <w:t>Not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1"/>
              </w:rPr>
              <w:t>null</w:t>
            </w:r>
          </w:p>
        </w:tc>
      </w:tr>
      <w:tr w:rsidR="00490E76">
        <w:trPr>
          <w:trHeight w:hRule="exact" w:val="278"/>
        </w:trPr>
        <w:tc>
          <w:tcPr>
            <w:tcW w:w="1420" w:type="dxa"/>
            <w:vMerge/>
          </w:tcPr>
          <w:p w:rsidR="00490E76" w:rsidRDefault="00490E76"/>
        </w:tc>
        <w:tc>
          <w:tcPr>
            <w:tcW w:w="1864" w:type="dxa"/>
            <w:gridSpan w:val="3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30" w:after="0" w:line="221" w:lineRule="exact"/>
              <w:ind w:left="423"/>
            </w:pPr>
            <w:r>
              <w:rPr>
                <w:rFonts w:ascii="Calibri" w:eastAsia="Calibri" w:hAnsi="Calibri"/>
                <w:color w:val="000000"/>
              </w:rPr>
              <w:t>Varchar(</w:t>
            </w:r>
            <w:r>
              <w:rPr>
                <w:rFonts w:ascii="Calibri" w:eastAsia="Calibri" w:hAnsi="Calibri"/>
                <w:color w:val="000000"/>
                <w:spacing w:val="-1"/>
              </w:rPr>
              <w:t>30</w:t>
            </w:r>
            <w:r>
              <w:rPr>
                <w:rFonts w:ascii="Calibri" w:eastAsia="Calibri" w:hAnsi="Calibri"/>
                <w:color w:val="000000"/>
                <w:spacing w:val="5"/>
              </w:rPr>
              <w:t>)</w:t>
            </w:r>
          </w:p>
        </w:tc>
        <w:tc>
          <w:tcPr>
            <w:tcW w:w="3574" w:type="dxa"/>
            <w:gridSpan w:val="2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30" w:after="0" w:line="221" w:lineRule="exact"/>
              <w:ind w:left="332"/>
            </w:pPr>
            <w:r>
              <w:rPr>
                <w:rFonts w:ascii="Calibri" w:eastAsia="Calibri" w:hAnsi="Calibri"/>
                <w:color w:val="000000"/>
                <w:spacing w:val="1"/>
              </w:rPr>
              <w:t>Answer</w:t>
            </w:r>
            <w:r>
              <w:rPr>
                <w:rFonts w:ascii="Calibri" w:eastAsia="Calibri" w:hAnsi="Calibri"/>
                <w:color w:val="000000"/>
                <w:spacing w:val="-2"/>
              </w:rPr>
              <w:t>’</w:t>
            </w:r>
            <w:r>
              <w:rPr>
                <w:rFonts w:ascii="Calibri" w:eastAsia="Calibri" w:hAnsi="Calibri"/>
                <w:color w:val="000000"/>
              </w:rPr>
              <w:t>s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text</w:t>
            </w:r>
          </w:p>
        </w:tc>
        <w:tc>
          <w:tcPr>
            <w:tcW w:w="2840" w:type="dxa"/>
            <w:gridSpan w:val="2"/>
            <w:vMerge/>
          </w:tcPr>
          <w:p w:rsidR="00490E76" w:rsidRDefault="00490E76"/>
        </w:tc>
      </w:tr>
      <w:tr w:rsidR="00490E76">
        <w:trPr>
          <w:trHeight w:hRule="exact" w:val="2"/>
        </w:trPr>
        <w:tc>
          <w:tcPr>
            <w:tcW w:w="1420" w:type="dxa"/>
            <w:vMerge/>
          </w:tcPr>
          <w:p w:rsidR="00490E76" w:rsidRDefault="00490E76"/>
        </w:tc>
        <w:tc>
          <w:tcPr>
            <w:tcW w:w="4260" w:type="dxa"/>
            <w:gridSpan w:val="3"/>
            <w:vMerge/>
          </w:tcPr>
          <w:p w:rsidR="00490E76" w:rsidRDefault="00490E76"/>
        </w:tc>
        <w:tc>
          <w:tcPr>
            <w:tcW w:w="2840" w:type="dxa"/>
            <w:gridSpan w:val="2"/>
            <w:vMerge/>
          </w:tcPr>
          <w:p w:rsidR="00490E76" w:rsidRDefault="00490E76"/>
        </w:tc>
        <w:tc>
          <w:tcPr>
            <w:tcW w:w="448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5" w:after="0" w:line="221" w:lineRule="exact"/>
              <w:ind w:left="184"/>
            </w:pPr>
            <w:r>
              <w:rPr>
                <w:rFonts w:ascii="Symbol" w:eastAsia="Symbol" w:hAnsi="Symbol"/>
                <w:color w:val="000000"/>
                <w:spacing w:val="-31"/>
              </w:rPr>
              <w:t></w:t>
            </w:r>
          </w:p>
        </w:tc>
        <w:tc>
          <w:tcPr>
            <w:tcW w:w="1998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40" w:after="0" w:line="221" w:lineRule="exact"/>
              <w:ind w:left="98"/>
            </w:pPr>
            <w:r>
              <w:rPr>
                <w:rFonts w:ascii="Calibri" w:eastAsia="Calibri" w:hAnsi="Calibri"/>
                <w:color w:val="000000"/>
              </w:rPr>
              <w:t>Not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1"/>
              </w:rPr>
              <w:t>null</w:t>
            </w:r>
          </w:p>
        </w:tc>
      </w:tr>
      <w:tr w:rsidR="00490E76">
        <w:trPr>
          <w:trHeight w:hRule="exact" w:val="280"/>
        </w:trPr>
        <w:tc>
          <w:tcPr>
            <w:tcW w:w="1298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9" w:after="0" w:line="221" w:lineRule="exact"/>
            </w:pPr>
            <w:r>
              <w:rPr>
                <w:rFonts w:ascii="Calibri" w:eastAsia="Calibri" w:hAnsi="Calibri"/>
                <w:b/>
                <w:color w:val="000000"/>
                <w:spacing w:val="1"/>
              </w:rPr>
              <w:t>QID</w:t>
            </w:r>
          </w:p>
        </w:tc>
        <w:tc>
          <w:tcPr>
            <w:tcW w:w="1486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9" w:after="0" w:line="221" w:lineRule="exact"/>
              <w:ind w:left="423"/>
            </w:pPr>
            <w:r>
              <w:rPr>
                <w:rFonts w:ascii="Calibri" w:eastAsia="Calibri" w:hAnsi="Calibri"/>
                <w:color w:val="000000"/>
                <w:spacing w:val="-1"/>
              </w:rPr>
              <w:t>INT</w:t>
            </w:r>
          </w:p>
        </w:tc>
        <w:tc>
          <w:tcPr>
            <w:tcW w:w="3952" w:type="dxa"/>
            <w:gridSpan w:val="4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9" w:after="0" w:line="221" w:lineRule="exact"/>
              <w:ind w:left="710"/>
            </w:pPr>
            <w:r>
              <w:rPr>
                <w:rFonts w:ascii="Calibri" w:eastAsia="Calibri" w:hAnsi="Calibri"/>
                <w:color w:val="000000"/>
                <w:spacing w:val="1"/>
              </w:rPr>
              <w:t>ID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of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-1"/>
              </w:rPr>
              <w:t xml:space="preserve">the </w:t>
            </w:r>
            <w:r>
              <w:rPr>
                <w:rFonts w:ascii="Calibri" w:eastAsia="Calibri" w:hAnsi="Calibri"/>
                <w:color w:val="000000"/>
              </w:rPr>
              <w:t>answer</w:t>
            </w:r>
            <w:r>
              <w:rPr>
                <w:rFonts w:ascii="Calibri" w:eastAsia="Calibri" w:hAnsi="Calibri"/>
                <w:color w:val="000000"/>
                <w:spacing w:val="-2"/>
              </w:rPr>
              <w:t>’</w:t>
            </w:r>
            <w:r>
              <w:rPr>
                <w:rFonts w:ascii="Calibri" w:eastAsia="Calibri" w:hAnsi="Calibri"/>
                <w:color w:val="000000"/>
              </w:rPr>
              <w:t>s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1"/>
              </w:rPr>
              <w:t>question</w:t>
            </w:r>
          </w:p>
        </w:tc>
        <w:tc>
          <w:tcPr>
            <w:tcW w:w="1420" w:type="dxa"/>
            <w:vMerge/>
          </w:tcPr>
          <w:p w:rsidR="00490E76" w:rsidRDefault="00490E76"/>
        </w:tc>
        <w:tc>
          <w:tcPr>
            <w:tcW w:w="1420" w:type="dxa"/>
            <w:vMerge/>
          </w:tcPr>
          <w:p w:rsidR="00490E76" w:rsidRDefault="00490E76"/>
        </w:tc>
      </w:tr>
      <w:tr w:rsidR="00490E76">
        <w:trPr>
          <w:trHeight w:hRule="exact" w:val="258"/>
        </w:trPr>
        <w:tc>
          <w:tcPr>
            <w:tcW w:w="1420" w:type="dxa"/>
            <w:vMerge/>
          </w:tcPr>
          <w:p w:rsidR="00490E76" w:rsidRDefault="00490E76"/>
        </w:tc>
        <w:tc>
          <w:tcPr>
            <w:tcW w:w="1420" w:type="dxa"/>
            <w:vMerge/>
          </w:tcPr>
          <w:p w:rsidR="00490E76" w:rsidRDefault="00490E76"/>
        </w:tc>
        <w:tc>
          <w:tcPr>
            <w:tcW w:w="5680" w:type="dxa"/>
            <w:gridSpan w:val="4"/>
            <w:vMerge/>
          </w:tcPr>
          <w:p w:rsidR="00490E76" w:rsidRDefault="00490E76"/>
        </w:tc>
        <w:tc>
          <w:tcPr>
            <w:tcW w:w="448" w:type="dxa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1" w:after="0" w:line="221" w:lineRule="exact"/>
              <w:ind w:left="184"/>
            </w:pPr>
            <w:r>
              <w:rPr>
                <w:rFonts w:ascii="Symbol" w:eastAsia="Symbol" w:hAnsi="Symbol"/>
                <w:color w:val="000000"/>
                <w:spacing w:val="-31"/>
              </w:rPr>
              <w:t></w:t>
            </w:r>
          </w:p>
        </w:tc>
        <w:tc>
          <w:tcPr>
            <w:tcW w:w="1998" w:type="dxa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37" w:after="0" w:line="221" w:lineRule="exact"/>
              <w:ind w:left="98"/>
            </w:pPr>
            <w:r>
              <w:rPr>
                <w:rFonts w:ascii="Calibri" w:eastAsia="Calibri" w:hAnsi="Calibri"/>
                <w:color w:val="000000"/>
              </w:rPr>
              <w:t>Foreign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1"/>
              </w:rPr>
              <w:t>key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refers</w:t>
            </w:r>
            <w:r>
              <w:rPr>
                <w:rFonts w:ascii="Calibri" w:eastAsia="Calibri" w:hAnsi="Calibri"/>
                <w:color w:val="000000"/>
                <w:spacing w:val="-1"/>
              </w:rPr>
              <w:t xml:space="preserve"> to</w:t>
            </w:r>
          </w:p>
        </w:tc>
      </w:tr>
    </w:tbl>
    <w:p w:rsidR="00490E76" w:rsidRDefault="001C7717">
      <w:pPr>
        <w:wordWrap w:val="0"/>
        <w:autoSpaceDE w:val="0"/>
        <w:autoSpaceDN w:val="0"/>
        <w:spacing w:before="52" w:after="24" w:line="221" w:lineRule="exact"/>
        <w:ind w:left="8400"/>
      </w:pPr>
      <w:r>
        <w:rPr>
          <w:rFonts w:ascii="Calibri" w:eastAsia="Calibri" w:hAnsi="Calibri"/>
          <w:color w:val="000000"/>
          <w:spacing w:val="-1"/>
        </w:rPr>
        <w:t xml:space="preserve">the </w:t>
      </w:r>
      <w:r>
        <w:rPr>
          <w:rFonts w:ascii="Calibri" w:eastAsia="Calibri" w:hAnsi="Calibri"/>
          <w:color w:val="000000"/>
        </w:rPr>
        <w:t>column</w:t>
      </w:r>
      <w:r>
        <w:rPr>
          <w:rFonts w:ascii="Calibri" w:eastAsia="Calibri" w:hAnsi="Calibri"/>
          <w:color w:val="000000"/>
          <w:spacing w:val="-2"/>
        </w:rPr>
        <w:t xml:space="preserve"> </w:t>
      </w:r>
      <w:r>
        <w:rPr>
          <w:rFonts w:ascii="Calibri" w:eastAsia="Calibri" w:hAnsi="Calibri"/>
          <w:color w:val="000000"/>
          <w:spacing w:val="-1"/>
        </w:rPr>
        <w:t>“</w:t>
      </w:r>
      <w:r>
        <w:rPr>
          <w:rFonts w:ascii="Calibri" w:eastAsia="Calibri" w:hAnsi="Calibri"/>
          <w:color w:val="000000"/>
          <w:spacing w:val="1"/>
        </w:rPr>
        <w:t>QID</w:t>
      </w:r>
      <w:r>
        <w:rPr>
          <w:rFonts w:ascii="Calibri" w:eastAsia="Calibri" w:hAnsi="Calibri"/>
          <w:color w:val="000000"/>
          <w:spacing w:val="-1"/>
        </w:rPr>
        <w:t>”</w:t>
      </w:r>
      <w:r>
        <w:rPr>
          <w:rFonts w:ascii="Calibri" w:eastAsia="Calibri" w:hAnsi="Calibri"/>
          <w:color w:val="000000"/>
          <w:spacing w:val="-2"/>
        </w:rPr>
        <w:t xml:space="preserve"> </w:t>
      </w:r>
      <w:r>
        <w:rPr>
          <w:rFonts w:ascii="Calibri" w:eastAsia="Calibri" w:hAnsi="Calibri"/>
          <w:color w:val="000000"/>
          <w:spacing w:val="1"/>
        </w:rPr>
        <w:t>in</w:t>
      </w:r>
    </w:p>
    <w:p w:rsidR="00490E76" w:rsidRDefault="001C7717">
      <w:pPr>
        <w:wordWrap w:val="0"/>
        <w:autoSpaceDE w:val="0"/>
        <w:autoSpaceDN w:val="0"/>
        <w:spacing w:before="48" w:after="269" w:line="221" w:lineRule="exact"/>
        <w:ind w:left="8400"/>
      </w:pPr>
      <w:r>
        <w:rPr>
          <w:rFonts w:ascii="Calibri" w:eastAsia="Calibri" w:hAnsi="Calibri"/>
          <w:color w:val="000000"/>
          <w:spacing w:val="-1"/>
        </w:rPr>
        <w:t>“</w:t>
      </w:r>
      <w:r>
        <w:rPr>
          <w:rFonts w:ascii="Calibri" w:eastAsia="Calibri" w:hAnsi="Calibri"/>
          <w:color w:val="000000"/>
        </w:rPr>
        <w:t>Question</w:t>
      </w:r>
      <w:r>
        <w:rPr>
          <w:rFonts w:ascii="Calibri" w:eastAsia="Calibri" w:hAnsi="Calibri"/>
          <w:color w:val="000000"/>
          <w:spacing w:val="-1"/>
        </w:rPr>
        <w:t>”</w:t>
      </w:r>
      <w:r>
        <w:rPr>
          <w:rFonts w:ascii="Calibri" w:eastAsia="Calibri" w:hAnsi="Calibri"/>
          <w:color w:val="000000"/>
          <w:spacing w:val="-2"/>
        </w:rPr>
        <w:t xml:space="preserve"> </w:t>
      </w:r>
      <w:r>
        <w:rPr>
          <w:rFonts w:ascii="Calibri" w:eastAsia="Calibri" w:hAnsi="Calibri"/>
          <w:color w:val="000000"/>
        </w:rPr>
        <w:t>table</w:t>
      </w:r>
    </w:p>
    <w:p w:rsidR="00490E76" w:rsidRDefault="001C7717">
      <w:pPr>
        <w:wordWrap w:val="0"/>
        <w:autoSpaceDE w:val="0"/>
        <w:autoSpaceDN w:val="0"/>
        <w:spacing w:before="538" w:after="134" w:line="278" w:lineRule="exact"/>
        <w:ind w:left="1000"/>
      </w:pPr>
      <w:r>
        <w:rPr>
          <w:rFonts w:ascii="Calibri" w:eastAsia="Calibri" w:hAnsi="Calibri"/>
          <w:b/>
          <w:color w:val="000000"/>
          <w:spacing w:val="-1"/>
          <w:sz w:val="28"/>
        </w:rPr>
        <w:t>Table</w:t>
      </w:r>
      <w:r>
        <w:rPr>
          <w:rFonts w:ascii="Calibri" w:eastAsia="Calibri" w:hAnsi="Calibri"/>
          <w:b/>
          <w:color w:val="000000"/>
          <w:spacing w:val="1"/>
          <w:sz w:val="28"/>
        </w:rPr>
        <w:t>:</w:t>
      </w:r>
      <w:r>
        <w:rPr>
          <w:rFonts w:ascii="Calibri" w:eastAsia="Calibri" w:hAnsi="Calibri"/>
          <w:color w:val="000000"/>
          <w:spacing w:val="-1"/>
          <w:sz w:val="28"/>
        </w:rPr>
        <w:t xml:space="preserve"> </w:t>
      </w:r>
      <w:r>
        <w:rPr>
          <w:rFonts w:ascii="Calibri" w:eastAsia="Calibri" w:hAnsi="Calibri"/>
          <w:color w:val="000000"/>
          <w:sz w:val="28"/>
        </w:rPr>
        <w:t>Question</w:t>
      </w:r>
    </w:p>
    <w:p w:rsidR="00490E76" w:rsidRDefault="00490E76">
      <w:pPr>
        <w:wordWrap w:val="0"/>
        <w:autoSpaceDE w:val="0"/>
        <w:autoSpaceDN w:val="0"/>
        <w:spacing w:before="254" w:after="0" w:line="14" w:lineRule="exact"/>
      </w:pPr>
    </w:p>
    <w:tbl>
      <w:tblPr>
        <w:tblW w:w="0" w:type="auto"/>
        <w:tblInd w:w="1126" w:type="dxa"/>
        <w:tblLayout w:type="fixed"/>
        <w:tblLook w:val="04A0" w:firstRow="1" w:lastRow="0" w:firstColumn="1" w:lastColumn="0" w:noHBand="0" w:noVBand="1"/>
      </w:tblPr>
      <w:tblGrid>
        <w:gridCol w:w="1298"/>
        <w:gridCol w:w="1486"/>
        <w:gridCol w:w="312"/>
        <w:gridCol w:w="66"/>
        <w:gridCol w:w="54"/>
        <w:gridCol w:w="542"/>
        <w:gridCol w:w="3054"/>
        <w:gridCol w:w="1204"/>
      </w:tblGrid>
      <w:tr w:rsidR="00490E76">
        <w:trPr>
          <w:trHeight w:hRule="exact" w:val="258"/>
        </w:trPr>
        <w:tc>
          <w:tcPr>
            <w:tcW w:w="1298" w:type="dxa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after="0" w:line="220" w:lineRule="exact"/>
            </w:pPr>
            <w:r>
              <w:rPr>
                <w:rFonts w:ascii="Calibri" w:eastAsia="Calibri" w:hAnsi="Calibri"/>
                <w:color w:val="000000"/>
                <w:spacing w:val="1"/>
              </w:rPr>
              <w:t>Name</w:t>
            </w:r>
            <w:r>
              <w:rPr>
                <w:rFonts w:ascii="Calibri" w:eastAsia="Calibri" w:hAnsi="Calibri"/>
                <w:color w:val="000000"/>
                <w:spacing w:val="-1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1"/>
              </w:rPr>
              <w:t>in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-1"/>
              </w:rPr>
              <w:t>D</w:t>
            </w:r>
            <w:r>
              <w:rPr>
                <w:rFonts w:ascii="Calibri" w:eastAsia="Calibri" w:hAnsi="Calibri"/>
                <w:color w:val="000000"/>
                <w:spacing w:val="2"/>
              </w:rPr>
              <w:t>.</w:t>
            </w:r>
            <w:r>
              <w:rPr>
                <w:rFonts w:ascii="Calibri" w:eastAsia="Calibri" w:hAnsi="Calibri"/>
                <w:color w:val="000000"/>
                <w:spacing w:val="-3"/>
              </w:rPr>
              <w:t>B</w:t>
            </w:r>
          </w:p>
        </w:tc>
        <w:tc>
          <w:tcPr>
            <w:tcW w:w="5510" w:type="dxa"/>
            <w:gridSpan w:val="6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after="0" w:line="220" w:lineRule="exact"/>
              <w:ind w:left="139"/>
            </w:pPr>
            <w:r>
              <w:rPr>
                <w:rFonts w:ascii="Calibri" w:eastAsia="Calibri" w:hAnsi="Calibri"/>
                <w:color w:val="000000"/>
              </w:rPr>
              <w:t>Question</w:t>
            </w:r>
          </w:p>
        </w:tc>
        <w:tc>
          <w:tcPr>
            <w:tcW w:w="1204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1075" w:after="0" w:line="221" w:lineRule="exact"/>
              <w:ind w:left="110"/>
            </w:pPr>
            <w:r>
              <w:rPr>
                <w:rFonts w:ascii="Calibri" w:eastAsia="Calibri" w:hAnsi="Calibri"/>
                <w:b/>
                <w:color w:val="000000"/>
              </w:rPr>
              <w:t>Constraints</w:t>
            </w:r>
          </w:p>
        </w:tc>
      </w:tr>
      <w:tr w:rsidR="00490E76">
        <w:trPr>
          <w:trHeight w:hRule="exact" w:val="538"/>
        </w:trPr>
        <w:tc>
          <w:tcPr>
            <w:tcW w:w="1298" w:type="dxa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39" w:after="0" w:line="221" w:lineRule="exact"/>
            </w:pPr>
            <w:r>
              <w:rPr>
                <w:rFonts w:ascii="Calibri" w:eastAsia="Calibri" w:hAnsi="Calibri"/>
                <w:color w:val="000000"/>
              </w:rPr>
              <w:t>Description</w:t>
            </w:r>
          </w:p>
        </w:tc>
        <w:tc>
          <w:tcPr>
            <w:tcW w:w="5510" w:type="dxa"/>
            <w:gridSpan w:val="6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39" w:after="0" w:line="221" w:lineRule="exact"/>
              <w:ind w:left="139"/>
            </w:pPr>
            <w:r>
              <w:rPr>
                <w:rFonts w:ascii="Calibri" w:eastAsia="Calibri" w:hAnsi="Calibri"/>
                <w:color w:val="000000"/>
              </w:rPr>
              <w:t>This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table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2"/>
              </w:rPr>
              <w:t>will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-1"/>
              </w:rPr>
              <w:t xml:space="preserve">have </w:t>
            </w:r>
            <w:r>
              <w:rPr>
                <w:rFonts w:ascii="Calibri" w:eastAsia="Calibri" w:hAnsi="Calibri"/>
                <w:color w:val="000000"/>
                <w:spacing w:val="1"/>
              </w:rPr>
              <w:t>all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-1"/>
              </w:rPr>
              <w:t xml:space="preserve">the </w:t>
            </w:r>
            <w:r>
              <w:rPr>
                <w:rFonts w:ascii="Calibri" w:eastAsia="Calibri" w:hAnsi="Calibri"/>
                <w:color w:val="000000"/>
              </w:rPr>
              <w:t>details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of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-1"/>
              </w:rPr>
              <w:t>the “</w:t>
            </w:r>
            <w:r>
              <w:rPr>
                <w:rFonts w:ascii="Calibri" w:eastAsia="Calibri" w:hAnsi="Calibri"/>
                <w:color w:val="000000"/>
              </w:rPr>
              <w:t>Question</w:t>
            </w:r>
            <w:r>
              <w:rPr>
                <w:rFonts w:ascii="Calibri" w:eastAsia="Calibri" w:hAnsi="Calibri"/>
                <w:color w:val="000000"/>
                <w:spacing w:val="-1"/>
              </w:rPr>
              <w:t>”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1"/>
              </w:rPr>
              <w:t>entity</w:t>
            </w:r>
            <w:r>
              <w:rPr>
                <w:rFonts w:ascii="Calibri" w:eastAsia="Calibri" w:hAnsi="Calibri"/>
                <w:color w:val="000000"/>
                <w:spacing w:val="7"/>
              </w:rPr>
              <w:t>.</w:t>
            </w:r>
          </w:p>
        </w:tc>
        <w:tc>
          <w:tcPr>
            <w:tcW w:w="1420" w:type="dxa"/>
            <w:vMerge/>
          </w:tcPr>
          <w:p w:rsidR="00490E76" w:rsidRDefault="00490E76"/>
        </w:tc>
      </w:tr>
      <w:tr w:rsidR="00490E76">
        <w:trPr>
          <w:trHeight w:hRule="exact" w:val="538"/>
        </w:trPr>
        <w:tc>
          <w:tcPr>
            <w:tcW w:w="1298" w:type="dxa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79" w:after="0" w:line="221" w:lineRule="exact"/>
            </w:pPr>
            <w:r>
              <w:rPr>
                <w:rFonts w:ascii="Calibri" w:eastAsia="Calibri" w:hAnsi="Calibri"/>
                <w:b/>
                <w:color w:val="000000"/>
              </w:rPr>
              <w:t>Field</w:t>
            </w:r>
            <w:r>
              <w:rPr>
                <w:rFonts w:ascii="Calibri" w:eastAsia="Calibri" w:hAnsi="Calibri"/>
                <w:b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b/>
                <w:color w:val="000000"/>
                <w:spacing w:val="1"/>
              </w:rPr>
              <w:t>Name</w:t>
            </w:r>
          </w:p>
        </w:tc>
        <w:tc>
          <w:tcPr>
            <w:tcW w:w="1798" w:type="dxa"/>
            <w:gridSpan w:val="2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79" w:after="0" w:line="221" w:lineRule="exact"/>
              <w:ind w:left="423"/>
            </w:pPr>
            <w:r>
              <w:rPr>
                <w:rFonts w:ascii="Calibri" w:eastAsia="Calibri" w:hAnsi="Calibri"/>
                <w:b/>
                <w:color w:val="000000"/>
                <w:spacing w:val="1"/>
              </w:rPr>
              <w:t>Data</w:t>
            </w:r>
            <w:r>
              <w:rPr>
                <w:rFonts w:ascii="Calibri" w:eastAsia="Calibri" w:hAnsi="Calibri"/>
                <w:b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b/>
                <w:color w:val="000000"/>
              </w:rPr>
              <w:t>Type</w:t>
            </w:r>
          </w:p>
        </w:tc>
        <w:tc>
          <w:tcPr>
            <w:tcW w:w="3714" w:type="dxa"/>
            <w:gridSpan w:val="4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79" w:after="0" w:line="221" w:lineRule="exact"/>
              <w:ind w:left="398"/>
            </w:pPr>
            <w:r>
              <w:rPr>
                <w:rFonts w:ascii="Calibri" w:eastAsia="Calibri" w:hAnsi="Calibri"/>
                <w:b/>
                <w:color w:val="000000"/>
              </w:rPr>
              <w:t>Description</w:t>
            </w:r>
          </w:p>
        </w:tc>
        <w:tc>
          <w:tcPr>
            <w:tcW w:w="1420" w:type="dxa"/>
            <w:vMerge/>
          </w:tcPr>
          <w:p w:rsidR="00490E76" w:rsidRDefault="00490E76"/>
        </w:tc>
      </w:tr>
      <w:tr w:rsidR="00490E76">
        <w:trPr>
          <w:trHeight w:hRule="exact" w:val="296"/>
        </w:trPr>
        <w:tc>
          <w:tcPr>
            <w:tcW w:w="1298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39" w:after="0" w:line="221" w:lineRule="exact"/>
            </w:pPr>
            <w:r>
              <w:rPr>
                <w:rFonts w:ascii="Calibri" w:eastAsia="Calibri" w:hAnsi="Calibri"/>
                <w:b/>
                <w:color w:val="000000"/>
                <w:spacing w:val="1"/>
              </w:rPr>
              <w:t>QID</w:t>
            </w:r>
          </w:p>
        </w:tc>
        <w:tc>
          <w:tcPr>
            <w:tcW w:w="1486" w:type="dxa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39" w:after="0" w:line="221" w:lineRule="exact"/>
              <w:ind w:left="423"/>
            </w:pPr>
            <w:r>
              <w:rPr>
                <w:rFonts w:ascii="Calibri" w:eastAsia="Calibri" w:hAnsi="Calibri"/>
                <w:color w:val="000000"/>
                <w:spacing w:val="-1"/>
              </w:rPr>
              <w:t>INT</w:t>
            </w:r>
          </w:p>
        </w:tc>
        <w:tc>
          <w:tcPr>
            <w:tcW w:w="974" w:type="dxa"/>
            <w:gridSpan w:val="4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37" w:after="0" w:line="221" w:lineRule="exact"/>
              <w:ind w:left="710"/>
            </w:pPr>
            <w:r>
              <w:rPr>
                <w:rFonts w:ascii="Symbol" w:eastAsia="Symbol" w:hAnsi="Symbol"/>
                <w:color w:val="000000"/>
                <w:spacing w:val="-31"/>
              </w:rPr>
              <w:t></w:t>
            </w:r>
          </w:p>
        </w:tc>
        <w:tc>
          <w:tcPr>
            <w:tcW w:w="3054" w:type="dxa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53" w:after="0" w:line="221" w:lineRule="exact"/>
              <w:ind w:left="98"/>
            </w:pPr>
            <w:r>
              <w:rPr>
                <w:rFonts w:ascii="Calibri" w:eastAsia="Calibri" w:hAnsi="Calibri"/>
                <w:color w:val="000000"/>
              </w:rPr>
              <w:t>Question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1"/>
              </w:rPr>
              <w:t>ID</w:t>
            </w:r>
          </w:p>
        </w:tc>
        <w:tc>
          <w:tcPr>
            <w:tcW w:w="1204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39" w:after="0" w:line="221" w:lineRule="exact"/>
              <w:ind w:left="110"/>
            </w:pPr>
            <w:r>
              <w:rPr>
                <w:rFonts w:ascii="Calibri" w:eastAsia="Calibri" w:hAnsi="Calibri"/>
                <w:color w:val="000000"/>
              </w:rPr>
              <w:t>Not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1"/>
              </w:rPr>
              <w:t>null</w:t>
            </w:r>
          </w:p>
        </w:tc>
      </w:tr>
      <w:tr w:rsidR="00490E76">
        <w:trPr>
          <w:trHeight w:hRule="exact" w:val="138"/>
        </w:trPr>
        <w:tc>
          <w:tcPr>
            <w:tcW w:w="1420" w:type="dxa"/>
            <w:vMerge/>
          </w:tcPr>
          <w:p w:rsidR="00490E76" w:rsidRDefault="00490E76"/>
        </w:tc>
        <w:tc>
          <w:tcPr>
            <w:tcW w:w="2458" w:type="dxa"/>
            <w:gridSpan w:val="5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0" w:after="0" w:line="221" w:lineRule="exact"/>
              <w:ind w:left="2194"/>
            </w:pPr>
            <w:r>
              <w:rPr>
                <w:rFonts w:ascii="Symbol" w:eastAsia="Symbol" w:hAnsi="Symbol"/>
                <w:color w:val="000000"/>
                <w:spacing w:val="-31"/>
              </w:rPr>
              <w:t></w:t>
            </w:r>
          </w:p>
        </w:tc>
        <w:tc>
          <w:tcPr>
            <w:tcW w:w="3054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35" w:after="0" w:line="221" w:lineRule="exact"/>
              <w:ind w:left="98"/>
            </w:pPr>
            <w:r>
              <w:rPr>
                <w:rFonts w:ascii="Calibri" w:eastAsia="Calibri" w:hAnsi="Calibri"/>
                <w:color w:val="000000"/>
              </w:rPr>
              <w:t>Primary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1"/>
              </w:rPr>
              <w:t>key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(</w:t>
            </w:r>
            <w:r>
              <w:rPr>
                <w:rFonts w:ascii="Calibri" w:eastAsia="Calibri" w:hAnsi="Calibri"/>
                <w:color w:val="000000"/>
                <w:spacing w:val="1"/>
              </w:rPr>
              <w:t>PK</w:t>
            </w:r>
            <w:r>
              <w:rPr>
                <w:rFonts w:ascii="Calibri" w:eastAsia="Calibri" w:hAnsi="Calibri"/>
                <w:color w:val="000000"/>
              </w:rPr>
              <w:t>)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of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-1"/>
              </w:rPr>
              <w:t xml:space="preserve">the </w:t>
            </w:r>
            <w:r>
              <w:rPr>
                <w:rFonts w:ascii="Calibri" w:eastAsia="Calibri" w:hAnsi="Calibri"/>
                <w:color w:val="000000"/>
                <w:spacing w:val="1"/>
              </w:rPr>
              <w:t>table</w:t>
            </w:r>
          </w:p>
        </w:tc>
        <w:tc>
          <w:tcPr>
            <w:tcW w:w="1420" w:type="dxa"/>
            <w:vMerge/>
          </w:tcPr>
          <w:p w:rsidR="00490E76" w:rsidRDefault="00490E76"/>
        </w:tc>
      </w:tr>
      <w:tr w:rsidR="00490E76">
        <w:trPr>
          <w:trHeight w:hRule="exact" w:val="148"/>
        </w:trPr>
        <w:tc>
          <w:tcPr>
            <w:tcW w:w="1298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176" w:after="0" w:line="221" w:lineRule="exact"/>
            </w:pPr>
            <w:r>
              <w:rPr>
                <w:rFonts w:ascii="Calibri" w:eastAsia="Calibri" w:hAnsi="Calibri"/>
                <w:b/>
                <w:color w:val="000000"/>
              </w:rPr>
              <w:t>QuesText</w:t>
            </w:r>
          </w:p>
        </w:tc>
        <w:tc>
          <w:tcPr>
            <w:tcW w:w="7100" w:type="dxa"/>
            <w:gridSpan w:val="5"/>
            <w:vMerge/>
          </w:tcPr>
          <w:p w:rsidR="00490E76" w:rsidRDefault="00490E76"/>
        </w:tc>
        <w:tc>
          <w:tcPr>
            <w:tcW w:w="1420" w:type="dxa"/>
            <w:vMerge/>
          </w:tcPr>
          <w:p w:rsidR="00490E76" w:rsidRDefault="00490E76"/>
        </w:tc>
        <w:tc>
          <w:tcPr>
            <w:tcW w:w="1204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176" w:after="0" w:line="221" w:lineRule="exact"/>
              <w:ind w:left="110"/>
            </w:pPr>
            <w:r>
              <w:rPr>
                <w:rFonts w:ascii="Calibri" w:eastAsia="Calibri" w:hAnsi="Calibri"/>
                <w:color w:val="000000"/>
              </w:rPr>
              <w:t>Not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Null</w:t>
            </w:r>
          </w:p>
        </w:tc>
      </w:tr>
      <w:tr w:rsidR="00490E76">
        <w:trPr>
          <w:trHeight w:hRule="exact" w:val="278"/>
        </w:trPr>
        <w:tc>
          <w:tcPr>
            <w:tcW w:w="1420" w:type="dxa"/>
            <w:vMerge/>
          </w:tcPr>
          <w:p w:rsidR="00490E76" w:rsidRDefault="00490E76"/>
        </w:tc>
        <w:tc>
          <w:tcPr>
            <w:tcW w:w="1918" w:type="dxa"/>
            <w:gridSpan w:val="4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8" w:after="0" w:line="221" w:lineRule="exact"/>
              <w:ind w:left="423"/>
            </w:pPr>
            <w:r>
              <w:rPr>
                <w:rFonts w:ascii="Calibri" w:eastAsia="Calibri" w:hAnsi="Calibri"/>
                <w:color w:val="000000"/>
              </w:rPr>
              <w:t>Varchar(</w:t>
            </w:r>
            <w:r>
              <w:rPr>
                <w:rFonts w:ascii="Calibri" w:eastAsia="Calibri" w:hAnsi="Calibri"/>
                <w:color w:val="000000"/>
                <w:spacing w:val="-1"/>
              </w:rPr>
              <w:t>200</w:t>
            </w:r>
            <w:r>
              <w:rPr>
                <w:rFonts w:ascii="Calibri" w:eastAsia="Calibri" w:hAnsi="Calibri"/>
                <w:color w:val="000000"/>
                <w:spacing w:val="5"/>
              </w:rPr>
              <w:t>)</w:t>
            </w:r>
          </w:p>
        </w:tc>
        <w:tc>
          <w:tcPr>
            <w:tcW w:w="3594" w:type="dxa"/>
            <w:gridSpan w:val="2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8" w:after="0" w:line="221" w:lineRule="exact"/>
              <w:ind w:left="278"/>
            </w:pPr>
            <w:r>
              <w:rPr>
                <w:rFonts w:ascii="Calibri" w:eastAsia="Calibri" w:hAnsi="Calibri"/>
                <w:color w:val="000000"/>
              </w:rPr>
              <w:t>Question</w:t>
            </w:r>
            <w:r>
              <w:rPr>
                <w:rFonts w:ascii="Calibri" w:eastAsia="Calibri" w:hAnsi="Calibri"/>
                <w:color w:val="000000"/>
                <w:spacing w:val="-2"/>
              </w:rPr>
              <w:t>’</w:t>
            </w:r>
            <w:r>
              <w:rPr>
                <w:rFonts w:ascii="Calibri" w:eastAsia="Calibri" w:hAnsi="Calibri"/>
                <w:color w:val="000000"/>
              </w:rPr>
              <w:t>s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1"/>
              </w:rPr>
              <w:t>text</w:t>
            </w:r>
          </w:p>
        </w:tc>
        <w:tc>
          <w:tcPr>
            <w:tcW w:w="1420" w:type="dxa"/>
            <w:vMerge/>
          </w:tcPr>
          <w:p w:rsidR="00490E76" w:rsidRDefault="00490E76"/>
        </w:tc>
      </w:tr>
      <w:tr w:rsidR="00490E76">
        <w:trPr>
          <w:trHeight w:hRule="exact" w:val="250"/>
        </w:trPr>
        <w:tc>
          <w:tcPr>
            <w:tcW w:w="1298" w:type="dxa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8" w:after="0" w:line="221" w:lineRule="exact"/>
            </w:pPr>
            <w:r>
              <w:rPr>
                <w:rFonts w:ascii="Calibri" w:eastAsia="Calibri" w:hAnsi="Calibri"/>
                <w:b/>
                <w:color w:val="000000"/>
              </w:rPr>
              <w:t>Type</w:t>
            </w:r>
          </w:p>
        </w:tc>
        <w:tc>
          <w:tcPr>
            <w:tcW w:w="1864" w:type="dxa"/>
            <w:gridSpan w:val="3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8" w:after="0" w:line="221" w:lineRule="exact"/>
              <w:ind w:left="423"/>
            </w:pPr>
            <w:r>
              <w:rPr>
                <w:rFonts w:ascii="Calibri" w:eastAsia="Calibri" w:hAnsi="Calibri"/>
                <w:color w:val="000000"/>
              </w:rPr>
              <w:t>Varchar(</w:t>
            </w:r>
            <w:r>
              <w:rPr>
                <w:rFonts w:ascii="Calibri" w:eastAsia="Calibri" w:hAnsi="Calibri"/>
                <w:color w:val="000000"/>
                <w:spacing w:val="-1"/>
              </w:rPr>
              <w:t>10</w:t>
            </w:r>
            <w:r>
              <w:rPr>
                <w:rFonts w:ascii="Calibri" w:eastAsia="Calibri" w:hAnsi="Calibri"/>
                <w:color w:val="000000"/>
                <w:spacing w:val="5"/>
              </w:rPr>
              <w:t>)</w:t>
            </w:r>
          </w:p>
        </w:tc>
        <w:tc>
          <w:tcPr>
            <w:tcW w:w="3648" w:type="dxa"/>
            <w:gridSpan w:val="3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8" w:after="0" w:line="221" w:lineRule="exact"/>
              <w:ind w:left="332"/>
            </w:pPr>
            <w:r>
              <w:rPr>
                <w:rFonts w:ascii="Calibri" w:eastAsia="Calibri" w:hAnsi="Calibri"/>
                <w:color w:val="000000"/>
              </w:rPr>
              <w:t>It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1"/>
              </w:rPr>
              <w:t>only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expects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1"/>
              </w:rPr>
              <w:t>values</w:t>
            </w:r>
            <w:r>
              <w:rPr>
                <w:rFonts w:ascii="Calibri" w:eastAsia="Calibri" w:hAnsi="Calibri"/>
                <w:color w:val="000000"/>
                <w:spacing w:val="-1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of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-1"/>
              </w:rPr>
              <w:t>“</w:t>
            </w:r>
            <w:r>
              <w:rPr>
                <w:rFonts w:ascii="Calibri" w:eastAsia="Calibri" w:hAnsi="Calibri"/>
                <w:color w:val="000000"/>
                <w:spacing w:val="1"/>
              </w:rPr>
              <w:t>MCQ</w:t>
            </w:r>
            <w:r>
              <w:rPr>
                <w:rFonts w:ascii="Calibri" w:eastAsia="Calibri" w:hAnsi="Calibri"/>
                <w:color w:val="000000"/>
                <w:spacing w:val="-1"/>
              </w:rPr>
              <w:t>”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or</w:t>
            </w:r>
          </w:p>
        </w:tc>
        <w:tc>
          <w:tcPr>
            <w:tcW w:w="1204" w:type="dxa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8" w:after="0" w:line="221" w:lineRule="exact"/>
              <w:ind w:left="110"/>
            </w:pPr>
            <w:r>
              <w:rPr>
                <w:rFonts w:ascii="Calibri" w:eastAsia="Calibri" w:hAnsi="Calibri"/>
                <w:color w:val="000000"/>
              </w:rPr>
              <w:t>Not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1"/>
              </w:rPr>
              <w:t>null</w:t>
            </w:r>
          </w:p>
        </w:tc>
      </w:tr>
    </w:tbl>
    <w:p w:rsidR="00490E76" w:rsidRDefault="001C7717">
      <w:pPr>
        <w:wordWrap w:val="0"/>
        <w:autoSpaceDE w:val="0"/>
        <w:autoSpaceDN w:val="0"/>
        <w:spacing w:before="47" w:after="29" w:line="221" w:lineRule="exact"/>
        <w:ind w:left="4616"/>
      </w:pPr>
      <w:r>
        <w:rPr>
          <w:rFonts w:ascii="Calibri" w:eastAsia="Calibri" w:hAnsi="Calibri"/>
          <w:color w:val="000000"/>
          <w:spacing w:val="-1"/>
        </w:rPr>
        <w:t>“</w:t>
      </w:r>
      <w:r>
        <w:rPr>
          <w:rFonts w:ascii="Calibri" w:eastAsia="Calibri" w:hAnsi="Calibri"/>
          <w:color w:val="000000"/>
          <w:spacing w:val="-2"/>
        </w:rPr>
        <w:t>T</w:t>
      </w:r>
      <w:r>
        <w:rPr>
          <w:rFonts w:ascii="Calibri" w:eastAsia="Calibri" w:hAnsi="Calibri"/>
          <w:color w:val="000000"/>
          <w:spacing w:val="1"/>
        </w:rPr>
        <w:t>/</w:t>
      </w:r>
      <w:r>
        <w:rPr>
          <w:rFonts w:ascii="Calibri" w:eastAsia="Calibri" w:hAnsi="Calibri"/>
          <w:color w:val="000000"/>
        </w:rPr>
        <w:t>F</w:t>
      </w:r>
      <w:r>
        <w:rPr>
          <w:rFonts w:ascii="Calibri" w:eastAsia="Calibri" w:hAnsi="Calibri"/>
          <w:color w:val="000000"/>
          <w:spacing w:val="-1"/>
        </w:rPr>
        <w:t>”</w:t>
      </w:r>
    </w:p>
    <w:p w:rsidR="00490E76" w:rsidRDefault="00490E76">
      <w:pPr>
        <w:wordWrap w:val="0"/>
        <w:autoSpaceDE w:val="0"/>
        <w:autoSpaceDN w:val="0"/>
        <w:spacing w:before="42" w:after="0" w:line="14" w:lineRule="exact"/>
      </w:pPr>
    </w:p>
    <w:tbl>
      <w:tblPr>
        <w:tblW w:w="0" w:type="auto"/>
        <w:tblInd w:w="1126" w:type="dxa"/>
        <w:tblLayout w:type="fixed"/>
        <w:tblLook w:val="04A0" w:firstRow="1" w:lastRow="0" w:firstColumn="1" w:lastColumn="0" w:noHBand="0" w:noVBand="1"/>
      </w:tblPr>
      <w:tblGrid>
        <w:gridCol w:w="1352"/>
        <w:gridCol w:w="1810"/>
        <w:gridCol w:w="3266"/>
        <w:gridCol w:w="756"/>
        <w:gridCol w:w="1998"/>
      </w:tblGrid>
      <w:tr w:rsidR="00490E76">
        <w:trPr>
          <w:trHeight w:hRule="exact" w:val="246"/>
        </w:trPr>
        <w:tc>
          <w:tcPr>
            <w:tcW w:w="1352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after="0" w:line="221" w:lineRule="exact"/>
            </w:pPr>
            <w:r>
              <w:rPr>
                <w:rFonts w:ascii="Calibri" w:eastAsia="Calibri" w:hAnsi="Calibri"/>
                <w:b/>
                <w:color w:val="000000"/>
              </w:rPr>
              <w:t>ModelAns</w:t>
            </w:r>
          </w:p>
        </w:tc>
        <w:tc>
          <w:tcPr>
            <w:tcW w:w="1810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after="0" w:line="221" w:lineRule="exact"/>
              <w:ind w:left="369"/>
            </w:pPr>
            <w:r>
              <w:rPr>
                <w:rFonts w:ascii="Calibri" w:eastAsia="Calibri" w:hAnsi="Calibri"/>
                <w:color w:val="000000"/>
              </w:rPr>
              <w:t>Varchar(</w:t>
            </w:r>
            <w:r>
              <w:rPr>
                <w:rFonts w:ascii="Calibri" w:eastAsia="Calibri" w:hAnsi="Calibri"/>
                <w:color w:val="000000"/>
                <w:spacing w:val="-1"/>
              </w:rPr>
              <w:t>30</w:t>
            </w:r>
            <w:r>
              <w:rPr>
                <w:rFonts w:ascii="Calibri" w:eastAsia="Calibri" w:hAnsi="Calibri"/>
                <w:color w:val="000000"/>
                <w:spacing w:val="5"/>
              </w:rPr>
              <w:t>)</w:t>
            </w:r>
          </w:p>
        </w:tc>
        <w:tc>
          <w:tcPr>
            <w:tcW w:w="3266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after="0" w:line="221" w:lineRule="exact"/>
              <w:ind w:left="332"/>
            </w:pPr>
            <w:r>
              <w:rPr>
                <w:rFonts w:ascii="Calibri" w:eastAsia="Calibri" w:hAnsi="Calibri"/>
                <w:color w:val="000000"/>
              </w:rPr>
              <w:t>Question</w:t>
            </w:r>
            <w:r>
              <w:rPr>
                <w:rFonts w:ascii="Calibri" w:eastAsia="Calibri" w:hAnsi="Calibri"/>
                <w:color w:val="000000"/>
                <w:spacing w:val="-2"/>
              </w:rPr>
              <w:t>’</w:t>
            </w:r>
            <w:r>
              <w:rPr>
                <w:rFonts w:ascii="Calibri" w:eastAsia="Calibri" w:hAnsi="Calibri"/>
                <w:color w:val="000000"/>
              </w:rPr>
              <w:t>s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1"/>
              </w:rPr>
              <w:t>model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answer</w:t>
            </w:r>
            <w:r>
              <w:rPr>
                <w:rFonts w:ascii="Calibri" w:eastAsia="Calibri" w:hAnsi="Calibri"/>
                <w:color w:val="000000"/>
                <w:spacing w:val="-1"/>
              </w:rPr>
              <w:t>.</w:t>
            </w:r>
          </w:p>
        </w:tc>
        <w:tc>
          <w:tcPr>
            <w:tcW w:w="2752" w:type="dxa"/>
            <w:gridSpan w:val="2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after="0" w:line="221" w:lineRule="exact"/>
              <w:ind w:left="492"/>
            </w:pPr>
            <w:r>
              <w:rPr>
                <w:rFonts w:ascii="Calibri" w:eastAsia="Calibri" w:hAnsi="Calibri"/>
                <w:color w:val="000000"/>
              </w:rPr>
              <w:t>Not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Null</w:t>
            </w:r>
          </w:p>
        </w:tc>
      </w:tr>
      <w:tr w:rsidR="00490E76">
        <w:trPr>
          <w:trHeight w:hRule="exact" w:val="4"/>
        </w:trPr>
        <w:tc>
          <w:tcPr>
            <w:tcW w:w="2273" w:type="dxa"/>
            <w:vMerge/>
          </w:tcPr>
          <w:p w:rsidR="00490E76" w:rsidRDefault="00490E76"/>
        </w:tc>
        <w:tc>
          <w:tcPr>
            <w:tcW w:w="2273" w:type="dxa"/>
            <w:vMerge/>
          </w:tcPr>
          <w:p w:rsidR="00490E76" w:rsidRDefault="00490E76"/>
        </w:tc>
        <w:tc>
          <w:tcPr>
            <w:tcW w:w="2273" w:type="dxa"/>
            <w:vMerge/>
          </w:tcPr>
          <w:p w:rsidR="00490E76" w:rsidRDefault="00490E76"/>
        </w:tc>
        <w:tc>
          <w:tcPr>
            <w:tcW w:w="756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6" w:after="0" w:line="221" w:lineRule="exact"/>
              <w:ind w:left="492"/>
            </w:pPr>
            <w:r>
              <w:rPr>
                <w:rFonts w:ascii="Symbol" w:eastAsia="Symbol" w:hAnsi="Symbol"/>
                <w:color w:val="000000"/>
                <w:spacing w:val="-31"/>
              </w:rPr>
              <w:t></w:t>
            </w:r>
          </w:p>
        </w:tc>
        <w:tc>
          <w:tcPr>
            <w:tcW w:w="1998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42" w:after="0" w:line="221" w:lineRule="exact"/>
              <w:ind w:left="98"/>
            </w:pPr>
            <w:r>
              <w:rPr>
                <w:rFonts w:ascii="Calibri" w:eastAsia="Calibri" w:hAnsi="Calibri"/>
                <w:color w:val="000000"/>
              </w:rPr>
              <w:t>Accept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1"/>
              </w:rPr>
              <w:t>null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value</w:t>
            </w:r>
          </w:p>
        </w:tc>
      </w:tr>
      <w:tr w:rsidR="00490E76">
        <w:trPr>
          <w:trHeight w:hRule="exact" w:val="282"/>
        </w:trPr>
        <w:tc>
          <w:tcPr>
            <w:tcW w:w="1352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8" w:after="0" w:line="221" w:lineRule="exact"/>
            </w:pPr>
            <w:r>
              <w:rPr>
                <w:rFonts w:ascii="Calibri" w:eastAsia="Calibri" w:hAnsi="Calibri"/>
                <w:b/>
                <w:color w:val="000000"/>
              </w:rPr>
              <w:t>CrsID</w:t>
            </w:r>
          </w:p>
        </w:tc>
        <w:tc>
          <w:tcPr>
            <w:tcW w:w="1810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8" w:after="0" w:line="221" w:lineRule="exact"/>
              <w:ind w:left="369"/>
            </w:pPr>
            <w:r>
              <w:rPr>
                <w:rFonts w:ascii="Calibri" w:eastAsia="Calibri" w:hAnsi="Calibri"/>
                <w:color w:val="000000"/>
                <w:spacing w:val="-1"/>
              </w:rPr>
              <w:t>INT</w:t>
            </w:r>
          </w:p>
        </w:tc>
        <w:tc>
          <w:tcPr>
            <w:tcW w:w="3266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8" w:after="0" w:line="221" w:lineRule="exact"/>
              <w:ind w:left="332"/>
            </w:pPr>
            <w:r>
              <w:rPr>
                <w:rFonts w:ascii="Calibri" w:eastAsia="Calibri" w:hAnsi="Calibri"/>
                <w:color w:val="000000"/>
                <w:spacing w:val="1"/>
              </w:rPr>
              <w:t>ID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of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-1"/>
              </w:rPr>
              <w:t xml:space="preserve">the </w:t>
            </w:r>
            <w:r>
              <w:rPr>
                <w:rFonts w:ascii="Calibri" w:eastAsia="Calibri" w:hAnsi="Calibri"/>
                <w:color w:val="000000"/>
                <w:spacing w:val="1"/>
              </w:rPr>
              <w:t>question</w:t>
            </w:r>
            <w:r>
              <w:rPr>
                <w:rFonts w:ascii="Calibri" w:eastAsia="Calibri" w:hAnsi="Calibri"/>
                <w:color w:val="000000"/>
                <w:spacing w:val="-2"/>
              </w:rPr>
              <w:t>’</w:t>
            </w:r>
            <w:r>
              <w:rPr>
                <w:rFonts w:ascii="Calibri" w:eastAsia="Calibri" w:hAnsi="Calibri"/>
                <w:color w:val="000000"/>
              </w:rPr>
              <w:t>s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1"/>
              </w:rPr>
              <w:t>course</w:t>
            </w:r>
          </w:p>
        </w:tc>
        <w:tc>
          <w:tcPr>
            <w:tcW w:w="2273" w:type="dxa"/>
            <w:vMerge/>
          </w:tcPr>
          <w:p w:rsidR="00490E76" w:rsidRDefault="00490E76"/>
        </w:tc>
        <w:tc>
          <w:tcPr>
            <w:tcW w:w="2273" w:type="dxa"/>
            <w:vMerge/>
          </w:tcPr>
          <w:p w:rsidR="00490E76" w:rsidRDefault="00490E76"/>
        </w:tc>
      </w:tr>
      <w:tr w:rsidR="00490E76">
        <w:trPr>
          <w:trHeight w:hRule="exact" w:val="260"/>
        </w:trPr>
        <w:tc>
          <w:tcPr>
            <w:tcW w:w="2273" w:type="dxa"/>
            <w:vMerge/>
          </w:tcPr>
          <w:p w:rsidR="00490E76" w:rsidRDefault="00490E76"/>
        </w:tc>
        <w:tc>
          <w:tcPr>
            <w:tcW w:w="2273" w:type="dxa"/>
            <w:vMerge/>
          </w:tcPr>
          <w:p w:rsidR="00490E76" w:rsidRDefault="00490E76"/>
        </w:tc>
        <w:tc>
          <w:tcPr>
            <w:tcW w:w="2273" w:type="dxa"/>
            <w:vMerge/>
          </w:tcPr>
          <w:p w:rsidR="00490E76" w:rsidRDefault="00490E76"/>
        </w:tc>
        <w:tc>
          <w:tcPr>
            <w:tcW w:w="756" w:type="dxa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3" w:after="0" w:line="221" w:lineRule="exact"/>
              <w:ind w:left="492"/>
            </w:pPr>
            <w:r>
              <w:rPr>
                <w:rFonts w:ascii="Symbol" w:eastAsia="Symbol" w:hAnsi="Symbol"/>
                <w:color w:val="000000"/>
                <w:spacing w:val="-31"/>
              </w:rPr>
              <w:t></w:t>
            </w:r>
          </w:p>
        </w:tc>
        <w:tc>
          <w:tcPr>
            <w:tcW w:w="1998" w:type="dxa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39" w:after="0" w:line="221" w:lineRule="exact"/>
              <w:ind w:left="98"/>
            </w:pPr>
            <w:r>
              <w:rPr>
                <w:rFonts w:ascii="Calibri" w:eastAsia="Calibri" w:hAnsi="Calibri"/>
                <w:color w:val="000000"/>
              </w:rPr>
              <w:t>Foreign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1"/>
              </w:rPr>
              <w:t>key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refers</w:t>
            </w:r>
            <w:r>
              <w:rPr>
                <w:rFonts w:ascii="Calibri" w:eastAsia="Calibri" w:hAnsi="Calibri"/>
                <w:color w:val="000000"/>
                <w:spacing w:val="-1"/>
              </w:rPr>
              <w:t xml:space="preserve"> to</w:t>
            </w:r>
          </w:p>
        </w:tc>
      </w:tr>
    </w:tbl>
    <w:p w:rsidR="00490E76" w:rsidRDefault="001C7717">
      <w:pPr>
        <w:wordWrap w:val="0"/>
        <w:autoSpaceDE w:val="0"/>
        <w:autoSpaceDN w:val="0"/>
        <w:spacing w:before="48" w:after="24" w:line="221" w:lineRule="exact"/>
        <w:ind w:left="8400"/>
      </w:pPr>
      <w:r>
        <w:rPr>
          <w:rFonts w:ascii="Calibri" w:eastAsia="Calibri" w:hAnsi="Calibri"/>
          <w:color w:val="000000"/>
          <w:spacing w:val="-1"/>
        </w:rPr>
        <w:t xml:space="preserve">the </w:t>
      </w:r>
      <w:r>
        <w:rPr>
          <w:rFonts w:ascii="Calibri" w:eastAsia="Calibri" w:hAnsi="Calibri"/>
          <w:color w:val="000000"/>
        </w:rPr>
        <w:t>column</w:t>
      </w:r>
      <w:r>
        <w:rPr>
          <w:rFonts w:ascii="Calibri" w:eastAsia="Calibri" w:hAnsi="Calibri"/>
          <w:color w:val="000000"/>
          <w:spacing w:val="-2"/>
        </w:rPr>
        <w:t xml:space="preserve"> </w:t>
      </w:r>
      <w:r>
        <w:rPr>
          <w:rFonts w:ascii="Calibri" w:eastAsia="Calibri" w:hAnsi="Calibri"/>
          <w:color w:val="000000"/>
        </w:rPr>
        <w:t>“</w:t>
      </w:r>
      <w:r>
        <w:rPr>
          <w:rFonts w:ascii="Calibri" w:eastAsia="Calibri" w:hAnsi="Calibri"/>
          <w:color w:val="000000"/>
          <w:spacing w:val="1"/>
        </w:rPr>
        <w:t>CrsID</w:t>
      </w:r>
      <w:r>
        <w:rPr>
          <w:rFonts w:ascii="Calibri" w:eastAsia="Calibri" w:hAnsi="Calibri"/>
          <w:color w:val="000000"/>
          <w:spacing w:val="-1"/>
        </w:rPr>
        <w:t>”</w:t>
      </w:r>
    </w:p>
    <w:p w:rsidR="00490E76" w:rsidRDefault="001C7717">
      <w:pPr>
        <w:wordWrap w:val="0"/>
        <w:autoSpaceDE w:val="0"/>
        <w:autoSpaceDN w:val="0"/>
        <w:spacing w:before="48" w:after="29" w:line="221" w:lineRule="exact"/>
        <w:ind w:left="8400"/>
      </w:pPr>
      <w:r>
        <w:rPr>
          <w:rFonts w:ascii="Calibri" w:eastAsia="Calibri" w:hAnsi="Calibri"/>
          <w:color w:val="000000"/>
          <w:spacing w:val="1"/>
        </w:rPr>
        <w:t>in</w:t>
      </w:r>
      <w:r>
        <w:rPr>
          <w:rFonts w:ascii="Calibri" w:eastAsia="Calibri" w:hAnsi="Calibri"/>
          <w:color w:val="000000"/>
          <w:spacing w:val="-2"/>
        </w:rPr>
        <w:t xml:space="preserve"> </w:t>
      </w:r>
      <w:r>
        <w:rPr>
          <w:rFonts w:ascii="Calibri" w:eastAsia="Calibri" w:hAnsi="Calibri"/>
          <w:color w:val="000000"/>
          <w:spacing w:val="-1"/>
        </w:rPr>
        <w:t>“</w:t>
      </w:r>
      <w:r>
        <w:rPr>
          <w:rFonts w:ascii="Calibri" w:eastAsia="Calibri" w:hAnsi="Calibri"/>
          <w:color w:val="000000"/>
        </w:rPr>
        <w:t>Course</w:t>
      </w:r>
      <w:r>
        <w:rPr>
          <w:rFonts w:ascii="Calibri" w:eastAsia="Calibri" w:hAnsi="Calibri"/>
          <w:color w:val="000000"/>
          <w:spacing w:val="-1"/>
        </w:rPr>
        <w:t>”</w:t>
      </w:r>
      <w:r>
        <w:rPr>
          <w:rFonts w:ascii="Calibri" w:eastAsia="Calibri" w:hAnsi="Calibri"/>
          <w:color w:val="000000"/>
          <w:spacing w:val="-2"/>
        </w:rPr>
        <w:t xml:space="preserve"> </w:t>
      </w:r>
      <w:r>
        <w:rPr>
          <w:rFonts w:ascii="Calibri" w:eastAsia="Calibri" w:hAnsi="Calibri"/>
          <w:color w:val="000000"/>
        </w:rPr>
        <w:t>table</w:t>
      </w:r>
    </w:p>
    <w:p w:rsidR="00490E76" w:rsidRDefault="00490E76">
      <w:pPr>
        <w:wordWrap w:val="0"/>
        <w:autoSpaceDE w:val="0"/>
        <w:autoSpaceDN w:val="0"/>
        <w:spacing w:before="44" w:after="0" w:line="14" w:lineRule="exact"/>
      </w:pPr>
    </w:p>
    <w:tbl>
      <w:tblPr>
        <w:tblW w:w="0" w:type="auto"/>
        <w:tblInd w:w="1126" w:type="dxa"/>
        <w:tblLayout w:type="fixed"/>
        <w:tblLook w:val="04A0" w:firstRow="1" w:lastRow="0" w:firstColumn="1" w:lastColumn="0" w:noHBand="0" w:noVBand="1"/>
      </w:tblPr>
      <w:tblGrid>
        <w:gridCol w:w="1288"/>
        <w:gridCol w:w="1874"/>
        <w:gridCol w:w="3640"/>
        <w:gridCol w:w="1692"/>
      </w:tblGrid>
      <w:tr w:rsidR="00490E76">
        <w:trPr>
          <w:trHeight w:hRule="exact" w:val="220"/>
        </w:trPr>
        <w:tc>
          <w:tcPr>
            <w:tcW w:w="1288" w:type="dxa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after="0" w:line="220" w:lineRule="exact"/>
            </w:pPr>
            <w:r>
              <w:rPr>
                <w:rFonts w:ascii="Calibri" w:eastAsia="Calibri" w:hAnsi="Calibri"/>
                <w:b/>
                <w:color w:val="000000"/>
              </w:rPr>
              <w:t>advLevel</w:t>
            </w:r>
          </w:p>
        </w:tc>
        <w:tc>
          <w:tcPr>
            <w:tcW w:w="1874" w:type="dxa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after="0" w:line="220" w:lineRule="exact"/>
              <w:ind w:left="433"/>
            </w:pPr>
            <w:r>
              <w:rPr>
                <w:rFonts w:ascii="Calibri" w:eastAsia="Calibri" w:hAnsi="Calibri"/>
                <w:color w:val="000000"/>
              </w:rPr>
              <w:t>Varchar(</w:t>
            </w:r>
            <w:r>
              <w:rPr>
                <w:rFonts w:ascii="Calibri" w:eastAsia="Calibri" w:hAnsi="Calibri"/>
                <w:color w:val="000000"/>
                <w:spacing w:val="-1"/>
              </w:rPr>
              <w:t>50</w:t>
            </w:r>
            <w:r>
              <w:rPr>
                <w:rFonts w:ascii="Calibri" w:eastAsia="Calibri" w:hAnsi="Calibri"/>
                <w:color w:val="000000"/>
                <w:spacing w:val="5"/>
              </w:rPr>
              <w:t>)</w:t>
            </w:r>
          </w:p>
        </w:tc>
        <w:tc>
          <w:tcPr>
            <w:tcW w:w="3640" w:type="dxa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after="0" w:line="220" w:lineRule="exact"/>
              <w:ind w:left="332"/>
            </w:pPr>
            <w:r>
              <w:rPr>
                <w:rFonts w:ascii="Calibri" w:eastAsia="Calibri" w:hAnsi="Calibri"/>
                <w:color w:val="000000"/>
                <w:spacing w:val="1"/>
              </w:rPr>
              <w:t>Defines</w:t>
            </w:r>
            <w:r>
              <w:rPr>
                <w:rFonts w:ascii="Calibri" w:eastAsia="Calibri" w:hAnsi="Calibri"/>
                <w:color w:val="000000"/>
                <w:spacing w:val="-1"/>
              </w:rPr>
              <w:t xml:space="preserve"> the </w:t>
            </w:r>
            <w:r>
              <w:rPr>
                <w:rFonts w:ascii="Calibri" w:eastAsia="Calibri" w:hAnsi="Calibri"/>
                <w:color w:val="000000"/>
                <w:spacing w:val="1"/>
              </w:rPr>
              <w:t>level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of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1"/>
              </w:rPr>
              <w:t>difficulty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of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-1"/>
              </w:rPr>
              <w:t>the</w:t>
            </w:r>
          </w:p>
        </w:tc>
        <w:tc>
          <w:tcPr>
            <w:tcW w:w="1692" w:type="dxa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after="0" w:line="220" w:lineRule="exact"/>
              <w:ind w:left="118"/>
            </w:pPr>
            <w:r>
              <w:rPr>
                <w:rFonts w:ascii="Calibri" w:eastAsia="Calibri" w:hAnsi="Calibri"/>
                <w:color w:val="000000"/>
              </w:rPr>
              <w:t>Accept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1"/>
              </w:rPr>
              <w:t>null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value</w:t>
            </w:r>
          </w:p>
        </w:tc>
      </w:tr>
    </w:tbl>
    <w:p w:rsidR="00490E76" w:rsidRDefault="001C7717">
      <w:pPr>
        <w:wordWrap w:val="0"/>
        <w:autoSpaceDE w:val="0"/>
        <w:autoSpaceDN w:val="0"/>
        <w:spacing w:before="48" w:after="0" w:line="221" w:lineRule="exact"/>
        <w:ind w:left="4616"/>
      </w:pPr>
      <w:r>
        <w:rPr>
          <w:rFonts w:ascii="Calibri" w:eastAsia="Calibri" w:hAnsi="Calibri"/>
          <w:color w:val="000000"/>
        </w:rPr>
        <w:t>question</w:t>
      </w:r>
      <w:r>
        <w:rPr>
          <w:rFonts w:ascii="Calibri" w:eastAsia="Calibri" w:hAnsi="Calibri"/>
          <w:color w:val="000000"/>
          <w:spacing w:val="3"/>
        </w:rPr>
        <w:t>.</w:t>
      </w:r>
    </w:p>
    <w:p w:rsidR="00490E76" w:rsidRDefault="00490E76">
      <w:pPr>
        <w:spacing w:after="0"/>
        <w:sectPr w:rsidR="00490E76" w:rsidSect="001C7717">
          <w:pgSz w:w="12240" w:h="15840"/>
          <w:pgMar w:top="240" w:right="436" w:bottom="218" w:left="4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 w:equalWidth="0">
            <w:col w:w="11364" w:space="0"/>
          </w:cols>
          <w:docGrid w:linePitch="360"/>
        </w:sectPr>
      </w:pPr>
    </w:p>
    <w:p w:rsidR="00490E76" w:rsidRDefault="001C7717">
      <w:pPr>
        <w:wordWrap w:val="0"/>
        <w:autoSpaceDE w:val="0"/>
        <w:autoSpaceDN w:val="0"/>
        <w:spacing w:after="606" w:line="14" w:lineRule="exact"/>
      </w:pPr>
      <w:r>
        <w:rPr>
          <w:noProof/>
          <w:lang w:val="en-GB" w:eastAsia="en-GB"/>
        </w:rPr>
        <w:lastRenderedPageBreak/>
        <w:drawing>
          <wp:anchor distT="0" distB="0" distL="0" distR="0" simplePos="0" relativeHeight="252495872" behindDoc="1" locked="0" layoutInCell="1" allowOverlap="1" wp14:anchorId="26AC00C0" wp14:editId="2FA58D88">
            <wp:simplePos x="0" y="0"/>
            <wp:positionH relativeFrom="page">
              <wp:posOffset>914654</wp:posOffset>
            </wp:positionH>
            <wp:positionV relativeFrom="page">
              <wp:posOffset>1103630</wp:posOffset>
            </wp:positionV>
            <wp:extent cx="1140587" cy="12687"/>
            <wp:effectExtent l="0" t="0" r="0" b="0"/>
            <wp:wrapNone/>
            <wp:docPr id="819" name="Picture 8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49"/>
                    <a:stretch>
                      <a:fillRect/>
                    </a:stretch>
                  </pic:blipFill>
                  <pic:spPr>
                    <a:xfrm>
                      <a:off x="0" y="0"/>
                      <a:ext cx="1140587" cy="12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496896" behindDoc="1" locked="0" layoutInCell="1" allowOverlap="1" wp14:anchorId="7D3374B1" wp14:editId="3A10A5C9">
            <wp:simplePos x="0" y="0"/>
            <wp:positionH relativeFrom="page">
              <wp:posOffset>914654</wp:posOffset>
            </wp:positionH>
            <wp:positionV relativeFrom="page">
              <wp:posOffset>1249934</wp:posOffset>
            </wp:positionV>
            <wp:extent cx="18287" cy="18287"/>
            <wp:effectExtent l="0" t="0" r="0" b="0"/>
            <wp:wrapNone/>
            <wp:docPr id="820" name="Picture 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96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497920" behindDoc="1" locked="0" layoutInCell="1" allowOverlap="1" wp14:anchorId="2BB4D0AF" wp14:editId="52B69A0C">
            <wp:simplePos x="0" y="0"/>
            <wp:positionH relativeFrom="page">
              <wp:posOffset>914654</wp:posOffset>
            </wp:positionH>
            <wp:positionV relativeFrom="page">
              <wp:posOffset>1249934</wp:posOffset>
            </wp:positionV>
            <wp:extent cx="18287" cy="18287"/>
            <wp:effectExtent l="0" t="0" r="0" b="0"/>
            <wp:wrapNone/>
            <wp:docPr id="821" name="Picture 8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96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498944" behindDoc="1" locked="0" layoutInCell="1" allowOverlap="1" wp14:anchorId="42409B58" wp14:editId="439468C5">
            <wp:simplePos x="0" y="0"/>
            <wp:positionH relativeFrom="page">
              <wp:posOffset>932941</wp:posOffset>
            </wp:positionH>
            <wp:positionV relativeFrom="page">
              <wp:posOffset>1249934</wp:posOffset>
            </wp:positionV>
            <wp:extent cx="893445" cy="19009"/>
            <wp:effectExtent l="0" t="0" r="0" b="0"/>
            <wp:wrapNone/>
            <wp:docPr id="822" name="Picture 8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97"/>
                    <a:stretch>
                      <a:fillRect/>
                    </a:stretch>
                  </pic:blipFill>
                  <pic:spPr>
                    <a:xfrm>
                      <a:off x="0" y="0"/>
                      <a:ext cx="893445" cy="19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499968" behindDoc="1" locked="0" layoutInCell="1" allowOverlap="1" wp14:anchorId="2F841353" wp14:editId="78E6351C">
            <wp:simplePos x="0" y="0"/>
            <wp:positionH relativeFrom="page">
              <wp:posOffset>1826387</wp:posOffset>
            </wp:positionH>
            <wp:positionV relativeFrom="page">
              <wp:posOffset>1249934</wp:posOffset>
            </wp:positionV>
            <wp:extent cx="18287" cy="18287"/>
            <wp:effectExtent l="0" t="0" r="0" b="0"/>
            <wp:wrapNone/>
            <wp:docPr id="823" name="Picture 8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98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500992" behindDoc="1" locked="0" layoutInCell="1" allowOverlap="1" wp14:anchorId="32906AD5" wp14:editId="695F4A5D">
            <wp:simplePos x="0" y="0"/>
            <wp:positionH relativeFrom="page">
              <wp:posOffset>1844675</wp:posOffset>
            </wp:positionH>
            <wp:positionV relativeFrom="page">
              <wp:posOffset>1249934</wp:posOffset>
            </wp:positionV>
            <wp:extent cx="3692652" cy="19041"/>
            <wp:effectExtent l="0" t="0" r="0" b="0"/>
            <wp:wrapNone/>
            <wp:docPr id="824" name="Picture 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99"/>
                    <a:stretch>
                      <a:fillRect/>
                    </a:stretch>
                  </pic:blipFill>
                  <pic:spPr>
                    <a:xfrm>
                      <a:off x="0" y="0"/>
                      <a:ext cx="3692652" cy="190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502016" behindDoc="1" locked="0" layoutInCell="1" allowOverlap="1" wp14:anchorId="07B4BB96" wp14:editId="3B8D2F40">
            <wp:simplePos x="0" y="0"/>
            <wp:positionH relativeFrom="page">
              <wp:posOffset>5537327</wp:posOffset>
            </wp:positionH>
            <wp:positionV relativeFrom="page">
              <wp:posOffset>1249934</wp:posOffset>
            </wp:positionV>
            <wp:extent cx="18287" cy="18287"/>
            <wp:effectExtent l="0" t="0" r="0" b="0"/>
            <wp:wrapNone/>
            <wp:docPr id="825" name="Picture 8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00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503040" behindDoc="1" locked="0" layoutInCell="1" allowOverlap="1" wp14:anchorId="325A8836" wp14:editId="562850EA">
            <wp:simplePos x="0" y="0"/>
            <wp:positionH relativeFrom="page">
              <wp:posOffset>5537327</wp:posOffset>
            </wp:positionH>
            <wp:positionV relativeFrom="page">
              <wp:posOffset>1249934</wp:posOffset>
            </wp:positionV>
            <wp:extent cx="18287" cy="18287"/>
            <wp:effectExtent l="0" t="0" r="0" b="0"/>
            <wp:wrapNone/>
            <wp:docPr id="826" name="Picture 8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00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504064" behindDoc="1" locked="0" layoutInCell="1" allowOverlap="1" wp14:anchorId="63B4FDEB" wp14:editId="317E0334">
            <wp:simplePos x="0" y="0"/>
            <wp:positionH relativeFrom="page">
              <wp:posOffset>914654</wp:posOffset>
            </wp:positionH>
            <wp:positionV relativeFrom="page">
              <wp:posOffset>1268222</wp:posOffset>
            </wp:positionV>
            <wp:extent cx="18965" cy="170687"/>
            <wp:effectExtent l="0" t="0" r="0" b="0"/>
            <wp:wrapNone/>
            <wp:docPr id="827" name="Picture 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01"/>
                    <a:stretch>
                      <a:fillRect/>
                    </a:stretch>
                  </pic:blipFill>
                  <pic:spPr>
                    <a:xfrm>
                      <a:off x="0" y="0"/>
                      <a:ext cx="18965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505088" behindDoc="1" locked="0" layoutInCell="1" allowOverlap="1" wp14:anchorId="4A4DABC5" wp14:editId="20C38227">
            <wp:simplePos x="0" y="0"/>
            <wp:positionH relativeFrom="page">
              <wp:posOffset>1826387</wp:posOffset>
            </wp:positionH>
            <wp:positionV relativeFrom="page">
              <wp:posOffset>1268222</wp:posOffset>
            </wp:positionV>
            <wp:extent cx="18965" cy="170687"/>
            <wp:effectExtent l="0" t="0" r="0" b="0"/>
            <wp:wrapNone/>
            <wp:docPr id="828" name="Picture 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02"/>
                    <a:stretch>
                      <a:fillRect/>
                    </a:stretch>
                  </pic:blipFill>
                  <pic:spPr>
                    <a:xfrm>
                      <a:off x="0" y="0"/>
                      <a:ext cx="18965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506112" behindDoc="1" locked="0" layoutInCell="1" allowOverlap="1" wp14:anchorId="0764E6FE" wp14:editId="44FE4310">
            <wp:simplePos x="0" y="0"/>
            <wp:positionH relativeFrom="page">
              <wp:posOffset>5537327</wp:posOffset>
            </wp:positionH>
            <wp:positionV relativeFrom="page">
              <wp:posOffset>1268222</wp:posOffset>
            </wp:positionV>
            <wp:extent cx="18965" cy="170687"/>
            <wp:effectExtent l="0" t="0" r="0" b="0"/>
            <wp:wrapNone/>
            <wp:docPr id="829" name="Picture 8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02"/>
                    <a:stretch>
                      <a:fillRect/>
                    </a:stretch>
                  </pic:blipFill>
                  <pic:spPr>
                    <a:xfrm>
                      <a:off x="0" y="0"/>
                      <a:ext cx="18965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507136" behindDoc="1" locked="0" layoutInCell="1" allowOverlap="1" wp14:anchorId="695F9DC4" wp14:editId="14346A0F">
            <wp:simplePos x="0" y="0"/>
            <wp:positionH relativeFrom="page">
              <wp:posOffset>914654</wp:posOffset>
            </wp:positionH>
            <wp:positionV relativeFrom="page">
              <wp:posOffset>1438910</wp:posOffset>
            </wp:positionV>
            <wp:extent cx="18287" cy="18287"/>
            <wp:effectExtent l="0" t="0" r="0" b="0"/>
            <wp:wrapNone/>
            <wp:docPr id="830" name="Picture 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35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508160" behindDoc="1" locked="0" layoutInCell="1" allowOverlap="1" wp14:anchorId="39D56C9C" wp14:editId="4BB46820">
            <wp:simplePos x="0" y="0"/>
            <wp:positionH relativeFrom="page">
              <wp:posOffset>932941</wp:posOffset>
            </wp:positionH>
            <wp:positionV relativeFrom="page">
              <wp:posOffset>1438910</wp:posOffset>
            </wp:positionV>
            <wp:extent cx="893445" cy="19009"/>
            <wp:effectExtent l="0" t="0" r="0" b="0"/>
            <wp:wrapNone/>
            <wp:docPr id="831" name="Picture 8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36"/>
                    <a:stretch>
                      <a:fillRect/>
                    </a:stretch>
                  </pic:blipFill>
                  <pic:spPr>
                    <a:xfrm>
                      <a:off x="0" y="0"/>
                      <a:ext cx="893445" cy="19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509184" behindDoc="1" locked="0" layoutInCell="1" allowOverlap="1" wp14:anchorId="630B6A17" wp14:editId="47F1E5B9">
            <wp:simplePos x="0" y="0"/>
            <wp:positionH relativeFrom="page">
              <wp:posOffset>1826387</wp:posOffset>
            </wp:positionH>
            <wp:positionV relativeFrom="page">
              <wp:posOffset>1438910</wp:posOffset>
            </wp:positionV>
            <wp:extent cx="18287" cy="18287"/>
            <wp:effectExtent l="0" t="0" r="0" b="0"/>
            <wp:wrapNone/>
            <wp:docPr id="832" name="Picture 8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37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510208" behindDoc="1" locked="0" layoutInCell="1" allowOverlap="1" wp14:anchorId="2606BD3B" wp14:editId="6B963DCC">
            <wp:simplePos x="0" y="0"/>
            <wp:positionH relativeFrom="page">
              <wp:posOffset>1844675</wp:posOffset>
            </wp:positionH>
            <wp:positionV relativeFrom="page">
              <wp:posOffset>1438910</wp:posOffset>
            </wp:positionV>
            <wp:extent cx="3692652" cy="19041"/>
            <wp:effectExtent l="0" t="0" r="0" b="0"/>
            <wp:wrapNone/>
            <wp:docPr id="833" name="Picture 8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38"/>
                    <a:stretch>
                      <a:fillRect/>
                    </a:stretch>
                  </pic:blipFill>
                  <pic:spPr>
                    <a:xfrm>
                      <a:off x="0" y="0"/>
                      <a:ext cx="3692652" cy="190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511232" behindDoc="1" locked="0" layoutInCell="1" allowOverlap="1" wp14:anchorId="7DCDB23E" wp14:editId="573BED88">
            <wp:simplePos x="0" y="0"/>
            <wp:positionH relativeFrom="page">
              <wp:posOffset>5537327</wp:posOffset>
            </wp:positionH>
            <wp:positionV relativeFrom="page">
              <wp:posOffset>1438910</wp:posOffset>
            </wp:positionV>
            <wp:extent cx="18287" cy="18287"/>
            <wp:effectExtent l="0" t="0" r="0" b="0"/>
            <wp:wrapNone/>
            <wp:docPr id="834" name="Picture 8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39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512256" behindDoc="1" locked="0" layoutInCell="1" allowOverlap="1" wp14:anchorId="311461BC" wp14:editId="75F62F47">
            <wp:simplePos x="0" y="0"/>
            <wp:positionH relativeFrom="page">
              <wp:posOffset>914654</wp:posOffset>
            </wp:positionH>
            <wp:positionV relativeFrom="page">
              <wp:posOffset>1457325</wp:posOffset>
            </wp:positionV>
            <wp:extent cx="18912" cy="173989"/>
            <wp:effectExtent l="0" t="0" r="0" b="0"/>
            <wp:wrapNone/>
            <wp:docPr id="835" name="Picture 8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03"/>
                    <a:stretch>
                      <a:fillRect/>
                    </a:stretch>
                  </pic:blipFill>
                  <pic:spPr>
                    <a:xfrm>
                      <a:off x="0" y="0"/>
                      <a:ext cx="18912" cy="1739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513280" behindDoc="1" locked="0" layoutInCell="1" allowOverlap="1" wp14:anchorId="0080A9AA" wp14:editId="62F97D67">
            <wp:simplePos x="0" y="0"/>
            <wp:positionH relativeFrom="page">
              <wp:posOffset>914654</wp:posOffset>
            </wp:positionH>
            <wp:positionV relativeFrom="page">
              <wp:posOffset>1631314</wp:posOffset>
            </wp:positionV>
            <wp:extent cx="18287" cy="18287"/>
            <wp:effectExtent l="0" t="0" r="0" b="0"/>
            <wp:wrapNone/>
            <wp:docPr id="836" name="Picture 8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41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514304" behindDoc="1" locked="0" layoutInCell="1" allowOverlap="1" wp14:anchorId="184CBD6D" wp14:editId="530BB7D8">
            <wp:simplePos x="0" y="0"/>
            <wp:positionH relativeFrom="page">
              <wp:posOffset>914654</wp:posOffset>
            </wp:positionH>
            <wp:positionV relativeFrom="page">
              <wp:posOffset>1631314</wp:posOffset>
            </wp:positionV>
            <wp:extent cx="18287" cy="18287"/>
            <wp:effectExtent l="0" t="0" r="0" b="0"/>
            <wp:wrapNone/>
            <wp:docPr id="837" name="Picture 8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41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515328" behindDoc="1" locked="0" layoutInCell="1" allowOverlap="1" wp14:anchorId="0398AA9F" wp14:editId="12D63E60">
            <wp:simplePos x="0" y="0"/>
            <wp:positionH relativeFrom="page">
              <wp:posOffset>932941</wp:posOffset>
            </wp:positionH>
            <wp:positionV relativeFrom="page">
              <wp:posOffset>1631314</wp:posOffset>
            </wp:positionV>
            <wp:extent cx="893445" cy="19009"/>
            <wp:effectExtent l="0" t="0" r="0" b="0"/>
            <wp:wrapNone/>
            <wp:docPr id="838" name="Picture 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42"/>
                    <a:stretch>
                      <a:fillRect/>
                    </a:stretch>
                  </pic:blipFill>
                  <pic:spPr>
                    <a:xfrm>
                      <a:off x="0" y="0"/>
                      <a:ext cx="893445" cy="19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516352" behindDoc="1" locked="0" layoutInCell="1" allowOverlap="1" wp14:anchorId="4023AD96" wp14:editId="33C71CA0">
            <wp:simplePos x="0" y="0"/>
            <wp:positionH relativeFrom="page">
              <wp:posOffset>1826387</wp:posOffset>
            </wp:positionH>
            <wp:positionV relativeFrom="page">
              <wp:posOffset>1457325</wp:posOffset>
            </wp:positionV>
            <wp:extent cx="18912" cy="173989"/>
            <wp:effectExtent l="0" t="0" r="0" b="0"/>
            <wp:wrapNone/>
            <wp:docPr id="839" name="Picture 8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04"/>
                    <a:stretch>
                      <a:fillRect/>
                    </a:stretch>
                  </pic:blipFill>
                  <pic:spPr>
                    <a:xfrm>
                      <a:off x="0" y="0"/>
                      <a:ext cx="18912" cy="1739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517376" behindDoc="1" locked="0" layoutInCell="1" allowOverlap="1" wp14:anchorId="78A1E463" wp14:editId="75C3A7FE">
            <wp:simplePos x="0" y="0"/>
            <wp:positionH relativeFrom="page">
              <wp:posOffset>1826387</wp:posOffset>
            </wp:positionH>
            <wp:positionV relativeFrom="page">
              <wp:posOffset>1631314</wp:posOffset>
            </wp:positionV>
            <wp:extent cx="18287" cy="18287"/>
            <wp:effectExtent l="0" t="0" r="0" b="0"/>
            <wp:wrapNone/>
            <wp:docPr id="840" name="Picture 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44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518400" behindDoc="1" locked="0" layoutInCell="1" allowOverlap="1" wp14:anchorId="6E10A931" wp14:editId="1037A8A0">
            <wp:simplePos x="0" y="0"/>
            <wp:positionH relativeFrom="page">
              <wp:posOffset>1844675</wp:posOffset>
            </wp:positionH>
            <wp:positionV relativeFrom="page">
              <wp:posOffset>1631314</wp:posOffset>
            </wp:positionV>
            <wp:extent cx="3692652" cy="19041"/>
            <wp:effectExtent l="0" t="0" r="0" b="0"/>
            <wp:wrapNone/>
            <wp:docPr id="841" name="Picture 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45"/>
                    <a:stretch>
                      <a:fillRect/>
                    </a:stretch>
                  </pic:blipFill>
                  <pic:spPr>
                    <a:xfrm>
                      <a:off x="0" y="0"/>
                      <a:ext cx="3692652" cy="190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519424" behindDoc="1" locked="0" layoutInCell="1" allowOverlap="1" wp14:anchorId="424CC449" wp14:editId="16130D46">
            <wp:simplePos x="0" y="0"/>
            <wp:positionH relativeFrom="page">
              <wp:posOffset>5537327</wp:posOffset>
            </wp:positionH>
            <wp:positionV relativeFrom="page">
              <wp:posOffset>1457325</wp:posOffset>
            </wp:positionV>
            <wp:extent cx="18912" cy="173989"/>
            <wp:effectExtent l="0" t="0" r="0" b="0"/>
            <wp:wrapNone/>
            <wp:docPr id="842" name="Picture 8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04"/>
                    <a:stretch>
                      <a:fillRect/>
                    </a:stretch>
                  </pic:blipFill>
                  <pic:spPr>
                    <a:xfrm>
                      <a:off x="0" y="0"/>
                      <a:ext cx="18912" cy="1739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520448" behindDoc="1" locked="0" layoutInCell="1" allowOverlap="1" wp14:anchorId="73F0E75B" wp14:editId="7BE87F59">
            <wp:simplePos x="0" y="0"/>
            <wp:positionH relativeFrom="page">
              <wp:posOffset>5537327</wp:posOffset>
            </wp:positionH>
            <wp:positionV relativeFrom="page">
              <wp:posOffset>1631314</wp:posOffset>
            </wp:positionV>
            <wp:extent cx="18287" cy="18287"/>
            <wp:effectExtent l="0" t="0" r="0" b="0"/>
            <wp:wrapNone/>
            <wp:docPr id="843" name="Picture 8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47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521472" behindDoc="1" locked="0" layoutInCell="1" allowOverlap="1" wp14:anchorId="216A6BC0" wp14:editId="0AB46651">
            <wp:simplePos x="0" y="0"/>
            <wp:positionH relativeFrom="page">
              <wp:posOffset>5537327</wp:posOffset>
            </wp:positionH>
            <wp:positionV relativeFrom="page">
              <wp:posOffset>1631314</wp:posOffset>
            </wp:positionV>
            <wp:extent cx="18287" cy="18287"/>
            <wp:effectExtent l="0" t="0" r="0" b="0"/>
            <wp:wrapNone/>
            <wp:docPr id="844" name="Picture 8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47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522496" behindDoc="1" locked="0" layoutInCell="1" allowOverlap="1" wp14:anchorId="45C5E26E" wp14:editId="538C67DB">
            <wp:simplePos x="0" y="0"/>
            <wp:positionH relativeFrom="page">
              <wp:posOffset>914654</wp:posOffset>
            </wp:positionH>
            <wp:positionV relativeFrom="page">
              <wp:posOffset>1936114</wp:posOffset>
            </wp:positionV>
            <wp:extent cx="18287" cy="18287"/>
            <wp:effectExtent l="0" t="0" r="0" b="0"/>
            <wp:wrapNone/>
            <wp:docPr id="845" name="Picture 8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05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523520" behindDoc="1" locked="0" layoutInCell="1" allowOverlap="1" wp14:anchorId="4C792ADA" wp14:editId="5F6DD56B">
            <wp:simplePos x="0" y="0"/>
            <wp:positionH relativeFrom="page">
              <wp:posOffset>914654</wp:posOffset>
            </wp:positionH>
            <wp:positionV relativeFrom="page">
              <wp:posOffset>1936114</wp:posOffset>
            </wp:positionV>
            <wp:extent cx="18287" cy="18287"/>
            <wp:effectExtent l="0" t="0" r="0" b="0"/>
            <wp:wrapNone/>
            <wp:docPr id="846" name="Picture 8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05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524544" behindDoc="1" locked="0" layoutInCell="1" allowOverlap="1" wp14:anchorId="13A15D1D" wp14:editId="307DE2F3">
            <wp:simplePos x="0" y="0"/>
            <wp:positionH relativeFrom="page">
              <wp:posOffset>932941</wp:posOffset>
            </wp:positionH>
            <wp:positionV relativeFrom="page">
              <wp:posOffset>1936114</wp:posOffset>
            </wp:positionV>
            <wp:extent cx="1079373" cy="19025"/>
            <wp:effectExtent l="0" t="0" r="0" b="0"/>
            <wp:wrapNone/>
            <wp:docPr id="847" name="Picture 8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06"/>
                    <a:stretch>
                      <a:fillRect/>
                    </a:stretch>
                  </pic:blipFill>
                  <pic:spPr>
                    <a:xfrm>
                      <a:off x="0" y="0"/>
                      <a:ext cx="1079373" cy="1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525568" behindDoc="1" locked="0" layoutInCell="1" allowOverlap="1" wp14:anchorId="68784DB4" wp14:editId="6A49F2E4">
            <wp:simplePos x="0" y="0"/>
            <wp:positionH relativeFrom="page">
              <wp:posOffset>2012314</wp:posOffset>
            </wp:positionH>
            <wp:positionV relativeFrom="page">
              <wp:posOffset>1936114</wp:posOffset>
            </wp:positionV>
            <wp:extent cx="18287" cy="18287"/>
            <wp:effectExtent l="0" t="0" r="0" b="0"/>
            <wp:wrapNone/>
            <wp:docPr id="848" name="Picture 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07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526592" behindDoc="1" locked="0" layoutInCell="1" allowOverlap="1" wp14:anchorId="31F80260" wp14:editId="127FE5C9">
            <wp:simplePos x="0" y="0"/>
            <wp:positionH relativeFrom="page">
              <wp:posOffset>2030602</wp:posOffset>
            </wp:positionH>
            <wp:positionV relativeFrom="page">
              <wp:posOffset>1936114</wp:posOffset>
            </wp:positionV>
            <wp:extent cx="1110107" cy="19030"/>
            <wp:effectExtent l="0" t="0" r="0" b="0"/>
            <wp:wrapNone/>
            <wp:docPr id="849" name="Picture 8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86"/>
                    <a:stretch>
                      <a:fillRect/>
                    </a:stretch>
                  </pic:blipFill>
                  <pic:spPr>
                    <a:xfrm>
                      <a:off x="0" y="0"/>
                      <a:ext cx="1110107" cy="19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527616" behindDoc="1" locked="0" layoutInCell="1" allowOverlap="1" wp14:anchorId="4F9EF961" wp14:editId="20D1E245">
            <wp:simplePos x="0" y="0"/>
            <wp:positionH relativeFrom="page">
              <wp:posOffset>3140710</wp:posOffset>
            </wp:positionH>
            <wp:positionV relativeFrom="page">
              <wp:posOffset>1936114</wp:posOffset>
            </wp:positionV>
            <wp:extent cx="18287" cy="18287"/>
            <wp:effectExtent l="0" t="0" r="0" b="0"/>
            <wp:wrapNone/>
            <wp:docPr id="850" name="Picture 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08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528640" behindDoc="1" locked="0" layoutInCell="1" allowOverlap="1" wp14:anchorId="2EE2375A" wp14:editId="377239B5">
            <wp:simplePos x="0" y="0"/>
            <wp:positionH relativeFrom="page">
              <wp:posOffset>3158998</wp:posOffset>
            </wp:positionH>
            <wp:positionV relativeFrom="page">
              <wp:posOffset>1936114</wp:posOffset>
            </wp:positionV>
            <wp:extent cx="2155571" cy="19042"/>
            <wp:effectExtent l="0" t="0" r="0" b="0"/>
            <wp:wrapNone/>
            <wp:docPr id="851" name="Picture 8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09"/>
                    <a:stretch>
                      <a:fillRect/>
                    </a:stretch>
                  </pic:blipFill>
                  <pic:spPr>
                    <a:xfrm>
                      <a:off x="0" y="0"/>
                      <a:ext cx="2155571" cy="190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529664" behindDoc="1" locked="0" layoutInCell="1" allowOverlap="1" wp14:anchorId="341CAF91" wp14:editId="4B882D35">
            <wp:simplePos x="0" y="0"/>
            <wp:positionH relativeFrom="page">
              <wp:posOffset>5314442</wp:posOffset>
            </wp:positionH>
            <wp:positionV relativeFrom="page">
              <wp:posOffset>1936114</wp:posOffset>
            </wp:positionV>
            <wp:extent cx="18542" cy="17383"/>
            <wp:effectExtent l="0" t="0" r="0" b="0"/>
            <wp:wrapNone/>
            <wp:docPr id="852" name="Picture 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10"/>
                    <a:stretch>
                      <a:fillRect/>
                    </a:stretch>
                  </pic:blipFill>
                  <pic:spPr>
                    <a:xfrm>
                      <a:off x="0" y="0"/>
                      <a:ext cx="18542" cy="17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530688" behindDoc="1" locked="0" layoutInCell="1" allowOverlap="1" wp14:anchorId="423B3ACC" wp14:editId="754B7734">
            <wp:simplePos x="0" y="0"/>
            <wp:positionH relativeFrom="page">
              <wp:posOffset>5333111</wp:posOffset>
            </wp:positionH>
            <wp:positionV relativeFrom="page">
              <wp:posOffset>1936114</wp:posOffset>
            </wp:positionV>
            <wp:extent cx="1518158" cy="19040"/>
            <wp:effectExtent l="0" t="0" r="0" b="0"/>
            <wp:wrapNone/>
            <wp:docPr id="853" name="Picture 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11"/>
                    <a:stretch>
                      <a:fillRect/>
                    </a:stretch>
                  </pic:blipFill>
                  <pic:spPr>
                    <a:xfrm>
                      <a:off x="0" y="0"/>
                      <a:ext cx="1518158" cy="1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531712" behindDoc="1" locked="0" layoutInCell="1" allowOverlap="1" wp14:anchorId="6B28F096" wp14:editId="1CA29D82">
            <wp:simplePos x="0" y="0"/>
            <wp:positionH relativeFrom="page">
              <wp:posOffset>6851269</wp:posOffset>
            </wp:positionH>
            <wp:positionV relativeFrom="page">
              <wp:posOffset>1936114</wp:posOffset>
            </wp:positionV>
            <wp:extent cx="19506" cy="18287"/>
            <wp:effectExtent l="0" t="0" r="0" b="0"/>
            <wp:wrapNone/>
            <wp:docPr id="854" name="Picture 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12"/>
                    <a:stretch>
                      <a:fillRect/>
                    </a:stretch>
                  </pic:blipFill>
                  <pic:spPr>
                    <a:xfrm>
                      <a:off x="0" y="0"/>
                      <a:ext cx="19506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532736" behindDoc="1" locked="0" layoutInCell="1" allowOverlap="1" wp14:anchorId="2581572D" wp14:editId="6DFA0FBE">
            <wp:simplePos x="0" y="0"/>
            <wp:positionH relativeFrom="page">
              <wp:posOffset>6851269</wp:posOffset>
            </wp:positionH>
            <wp:positionV relativeFrom="page">
              <wp:posOffset>1936114</wp:posOffset>
            </wp:positionV>
            <wp:extent cx="19506" cy="18287"/>
            <wp:effectExtent l="0" t="0" r="0" b="0"/>
            <wp:wrapNone/>
            <wp:docPr id="855" name="Picture 8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12"/>
                    <a:stretch>
                      <a:fillRect/>
                    </a:stretch>
                  </pic:blipFill>
                  <pic:spPr>
                    <a:xfrm>
                      <a:off x="0" y="0"/>
                      <a:ext cx="19506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533760" behindDoc="1" locked="0" layoutInCell="1" allowOverlap="1" wp14:anchorId="2D3AE748" wp14:editId="47C7875A">
            <wp:simplePos x="0" y="0"/>
            <wp:positionH relativeFrom="page">
              <wp:posOffset>914654</wp:posOffset>
            </wp:positionH>
            <wp:positionV relativeFrom="page">
              <wp:posOffset>1954402</wp:posOffset>
            </wp:positionV>
            <wp:extent cx="18826" cy="170688"/>
            <wp:effectExtent l="0" t="0" r="0" b="0"/>
            <wp:wrapNone/>
            <wp:docPr id="856" name="Picture 8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13"/>
                    <a:stretch>
                      <a:fillRect/>
                    </a:stretch>
                  </pic:blipFill>
                  <pic:spPr>
                    <a:xfrm>
                      <a:off x="0" y="0"/>
                      <a:ext cx="18826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534784" behindDoc="1" locked="0" layoutInCell="1" allowOverlap="1" wp14:anchorId="4CA06B80" wp14:editId="4148E53E">
            <wp:simplePos x="0" y="0"/>
            <wp:positionH relativeFrom="page">
              <wp:posOffset>2012314</wp:posOffset>
            </wp:positionH>
            <wp:positionV relativeFrom="page">
              <wp:posOffset>1954402</wp:posOffset>
            </wp:positionV>
            <wp:extent cx="7530" cy="170688"/>
            <wp:effectExtent l="0" t="0" r="0" b="0"/>
            <wp:wrapNone/>
            <wp:docPr id="857" name="Picture 8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14"/>
                    <a:stretch>
                      <a:fillRect/>
                    </a:stretch>
                  </pic:blipFill>
                  <pic:spPr>
                    <a:xfrm>
                      <a:off x="0" y="0"/>
                      <a:ext cx="7530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535808" behindDoc="1" locked="0" layoutInCell="1" allowOverlap="1" wp14:anchorId="248F49E7" wp14:editId="2812D63F">
            <wp:simplePos x="0" y="0"/>
            <wp:positionH relativeFrom="page">
              <wp:posOffset>3140710</wp:posOffset>
            </wp:positionH>
            <wp:positionV relativeFrom="page">
              <wp:posOffset>1954402</wp:posOffset>
            </wp:positionV>
            <wp:extent cx="6275" cy="170688"/>
            <wp:effectExtent l="0" t="0" r="0" b="0"/>
            <wp:wrapNone/>
            <wp:docPr id="858" name="Picture 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15"/>
                    <a:stretch>
                      <a:fillRect/>
                    </a:stretch>
                  </pic:blipFill>
                  <pic:spPr>
                    <a:xfrm>
                      <a:off x="0" y="0"/>
                      <a:ext cx="6275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536832" behindDoc="1" locked="0" layoutInCell="1" allowOverlap="1" wp14:anchorId="75B1F29E" wp14:editId="46B59F65">
            <wp:simplePos x="0" y="0"/>
            <wp:positionH relativeFrom="page">
              <wp:posOffset>5314442</wp:posOffset>
            </wp:positionH>
            <wp:positionV relativeFrom="page">
              <wp:posOffset>1954402</wp:posOffset>
            </wp:positionV>
            <wp:extent cx="7530" cy="170688"/>
            <wp:effectExtent l="0" t="0" r="0" b="0"/>
            <wp:wrapNone/>
            <wp:docPr id="859" name="Picture 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16"/>
                    <a:stretch>
                      <a:fillRect/>
                    </a:stretch>
                  </pic:blipFill>
                  <pic:spPr>
                    <a:xfrm>
                      <a:off x="0" y="0"/>
                      <a:ext cx="7530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537856" behindDoc="1" locked="0" layoutInCell="1" allowOverlap="1" wp14:anchorId="40B0B33E" wp14:editId="55D92B49">
            <wp:simplePos x="0" y="0"/>
            <wp:positionH relativeFrom="page">
              <wp:posOffset>6851269</wp:posOffset>
            </wp:positionH>
            <wp:positionV relativeFrom="page">
              <wp:posOffset>1954402</wp:posOffset>
            </wp:positionV>
            <wp:extent cx="20081" cy="170688"/>
            <wp:effectExtent l="0" t="0" r="0" b="0"/>
            <wp:wrapNone/>
            <wp:docPr id="860" name="Picture 8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17"/>
                    <a:stretch>
                      <a:fillRect/>
                    </a:stretch>
                  </pic:blipFill>
                  <pic:spPr>
                    <a:xfrm>
                      <a:off x="0" y="0"/>
                      <a:ext cx="20081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538880" behindDoc="1" locked="0" layoutInCell="1" allowOverlap="1" wp14:anchorId="075E8097" wp14:editId="4F77D801">
            <wp:simplePos x="0" y="0"/>
            <wp:positionH relativeFrom="page">
              <wp:posOffset>914654</wp:posOffset>
            </wp:positionH>
            <wp:positionV relativeFrom="page">
              <wp:posOffset>2125091</wp:posOffset>
            </wp:positionV>
            <wp:extent cx="18287" cy="18287"/>
            <wp:effectExtent l="0" t="0" r="0" b="0"/>
            <wp:wrapNone/>
            <wp:docPr id="861" name="Picture 8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56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539904" behindDoc="1" locked="0" layoutInCell="1" allowOverlap="1" wp14:anchorId="43A66C37" wp14:editId="62924941">
            <wp:simplePos x="0" y="0"/>
            <wp:positionH relativeFrom="page">
              <wp:posOffset>932941</wp:posOffset>
            </wp:positionH>
            <wp:positionV relativeFrom="page">
              <wp:posOffset>2125091</wp:posOffset>
            </wp:positionV>
            <wp:extent cx="1079373" cy="19025"/>
            <wp:effectExtent l="0" t="0" r="0" b="0"/>
            <wp:wrapNone/>
            <wp:docPr id="862" name="Picture 8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57"/>
                    <a:stretch>
                      <a:fillRect/>
                    </a:stretch>
                  </pic:blipFill>
                  <pic:spPr>
                    <a:xfrm>
                      <a:off x="0" y="0"/>
                      <a:ext cx="1079373" cy="1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540928" behindDoc="1" locked="0" layoutInCell="1" allowOverlap="1" wp14:anchorId="21112333" wp14:editId="2980142D">
            <wp:simplePos x="0" y="0"/>
            <wp:positionH relativeFrom="page">
              <wp:posOffset>2012314</wp:posOffset>
            </wp:positionH>
            <wp:positionV relativeFrom="page">
              <wp:posOffset>2125091</wp:posOffset>
            </wp:positionV>
            <wp:extent cx="18287" cy="18287"/>
            <wp:effectExtent l="0" t="0" r="0" b="0"/>
            <wp:wrapNone/>
            <wp:docPr id="863" name="Picture 8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58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541952" behindDoc="1" locked="0" layoutInCell="1" allowOverlap="1" wp14:anchorId="3192C21D" wp14:editId="662D9C1D">
            <wp:simplePos x="0" y="0"/>
            <wp:positionH relativeFrom="page">
              <wp:posOffset>2030602</wp:posOffset>
            </wp:positionH>
            <wp:positionV relativeFrom="page">
              <wp:posOffset>2125091</wp:posOffset>
            </wp:positionV>
            <wp:extent cx="1110107" cy="19030"/>
            <wp:effectExtent l="0" t="0" r="0" b="0"/>
            <wp:wrapNone/>
            <wp:docPr id="864" name="Picture 8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59"/>
                    <a:stretch>
                      <a:fillRect/>
                    </a:stretch>
                  </pic:blipFill>
                  <pic:spPr>
                    <a:xfrm>
                      <a:off x="0" y="0"/>
                      <a:ext cx="1110107" cy="19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542976" behindDoc="1" locked="0" layoutInCell="1" allowOverlap="1" wp14:anchorId="7ECAEC9B" wp14:editId="49E401FA">
            <wp:simplePos x="0" y="0"/>
            <wp:positionH relativeFrom="page">
              <wp:posOffset>3140710</wp:posOffset>
            </wp:positionH>
            <wp:positionV relativeFrom="page">
              <wp:posOffset>2125091</wp:posOffset>
            </wp:positionV>
            <wp:extent cx="18287" cy="18287"/>
            <wp:effectExtent l="0" t="0" r="0" b="0"/>
            <wp:wrapNone/>
            <wp:docPr id="865" name="Picture 8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60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544000" behindDoc="1" locked="0" layoutInCell="1" allowOverlap="1" wp14:anchorId="4B2C9D79" wp14:editId="09A21A01">
            <wp:simplePos x="0" y="0"/>
            <wp:positionH relativeFrom="page">
              <wp:posOffset>3158998</wp:posOffset>
            </wp:positionH>
            <wp:positionV relativeFrom="page">
              <wp:posOffset>2125091</wp:posOffset>
            </wp:positionV>
            <wp:extent cx="2155571" cy="19042"/>
            <wp:effectExtent l="0" t="0" r="0" b="0"/>
            <wp:wrapNone/>
            <wp:docPr id="866" name="Picture 8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61"/>
                    <a:stretch>
                      <a:fillRect/>
                    </a:stretch>
                  </pic:blipFill>
                  <pic:spPr>
                    <a:xfrm>
                      <a:off x="0" y="0"/>
                      <a:ext cx="2155571" cy="190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545024" behindDoc="1" locked="0" layoutInCell="1" allowOverlap="1" wp14:anchorId="2ACC532F" wp14:editId="7B9FFC1A">
            <wp:simplePos x="0" y="0"/>
            <wp:positionH relativeFrom="page">
              <wp:posOffset>5314442</wp:posOffset>
            </wp:positionH>
            <wp:positionV relativeFrom="page">
              <wp:posOffset>2125091</wp:posOffset>
            </wp:positionV>
            <wp:extent cx="18542" cy="17383"/>
            <wp:effectExtent l="0" t="0" r="0" b="0"/>
            <wp:wrapNone/>
            <wp:docPr id="867" name="Picture 8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62"/>
                    <a:stretch>
                      <a:fillRect/>
                    </a:stretch>
                  </pic:blipFill>
                  <pic:spPr>
                    <a:xfrm>
                      <a:off x="0" y="0"/>
                      <a:ext cx="18542" cy="17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546048" behindDoc="1" locked="0" layoutInCell="1" allowOverlap="1" wp14:anchorId="43975CF8" wp14:editId="20D662BF">
            <wp:simplePos x="0" y="0"/>
            <wp:positionH relativeFrom="page">
              <wp:posOffset>5333111</wp:posOffset>
            </wp:positionH>
            <wp:positionV relativeFrom="page">
              <wp:posOffset>2125091</wp:posOffset>
            </wp:positionV>
            <wp:extent cx="1518158" cy="19040"/>
            <wp:effectExtent l="0" t="0" r="0" b="0"/>
            <wp:wrapNone/>
            <wp:docPr id="868" name="Picture 8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63"/>
                    <a:stretch>
                      <a:fillRect/>
                    </a:stretch>
                  </pic:blipFill>
                  <pic:spPr>
                    <a:xfrm>
                      <a:off x="0" y="0"/>
                      <a:ext cx="1518158" cy="1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547072" behindDoc="1" locked="0" layoutInCell="1" allowOverlap="1" wp14:anchorId="5B970C42" wp14:editId="4CBE15C5">
            <wp:simplePos x="0" y="0"/>
            <wp:positionH relativeFrom="page">
              <wp:posOffset>6851269</wp:posOffset>
            </wp:positionH>
            <wp:positionV relativeFrom="page">
              <wp:posOffset>2125091</wp:posOffset>
            </wp:positionV>
            <wp:extent cx="19506" cy="18287"/>
            <wp:effectExtent l="0" t="0" r="0" b="0"/>
            <wp:wrapNone/>
            <wp:docPr id="869" name="Picture 8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64"/>
                    <a:stretch>
                      <a:fillRect/>
                    </a:stretch>
                  </pic:blipFill>
                  <pic:spPr>
                    <a:xfrm>
                      <a:off x="0" y="0"/>
                      <a:ext cx="19506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548096" behindDoc="1" locked="0" layoutInCell="1" allowOverlap="1" wp14:anchorId="3355FF95" wp14:editId="053AC8E1">
            <wp:simplePos x="0" y="0"/>
            <wp:positionH relativeFrom="page">
              <wp:posOffset>914654</wp:posOffset>
            </wp:positionH>
            <wp:positionV relativeFrom="page">
              <wp:posOffset>2143379</wp:posOffset>
            </wp:positionV>
            <wp:extent cx="18969" cy="356615"/>
            <wp:effectExtent l="0" t="0" r="0" b="0"/>
            <wp:wrapNone/>
            <wp:docPr id="870" name="Picture 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65"/>
                    <a:stretch>
                      <a:fillRect/>
                    </a:stretch>
                  </pic:blipFill>
                  <pic:spPr>
                    <a:xfrm>
                      <a:off x="0" y="0"/>
                      <a:ext cx="18969" cy="35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549120" behindDoc="1" locked="0" layoutInCell="1" allowOverlap="1" wp14:anchorId="3B3919BC" wp14:editId="189D0B67">
            <wp:simplePos x="0" y="0"/>
            <wp:positionH relativeFrom="page">
              <wp:posOffset>2012314</wp:posOffset>
            </wp:positionH>
            <wp:positionV relativeFrom="page">
              <wp:posOffset>2143379</wp:posOffset>
            </wp:positionV>
            <wp:extent cx="7588" cy="356615"/>
            <wp:effectExtent l="0" t="0" r="0" b="0"/>
            <wp:wrapNone/>
            <wp:docPr id="871" name="Picture 8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66"/>
                    <a:stretch>
                      <a:fillRect/>
                    </a:stretch>
                  </pic:blipFill>
                  <pic:spPr>
                    <a:xfrm>
                      <a:off x="0" y="0"/>
                      <a:ext cx="7588" cy="35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550144" behindDoc="1" locked="0" layoutInCell="1" allowOverlap="1" wp14:anchorId="5BCB3A8B" wp14:editId="1E91D551">
            <wp:simplePos x="0" y="0"/>
            <wp:positionH relativeFrom="page">
              <wp:posOffset>3140710</wp:posOffset>
            </wp:positionH>
            <wp:positionV relativeFrom="page">
              <wp:posOffset>2143379</wp:posOffset>
            </wp:positionV>
            <wp:extent cx="6323" cy="356615"/>
            <wp:effectExtent l="0" t="0" r="0" b="0"/>
            <wp:wrapNone/>
            <wp:docPr id="872" name="Picture 8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67"/>
                    <a:stretch>
                      <a:fillRect/>
                    </a:stretch>
                  </pic:blipFill>
                  <pic:spPr>
                    <a:xfrm>
                      <a:off x="0" y="0"/>
                      <a:ext cx="6323" cy="35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551168" behindDoc="1" locked="0" layoutInCell="1" allowOverlap="1" wp14:anchorId="5BB150B4" wp14:editId="3C71DFC9">
            <wp:simplePos x="0" y="0"/>
            <wp:positionH relativeFrom="page">
              <wp:posOffset>5314442</wp:posOffset>
            </wp:positionH>
            <wp:positionV relativeFrom="page">
              <wp:posOffset>2143379</wp:posOffset>
            </wp:positionV>
            <wp:extent cx="7588" cy="356615"/>
            <wp:effectExtent l="0" t="0" r="0" b="0"/>
            <wp:wrapNone/>
            <wp:docPr id="873" name="Picture 8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68"/>
                    <a:stretch>
                      <a:fillRect/>
                    </a:stretch>
                  </pic:blipFill>
                  <pic:spPr>
                    <a:xfrm>
                      <a:off x="0" y="0"/>
                      <a:ext cx="7588" cy="35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552192" behindDoc="1" locked="0" layoutInCell="1" allowOverlap="1" wp14:anchorId="77A2E60D" wp14:editId="3F607E3A">
            <wp:simplePos x="0" y="0"/>
            <wp:positionH relativeFrom="page">
              <wp:posOffset>6851269</wp:posOffset>
            </wp:positionH>
            <wp:positionV relativeFrom="page">
              <wp:posOffset>2143379</wp:posOffset>
            </wp:positionV>
            <wp:extent cx="20233" cy="356615"/>
            <wp:effectExtent l="0" t="0" r="0" b="0"/>
            <wp:wrapNone/>
            <wp:docPr id="874" name="Picture 8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69"/>
                    <a:stretch>
                      <a:fillRect/>
                    </a:stretch>
                  </pic:blipFill>
                  <pic:spPr>
                    <a:xfrm>
                      <a:off x="0" y="0"/>
                      <a:ext cx="20233" cy="35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553216" behindDoc="1" locked="0" layoutInCell="1" allowOverlap="1" wp14:anchorId="73D75A7F" wp14:editId="27B7BBC4">
            <wp:simplePos x="0" y="0"/>
            <wp:positionH relativeFrom="page">
              <wp:posOffset>914654</wp:posOffset>
            </wp:positionH>
            <wp:positionV relativeFrom="page">
              <wp:posOffset>2499995</wp:posOffset>
            </wp:positionV>
            <wp:extent cx="18287" cy="7315"/>
            <wp:effectExtent l="0" t="0" r="0" b="0"/>
            <wp:wrapNone/>
            <wp:docPr id="875" name="Picture 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18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7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554240" behindDoc="1" locked="0" layoutInCell="1" allowOverlap="1" wp14:anchorId="4EAB0AF8" wp14:editId="12D0B1D9">
            <wp:simplePos x="0" y="0"/>
            <wp:positionH relativeFrom="page">
              <wp:posOffset>932941</wp:posOffset>
            </wp:positionH>
            <wp:positionV relativeFrom="page">
              <wp:posOffset>2499995</wp:posOffset>
            </wp:positionV>
            <wp:extent cx="1079373" cy="7610"/>
            <wp:effectExtent l="0" t="0" r="0" b="0"/>
            <wp:wrapNone/>
            <wp:docPr id="876" name="Picture 8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19"/>
                    <a:stretch>
                      <a:fillRect/>
                    </a:stretch>
                  </pic:blipFill>
                  <pic:spPr>
                    <a:xfrm>
                      <a:off x="0" y="0"/>
                      <a:ext cx="1079373" cy="7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555264" behindDoc="1" locked="0" layoutInCell="1" allowOverlap="1" wp14:anchorId="6B439EEE" wp14:editId="1C350D25">
            <wp:simplePos x="0" y="0"/>
            <wp:positionH relativeFrom="page">
              <wp:posOffset>2018411</wp:posOffset>
            </wp:positionH>
            <wp:positionV relativeFrom="page">
              <wp:posOffset>2499995</wp:posOffset>
            </wp:positionV>
            <wp:extent cx="1122299" cy="7617"/>
            <wp:effectExtent l="0" t="0" r="0" b="0"/>
            <wp:wrapNone/>
            <wp:docPr id="877" name="Picture 8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20"/>
                    <a:stretch>
                      <a:fillRect/>
                    </a:stretch>
                  </pic:blipFill>
                  <pic:spPr>
                    <a:xfrm>
                      <a:off x="0" y="0"/>
                      <a:ext cx="1122299" cy="76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556288" behindDoc="1" locked="0" layoutInCell="1" allowOverlap="1" wp14:anchorId="3A460182" wp14:editId="2AB4B37E">
            <wp:simplePos x="0" y="0"/>
            <wp:positionH relativeFrom="page">
              <wp:posOffset>3146806</wp:posOffset>
            </wp:positionH>
            <wp:positionV relativeFrom="page">
              <wp:posOffset>2499995</wp:posOffset>
            </wp:positionV>
            <wp:extent cx="2167763" cy="7615"/>
            <wp:effectExtent l="0" t="0" r="0" b="0"/>
            <wp:wrapNone/>
            <wp:docPr id="878" name="Picture 8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21"/>
                    <a:stretch>
                      <a:fillRect/>
                    </a:stretch>
                  </pic:blipFill>
                  <pic:spPr>
                    <a:xfrm>
                      <a:off x="0" y="0"/>
                      <a:ext cx="2167763" cy="7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557312" behindDoc="1" locked="0" layoutInCell="1" allowOverlap="1" wp14:anchorId="7156A563" wp14:editId="2413C525">
            <wp:simplePos x="0" y="0"/>
            <wp:positionH relativeFrom="page">
              <wp:posOffset>5320538</wp:posOffset>
            </wp:positionH>
            <wp:positionV relativeFrom="page">
              <wp:posOffset>2499995</wp:posOffset>
            </wp:positionV>
            <wp:extent cx="1530731" cy="7616"/>
            <wp:effectExtent l="0" t="0" r="0" b="0"/>
            <wp:wrapNone/>
            <wp:docPr id="879" name="Picture 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22"/>
                    <a:stretch>
                      <a:fillRect/>
                    </a:stretch>
                  </pic:blipFill>
                  <pic:spPr>
                    <a:xfrm>
                      <a:off x="0" y="0"/>
                      <a:ext cx="1530731" cy="7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558336" behindDoc="1" locked="0" layoutInCell="1" allowOverlap="1" wp14:anchorId="257EF1C9" wp14:editId="120E8197">
            <wp:simplePos x="0" y="0"/>
            <wp:positionH relativeFrom="page">
              <wp:posOffset>6851269</wp:posOffset>
            </wp:positionH>
            <wp:positionV relativeFrom="page">
              <wp:posOffset>2499995</wp:posOffset>
            </wp:positionV>
            <wp:extent cx="18287" cy="6858"/>
            <wp:effectExtent l="0" t="0" r="0" b="0"/>
            <wp:wrapNone/>
            <wp:docPr id="880" name="Picture 8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23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6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559360" behindDoc="1" locked="0" layoutInCell="1" allowOverlap="1" wp14:anchorId="518E41F7" wp14:editId="59857ED7">
            <wp:simplePos x="0" y="0"/>
            <wp:positionH relativeFrom="page">
              <wp:posOffset>914654</wp:posOffset>
            </wp:positionH>
            <wp:positionV relativeFrom="page">
              <wp:posOffset>2506091</wp:posOffset>
            </wp:positionV>
            <wp:extent cx="18993" cy="170941"/>
            <wp:effectExtent l="0" t="0" r="0" b="0"/>
            <wp:wrapNone/>
            <wp:docPr id="881" name="Picture 8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24"/>
                    <a:stretch>
                      <a:fillRect/>
                    </a:stretch>
                  </pic:blipFill>
                  <pic:spPr>
                    <a:xfrm>
                      <a:off x="0" y="0"/>
                      <a:ext cx="18993" cy="170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560384" behindDoc="1" locked="0" layoutInCell="1" allowOverlap="1" wp14:anchorId="715FDD56" wp14:editId="05BB2747">
            <wp:simplePos x="0" y="0"/>
            <wp:positionH relativeFrom="page">
              <wp:posOffset>2012314</wp:posOffset>
            </wp:positionH>
            <wp:positionV relativeFrom="page">
              <wp:posOffset>2506091</wp:posOffset>
            </wp:positionV>
            <wp:extent cx="7597" cy="170941"/>
            <wp:effectExtent l="0" t="0" r="0" b="0"/>
            <wp:wrapNone/>
            <wp:docPr id="882" name="Picture 8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25"/>
                    <a:stretch>
                      <a:fillRect/>
                    </a:stretch>
                  </pic:blipFill>
                  <pic:spPr>
                    <a:xfrm>
                      <a:off x="0" y="0"/>
                      <a:ext cx="7597" cy="170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561408" behindDoc="1" locked="0" layoutInCell="1" allowOverlap="1" wp14:anchorId="77DE8C28" wp14:editId="2FB3D1AB">
            <wp:simplePos x="0" y="0"/>
            <wp:positionH relativeFrom="page">
              <wp:posOffset>3140710</wp:posOffset>
            </wp:positionH>
            <wp:positionV relativeFrom="page">
              <wp:posOffset>2506091</wp:posOffset>
            </wp:positionV>
            <wp:extent cx="6331" cy="170941"/>
            <wp:effectExtent l="0" t="0" r="0" b="0"/>
            <wp:wrapNone/>
            <wp:docPr id="883" name="Picture 8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26"/>
                    <a:stretch>
                      <a:fillRect/>
                    </a:stretch>
                  </pic:blipFill>
                  <pic:spPr>
                    <a:xfrm>
                      <a:off x="0" y="0"/>
                      <a:ext cx="6331" cy="170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562432" behindDoc="1" locked="0" layoutInCell="1" allowOverlap="1" wp14:anchorId="207F5FC5" wp14:editId="5189C974">
            <wp:simplePos x="0" y="0"/>
            <wp:positionH relativeFrom="page">
              <wp:posOffset>5314442</wp:posOffset>
            </wp:positionH>
            <wp:positionV relativeFrom="page">
              <wp:posOffset>2506091</wp:posOffset>
            </wp:positionV>
            <wp:extent cx="7597" cy="170941"/>
            <wp:effectExtent l="0" t="0" r="0" b="0"/>
            <wp:wrapNone/>
            <wp:docPr id="884" name="Picture 8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27"/>
                    <a:stretch>
                      <a:fillRect/>
                    </a:stretch>
                  </pic:blipFill>
                  <pic:spPr>
                    <a:xfrm>
                      <a:off x="0" y="0"/>
                      <a:ext cx="7597" cy="170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563456" behindDoc="1" locked="0" layoutInCell="1" allowOverlap="1" wp14:anchorId="2E024C85" wp14:editId="293E5AF1">
            <wp:simplePos x="0" y="0"/>
            <wp:positionH relativeFrom="page">
              <wp:posOffset>6851269</wp:posOffset>
            </wp:positionH>
            <wp:positionV relativeFrom="page">
              <wp:posOffset>2506091</wp:posOffset>
            </wp:positionV>
            <wp:extent cx="20260" cy="170941"/>
            <wp:effectExtent l="0" t="0" r="0" b="0"/>
            <wp:wrapNone/>
            <wp:docPr id="885" name="Picture 8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28"/>
                    <a:stretch>
                      <a:fillRect/>
                    </a:stretch>
                  </pic:blipFill>
                  <pic:spPr>
                    <a:xfrm>
                      <a:off x="0" y="0"/>
                      <a:ext cx="20260" cy="170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564480" behindDoc="1" locked="0" layoutInCell="1" allowOverlap="1" wp14:anchorId="5833941C" wp14:editId="4DC5D7BA">
            <wp:simplePos x="0" y="0"/>
            <wp:positionH relativeFrom="page">
              <wp:posOffset>914654</wp:posOffset>
            </wp:positionH>
            <wp:positionV relativeFrom="page">
              <wp:posOffset>2677033</wp:posOffset>
            </wp:positionV>
            <wp:extent cx="18287" cy="7315"/>
            <wp:effectExtent l="0" t="0" r="0" b="0"/>
            <wp:wrapNone/>
            <wp:docPr id="886" name="Picture 8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50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7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565504" behindDoc="1" locked="0" layoutInCell="1" allowOverlap="1" wp14:anchorId="39F1E771" wp14:editId="1048B0F9">
            <wp:simplePos x="0" y="0"/>
            <wp:positionH relativeFrom="page">
              <wp:posOffset>932941</wp:posOffset>
            </wp:positionH>
            <wp:positionV relativeFrom="page">
              <wp:posOffset>2677033</wp:posOffset>
            </wp:positionV>
            <wp:extent cx="1079373" cy="7610"/>
            <wp:effectExtent l="0" t="0" r="0" b="0"/>
            <wp:wrapNone/>
            <wp:docPr id="887" name="Picture 8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51"/>
                    <a:stretch>
                      <a:fillRect/>
                    </a:stretch>
                  </pic:blipFill>
                  <pic:spPr>
                    <a:xfrm>
                      <a:off x="0" y="0"/>
                      <a:ext cx="1079373" cy="7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566528" behindDoc="1" locked="0" layoutInCell="1" allowOverlap="1" wp14:anchorId="4FB9E88B" wp14:editId="2A1AFD28">
            <wp:simplePos x="0" y="0"/>
            <wp:positionH relativeFrom="page">
              <wp:posOffset>2018411</wp:posOffset>
            </wp:positionH>
            <wp:positionV relativeFrom="page">
              <wp:posOffset>2677033</wp:posOffset>
            </wp:positionV>
            <wp:extent cx="1122299" cy="7617"/>
            <wp:effectExtent l="0" t="0" r="0" b="0"/>
            <wp:wrapNone/>
            <wp:docPr id="888" name="Picture 8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52"/>
                    <a:stretch>
                      <a:fillRect/>
                    </a:stretch>
                  </pic:blipFill>
                  <pic:spPr>
                    <a:xfrm>
                      <a:off x="0" y="0"/>
                      <a:ext cx="1122299" cy="76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567552" behindDoc="1" locked="0" layoutInCell="1" allowOverlap="1" wp14:anchorId="686EA725" wp14:editId="780F1872">
            <wp:simplePos x="0" y="0"/>
            <wp:positionH relativeFrom="page">
              <wp:posOffset>3146806</wp:posOffset>
            </wp:positionH>
            <wp:positionV relativeFrom="page">
              <wp:posOffset>2677033</wp:posOffset>
            </wp:positionV>
            <wp:extent cx="2167763" cy="7615"/>
            <wp:effectExtent l="0" t="0" r="0" b="0"/>
            <wp:wrapNone/>
            <wp:docPr id="889" name="Picture 8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53"/>
                    <a:stretch>
                      <a:fillRect/>
                    </a:stretch>
                  </pic:blipFill>
                  <pic:spPr>
                    <a:xfrm>
                      <a:off x="0" y="0"/>
                      <a:ext cx="2167763" cy="7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568576" behindDoc="1" locked="0" layoutInCell="1" allowOverlap="1" wp14:anchorId="7629BDBB" wp14:editId="3A609390">
            <wp:simplePos x="0" y="0"/>
            <wp:positionH relativeFrom="page">
              <wp:posOffset>5320538</wp:posOffset>
            </wp:positionH>
            <wp:positionV relativeFrom="page">
              <wp:posOffset>2677033</wp:posOffset>
            </wp:positionV>
            <wp:extent cx="1530731" cy="7616"/>
            <wp:effectExtent l="0" t="0" r="0" b="0"/>
            <wp:wrapNone/>
            <wp:docPr id="890" name="Picture 8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54"/>
                    <a:stretch>
                      <a:fillRect/>
                    </a:stretch>
                  </pic:blipFill>
                  <pic:spPr>
                    <a:xfrm>
                      <a:off x="0" y="0"/>
                      <a:ext cx="1530731" cy="7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569600" behindDoc="1" locked="0" layoutInCell="1" allowOverlap="1" wp14:anchorId="2609D30E" wp14:editId="61F28E76">
            <wp:simplePos x="0" y="0"/>
            <wp:positionH relativeFrom="page">
              <wp:posOffset>6851269</wp:posOffset>
            </wp:positionH>
            <wp:positionV relativeFrom="page">
              <wp:posOffset>2677033</wp:posOffset>
            </wp:positionV>
            <wp:extent cx="18287" cy="6858"/>
            <wp:effectExtent l="0" t="0" r="0" b="0"/>
            <wp:wrapNone/>
            <wp:docPr id="891" name="Picture 8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55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6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570624" behindDoc="1" locked="0" layoutInCell="1" allowOverlap="1" wp14:anchorId="31501E8F" wp14:editId="69B117AF">
            <wp:simplePos x="0" y="0"/>
            <wp:positionH relativeFrom="page">
              <wp:posOffset>914654</wp:posOffset>
            </wp:positionH>
            <wp:positionV relativeFrom="page">
              <wp:posOffset>2683129</wp:posOffset>
            </wp:positionV>
            <wp:extent cx="18826" cy="170687"/>
            <wp:effectExtent l="0" t="0" r="0" b="0"/>
            <wp:wrapNone/>
            <wp:docPr id="892" name="Picture 8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56"/>
                    <a:stretch>
                      <a:fillRect/>
                    </a:stretch>
                  </pic:blipFill>
                  <pic:spPr>
                    <a:xfrm>
                      <a:off x="0" y="0"/>
                      <a:ext cx="18826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571648" behindDoc="1" locked="0" layoutInCell="1" allowOverlap="1" wp14:anchorId="49E67635" wp14:editId="29519CBB">
            <wp:simplePos x="0" y="0"/>
            <wp:positionH relativeFrom="page">
              <wp:posOffset>2012314</wp:posOffset>
            </wp:positionH>
            <wp:positionV relativeFrom="page">
              <wp:posOffset>2683129</wp:posOffset>
            </wp:positionV>
            <wp:extent cx="7530" cy="170687"/>
            <wp:effectExtent l="0" t="0" r="0" b="0"/>
            <wp:wrapNone/>
            <wp:docPr id="893" name="Picture 8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57"/>
                    <a:stretch>
                      <a:fillRect/>
                    </a:stretch>
                  </pic:blipFill>
                  <pic:spPr>
                    <a:xfrm>
                      <a:off x="0" y="0"/>
                      <a:ext cx="7530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572672" behindDoc="1" locked="0" layoutInCell="1" allowOverlap="1" wp14:anchorId="3AF684BB" wp14:editId="1E4EC8C3">
            <wp:simplePos x="0" y="0"/>
            <wp:positionH relativeFrom="page">
              <wp:posOffset>3140710</wp:posOffset>
            </wp:positionH>
            <wp:positionV relativeFrom="page">
              <wp:posOffset>2683129</wp:posOffset>
            </wp:positionV>
            <wp:extent cx="6275" cy="170687"/>
            <wp:effectExtent l="0" t="0" r="0" b="0"/>
            <wp:wrapNone/>
            <wp:docPr id="894" name="Picture 8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58"/>
                    <a:stretch>
                      <a:fillRect/>
                    </a:stretch>
                  </pic:blipFill>
                  <pic:spPr>
                    <a:xfrm>
                      <a:off x="0" y="0"/>
                      <a:ext cx="6275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573696" behindDoc="1" locked="0" layoutInCell="1" allowOverlap="1" wp14:anchorId="4F78979D" wp14:editId="605D3368">
            <wp:simplePos x="0" y="0"/>
            <wp:positionH relativeFrom="page">
              <wp:posOffset>5314442</wp:posOffset>
            </wp:positionH>
            <wp:positionV relativeFrom="page">
              <wp:posOffset>2683129</wp:posOffset>
            </wp:positionV>
            <wp:extent cx="7530" cy="170687"/>
            <wp:effectExtent l="0" t="0" r="0" b="0"/>
            <wp:wrapNone/>
            <wp:docPr id="895" name="Picture 8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59"/>
                    <a:stretch>
                      <a:fillRect/>
                    </a:stretch>
                  </pic:blipFill>
                  <pic:spPr>
                    <a:xfrm>
                      <a:off x="0" y="0"/>
                      <a:ext cx="7530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574720" behindDoc="1" locked="0" layoutInCell="1" allowOverlap="1" wp14:anchorId="728A00A8" wp14:editId="3348321B">
            <wp:simplePos x="0" y="0"/>
            <wp:positionH relativeFrom="page">
              <wp:posOffset>6851269</wp:posOffset>
            </wp:positionH>
            <wp:positionV relativeFrom="page">
              <wp:posOffset>2683129</wp:posOffset>
            </wp:positionV>
            <wp:extent cx="20081" cy="170687"/>
            <wp:effectExtent l="0" t="0" r="0" b="0"/>
            <wp:wrapNone/>
            <wp:docPr id="896" name="Picture 8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60"/>
                    <a:stretch>
                      <a:fillRect/>
                    </a:stretch>
                  </pic:blipFill>
                  <pic:spPr>
                    <a:xfrm>
                      <a:off x="0" y="0"/>
                      <a:ext cx="20081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575744" behindDoc="1" locked="0" layoutInCell="1" allowOverlap="1" wp14:anchorId="73B7000F" wp14:editId="4E8A3FE0">
            <wp:simplePos x="0" y="0"/>
            <wp:positionH relativeFrom="page">
              <wp:posOffset>914654</wp:posOffset>
            </wp:positionH>
            <wp:positionV relativeFrom="page">
              <wp:posOffset>2853817</wp:posOffset>
            </wp:positionV>
            <wp:extent cx="18287" cy="6096"/>
            <wp:effectExtent l="0" t="0" r="0" b="0"/>
            <wp:wrapNone/>
            <wp:docPr id="897" name="Picture 8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576768" behindDoc="1" locked="0" layoutInCell="1" allowOverlap="1" wp14:anchorId="28C15B1A" wp14:editId="1CD0CF69">
            <wp:simplePos x="0" y="0"/>
            <wp:positionH relativeFrom="page">
              <wp:posOffset>932941</wp:posOffset>
            </wp:positionH>
            <wp:positionV relativeFrom="page">
              <wp:posOffset>2853817</wp:posOffset>
            </wp:positionV>
            <wp:extent cx="1079373" cy="6342"/>
            <wp:effectExtent l="0" t="0" r="0" b="0"/>
            <wp:wrapNone/>
            <wp:docPr id="898" name="Picture 8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079373" cy="63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577792" behindDoc="1" locked="0" layoutInCell="1" allowOverlap="1" wp14:anchorId="11B1B641" wp14:editId="69A99D8C">
            <wp:simplePos x="0" y="0"/>
            <wp:positionH relativeFrom="page">
              <wp:posOffset>2018411</wp:posOffset>
            </wp:positionH>
            <wp:positionV relativeFrom="page">
              <wp:posOffset>2853817</wp:posOffset>
            </wp:positionV>
            <wp:extent cx="1122299" cy="6348"/>
            <wp:effectExtent l="0" t="0" r="0" b="0"/>
            <wp:wrapNone/>
            <wp:docPr id="899" name="Picture 8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1122299" cy="6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578816" behindDoc="1" locked="0" layoutInCell="1" allowOverlap="1" wp14:anchorId="2B0DFE12" wp14:editId="52D8B5D4">
            <wp:simplePos x="0" y="0"/>
            <wp:positionH relativeFrom="page">
              <wp:posOffset>3146806</wp:posOffset>
            </wp:positionH>
            <wp:positionV relativeFrom="page">
              <wp:posOffset>2853817</wp:posOffset>
            </wp:positionV>
            <wp:extent cx="2167763" cy="6346"/>
            <wp:effectExtent l="0" t="0" r="0" b="0"/>
            <wp:wrapNone/>
            <wp:docPr id="900" name="Picture 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167763" cy="6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579840" behindDoc="1" locked="0" layoutInCell="1" allowOverlap="1" wp14:anchorId="5EC4762F" wp14:editId="31F6BFB1">
            <wp:simplePos x="0" y="0"/>
            <wp:positionH relativeFrom="page">
              <wp:posOffset>5320538</wp:posOffset>
            </wp:positionH>
            <wp:positionV relativeFrom="page">
              <wp:posOffset>2853817</wp:posOffset>
            </wp:positionV>
            <wp:extent cx="1530731" cy="6346"/>
            <wp:effectExtent l="0" t="0" r="0" b="0"/>
            <wp:wrapNone/>
            <wp:docPr id="901" name="Picture 9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1530731" cy="6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580864" behindDoc="1" locked="0" layoutInCell="1" allowOverlap="1" wp14:anchorId="6224C23D" wp14:editId="373C8F4E">
            <wp:simplePos x="0" y="0"/>
            <wp:positionH relativeFrom="page">
              <wp:posOffset>6851269</wp:posOffset>
            </wp:positionH>
            <wp:positionV relativeFrom="page">
              <wp:posOffset>2853817</wp:posOffset>
            </wp:positionV>
            <wp:extent cx="18287" cy="5715"/>
            <wp:effectExtent l="0" t="0" r="0" b="0"/>
            <wp:wrapNone/>
            <wp:docPr id="902" name="Picture 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5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581888" behindDoc="1" locked="0" layoutInCell="1" allowOverlap="1" wp14:anchorId="29526174" wp14:editId="587168DE">
            <wp:simplePos x="0" y="0"/>
            <wp:positionH relativeFrom="page">
              <wp:posOffset>914654</wp:posOffset>
            </wp:positionH>
            <wp:positionV relativeFrom="page">
              <wp:posOffset>2859913</wp:posOffset>
            </wp:positionV>
            <wp:extent cx="18890" cy="210312"/>
            <wp:effectExtent l="0" t="0" r="0" b="0"/>
            <wp:wrapNone/>
            <wp:docPr id="903" name="Picture 9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61"/>
                    <a:stretch>
                      <a:fillRect/>
                    </a:stretch>
                  </pic:blipFill>
                  <pic:spPr>
                    <a:xfrm>
                      <a:off x="0" y="0"/>
                      <a:ext cx="18890" cy="210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582912" behindDoc="1" locked="0" layoutInCell="1" allowOverlap="1" wp14:anchorId="11D102AA" wp14:editId="1A5FEA75">
            <wp:simplePos x="0" y="0"/>
            <wp:positionH relativeFrom="page">
              <wp:posOffset>2012314</wp:posOffset>
            </wp:positionH>
            <wp:positionV relativeFrom="page">
              <wp:posOffset>2859913</wp:posOffset>
            </wp:positionV>
            <wp:extent cx="7556" cy="210312"/>
            <wp:effectExtent l="0" t="0" r="0" b="0"/>
            <wp:wrapNone/>
            <wp:docPr id="904" name="Picture 9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62"/>
                    <a:stretch>
                      <a:fillRect/>
                    </a:stretch>
                  </pic:blipFill>
                  <pic:spPr>
                    <a:xfrm>
                      <a:off x="0" y="0"/>
                      <a:ext cx="7556" cy="210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583936" behindDoc="1" locked="0" layoutInCell="1" allowOverlap="1" wp14:anchorId="6CB254E8" wp14:editId="10703049">
            <wp:simplePos x="0" y="0"/>
            <wp:positionH relativeFrom="page">
              <wp:posOffset>3140710</wp:posOffset>
            </wp:positionH>
            <wp:positionV relativeFrom="page">
              <wp:posOffset>2859913</wp:posOffset>
            </wp:positionV>
            <wp:extent cx="6297" cy="210312"/>
            <wp:effectExtent l="0" t="0" r="0" b="0"/>
            <wp:wrapNone/>
            <wp:docPr id="905" name="Picture 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63"/>
                    <a:stretch>
                      <a:fillRect/>
                    </a:stretch>
                  </pic:blipFill>
                  <pic:spPr>
                    <a:xfrm>
                      <a:off x="0" y="0"/>
                      <a:ext cx="6297" cy="210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584960" behindDoc="1" locked="0" layoutInCell="1" allowOverlap="1" wp14:anchorId="3AF9187E" wp14:editId="012D678E">
            <wp:simplePos x="0" y="0"/>
            <wp:positionH relativeFrom="page">
              <wp:posOffset>5314442</wp:posOffset>
            </wp:positionH>
            <wp:positionV relativeFrom="page">
              <wp:posOffset>2859913</wp:posOffset>
            </wp:positionV>
            <wp:extent cx="7556" cy="210312"/>
            <wp:effectExtent l="0" t="0" r="0" b="0"/>
            <wp:wrapNone/>
            <wp:docPr id="906" name="Picture 9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64"/>
                    <a:stretch>
                      <a:fillRect/>
                    </a:stretch>
                  </pic:blipFill>
                  <pic:spPr>
                    <a:xfrm>
                      <a:off x="0" y="0"/>
                      <a:ext cx="7556" cy="210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585984" behindDoc="1" locked="0" layoutInCell="1" allowOverlap="1" wp14:anchorId="45EA5487" wp14:editId="49B9A3BF">
            <wp:simplePos x="0" y="0"/>
            <wp:positionH relativeFrom="page">
              <wp:posOffset>6851269</wp:posOffset>
            </wp:positionH>
            <wp:positionV relativeFrom="page">
              <wp:posOffset>2859913</wp:posOffset>
            </wp:positionV>
            <wp:extent cx="20150" cy="210312"/>
            <wp:effectExtent l="0" t="0" r="0" b="0"/>
            <wp:wrapNone/>
            <wp:docPr id="907" name="Picture 9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65"/>
                    <a:stretch>
                      <a:fillRect/>
                    </a:stretch>
                  </pic:blipFill>
                  <pic:spPr>
                    <a:xfrm>
                      <a:off x="0" y="0"/>
                      <a:ext cx="20150" cy="210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587008" behindDoc="1" locked="0" layoutInCell="1" allowOverlap="1" wp14:anchorId="71CBC07C" wp14:editId="30A436AE">
            <wp:simplePos x="0" y="0"/>
            <wp:positionH relativeFrom="page">
              <wp:posOffset>914654</wp:posOffset>
            </wp:positionH>
            <wp:positionV relativeFrom="page">
              <wp:posOffset>3070225</wp:posOffset>
            </wp:positionV>
            <wp:extent cx="18287" cy="7315"/>
            <wp:effectExtent l="0" t="0" r="0" b="0"/>
            <wp:wrapNone/>
            <wp:docPr id="908" name="Picture 9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66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7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588032" behindDoc="1" locked="0" layoutInCell="1" allowOverlap="1" wp14:anchorId="26D27EC3" wp14:editId="7455D89A">
            <wp:simplePos x="0" y="0"/>
            <wp:positionH relativeFrom="page">
              <wp:posOffset>932941</wp:posOffset>
            </wp:positionH>
            <wp:positionV relativeFrom="page">
              <wp:posOffset>3070225</wp:posOffset>
            </wp:positionV>
            <wp:extent cx="1079373" cy="7610"/>
            <wp:effectExtent l="0" t="0" r="0" b="0"/>
            <wp:wrapNone/>
            <wp:docPr id="909" name="Picture 9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67"/>
                    <a:stretch>
                      <a:fillRect/>
                    </a:stretch>
                  </pic:blipFill>
                  <pic:spPr>
                    <a:xfrm>
                      <a:off x="0" y="0"/>
                      <a:ext cx="1079373" cy="7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589056" behindDoc="1" locked="0" layoutInCell="1" allowOverlap="1" wp14:anchorId="1C637D04" wp14:editId="2FBFB9AD">
            <wp:simplePos x="0" y="0"/>
            <wp:positionH relativeFrom="page">
              <wp:posOffset>2018411</wp:posOffset>
            </wp:positionH>
            <wp:positionV relativeFrom="page">
              <wp:posOffset>3070225</wp:posOffset>
            </wp:positionV>
            <wp:extent cx="1122299" cy="7617"/>
            <wp:effectExtent l="0" t="0" r="0" b="0"/>
            <wp:wrapNone/>
            <wp:docPr id="910" name="Picture 9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68"/>
                    <a:stretch>
                      <a:fillRect/>
                    </a:stretch>
                  </pic:blipFill>
                  <pic:spPr>
                    <a:xfrm>
                      <a:off x="0" y="0"/>
                      <a:ext cx="1122299" cy="76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590080" behindDoc="1" locked="0" layoutInCell="1" allowOverlap="1" wp14:anchorId="6942F6AA" wp14:editId="48FDC946">
            <wp:simplePos x="0" y="0"/>
            <wp:positionH relativeFrom="page">
              <wp:posOffset>3146806</wp:posOffset>
            </wp:positionH>
            <wp:positionV relativeFrom="page">
              <wp:posOffset>3070225</wp:posOffset>
            </wp:positionV>
            <wp:extent cx="2167763" cy="7615"/>
            <wp:effectExtent l="0" t="0" r="0" b="0"/>
            <wp:wrapNone/>
            <wp:docPr id="911" name="Picture 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69"/>
                    <a:stretch>
                      <a:fillRect/>
                    </a:stretch>
                  </pic:blipFill>
                  <pic:spPr>
                    <a:xfrm>
                      <a:off x="0" y="0"/>
                      <a:ext cx="2167763" cy="7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591104" behindDoc="1" locked="0" layoutInCell="1" allowOverlap="1" wp14:anchorId="4B1F6363" wp14:editId="0E34A875">
            <wp:simplePos x="0" y="0"/>
            <wp:positionH relativeFrom="page">
              <wp:posOffset>5320538</wp:posOffset>
            </wp:positionH>
            <wp:positionV relativeFrom="page">
              <wp:posOffset>3070225</wp:posOffset>
            </wp:positionV>
            <wp:extent cx="1530731" cy="7616"/>
            <wp:effectExtent l="0" t="0" r="0" b="0"/>
            <wp:wrapNone/>
            <wp:docPr id="912" name="Picture 9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70"/>
                    <a:stretch>
                      <a:fillRect/>
                    </a:stretch>
                  </pic:blipFill>
                  <pic:spPr>
                    <a:xfrm>
                      <a:off x="0" y="0"/>
                      <a:ext cx="1530731" cy="7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592128" behindDoc="1" locked="0" layoutInCell="1" allowOverlap="1" wp14:anchorId="152F3BAA" wp14:editId="5010B436">
            <wp:simplePos x="0" y="0"/>
            <wp:positionH relativeFrom="page">
              <wp:posOffset>6851269</wp:posOffset>
            </wp:positionH>
            <wp:positionV relativeFrom="page">
              <wp:posOffset>3070225</wp:posOffset>
            </wp:positionV>
            <wp:extent cx="18287" cy="6858"/>
            <wp:effectExtent l="0" t="0" r="0" b="0"/>
            <wp:wrapNone/>
            <wp:docPr id="913" name="Picture 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71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6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593152" behindDoc="1" locked="0" layoutInCell="1" allowOverlap="1" wp14:anchorId="2BDE5216" wp14:editId="0AFFE100">
            <wp:simplePos x="0" y="0"/>
            <wp:positionH relativeFrom="page">
              <wp:posOffset>914654</wp:posOffset>
            </wp:positionH>
            <wp:positionV relativeFrom="page">
              <wp:posOffset>3076321</wp:posOffset>
            </wp:positionV>
            <wp:extent cx="18965" cy="341376"/>
            <wp:effectExtent l="0" t="0" r="0" b="0"/>
            <wp:wrapNone/>
            <wp:docPr id="914" name="Picture 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72"/>
                    <a:stretch>
                      <a:fillRect/>
                    </a:stretch>
                  </pic:blipFill>
                  <pic:spPr>
                    <a:xfrm>
                      <a:off x="0" y="0"/>
                      <a:ext cx="18965" cy="341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594176" behindDoc="1" locked="0" layoutInCell="1" allowOverlap="1" wp14:anchorId="156769A9" wp14:editId="3B4D35C3">
            <wp:simplePos x="0" y="0"/>
            <wp:positionH relativeFrom="page">
              <wp:posOffset>914654</wp:posOffset>
            </wp:positionH>
            <wp:positionV relativeFrom="page">
              <wp:posOffset>3417697</wp:posOffset>
            </wp:positionV>
            <wp:extent cx="18287" cy="18287"/>
            <wp:effectExtent l="0" t="0" r="0" b="0"/>
            <wp:wrapNone/>
            <wp:docPr id="915" name="Picture 9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98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595200" behindDoc="1" locked="0" layoutInCell="1" allowOverlap="1" wp14:anchorId="1C144A9D" wp14:editId="517F3B88">
            <wp:simplePos x="0" y="0"/>
            <wp:positionH relativeFrom="page">
              <wp:posOffset>914654</wp:posOffset>
            </wp:positionH>
            <wp:positionV relativeFrom="page">
              <wp:posOffset>3417697</wp:posOffset>
            </wp:positionV>
            <wp:extent cx="18287" cy="18287"/>
            <wp:effectExtent l="0" t="0" r="0" b="0"/>
            <wp:wrapNone/>
            <wp:docPr id="916" name="Picture 9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98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596224" behindDoc="1" locked="0" layoutInCell="1" allowOverlap="1" wp14:anchorId="191BA9B9" wp14:editId="554AE576">
            <wp:simplePos x="0" y="0"/>
            <wp:positionH relativeFrom="page">
              <wp:posOffset>932941</wp:posOffset>
            </wp:positionH>
            <wp:positionV relativeFrom="page">
              <wp:posOffset>3417697</wp:posOffset>
            </wp:positionV>
            <wp:extent cx="1079373" cy="19025"/>
            <wp:effectExtent l="0" t="0" r="0" b="0"/>
            <wp:wrapNone/>
            <wp:docPr id="917" name="Picture 9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73"/>
                    <a:stretch>
                      <a:fillRect/>
                    </a:stretch>
                  </pic:blipFill>
                  <pic:spPr>
                    <a:xfrm>
                      <a:off x="0" y="0"/>
                      <a:ext cx="1079373" cy="1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597248" behindDoc="1" locked="0" layoutInCell="1" allowOverlap="1" wp14:anchorId="3551D61B" wp14:editId="1F8F956A">
            <wp:simplePos x="0" y="0"/>
            <wp:positionH relativeFrom="page">
              <wp:posOffset>2012314</wp:posOffset>
            </wp:positionH>
            <wp:positionV relativeFrom="page">
              <wp:posOffset>3076321</wp:posOffset>
            </wp:positionV>
            <wp:extent cx="7586" cy="341376"/>
            <wp:effectExtent l="0" t="0" r="0" b="0"/>
            <wp:wrapNone/>
            <wp:docPr id="918" name="Picture 9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74"/>
                    <a:stretch>
                      <a:fillRect/>
                    </a:stretch>
                  </pic:blipFill>
                  <pic:spPr>
                    <a:xfrm>
                      <a:off x="0" y="0"/>
                      <a:ext cx="7586" cy="341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598272" behindDoc="1" locked="0" layoutInCell="1" allowOverlap="1" wp14:anchorId="6263C18C" wp14:editId="280500FC">
            <wp:simplePos x="0" y="0"/>
            <wp:positionH relativeFrom="page">
              <wp:posOffset>2012314</wp:posOffset>
            </wp:positionH>
            <wp:positionV relativeFrom="page">
              <wp:posOffset>3417697</wp:posOffset>
            </wp:positionV>
            <wp:extent cx="18287" cy="18287"/>
            <wp:effectExtent l="0" t="0" r="0" b="0"/>
            <wp:wrapNone/>
            <wp:docPr id="919" name="Picture 9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75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599296" behindDoc="1" locked="0" layoutInCell="1" allowOverlap="1" wp14:anchorId="63039751" wp14:editId="1BD0DB1D">
            <wp:simplePos x="0" y="0"/>
            <wp:positionH relativeFrom="page">
              <wp:posOffset>2030602</wp:posOffset>
            </wp:positionH>
            <wp:positionV relativeFrom="page">
              <wp:posOffset>3417697</wp:posOffset>
            </wp:positionV>
            <wp:extent cx="1110107" cy="19030"/>
            <wp:effectExtent l="0" t="0" r="0" b="0"/>
            <wp:wrapNone/>
            <wp:docPr id="920" name="Picture 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48"/>
                    <a:stretch>
                      <a:fillRect/>
                    </a:stretch>
                  </pic:blipFill>
                  <pic:spPr>
                    <a:xfrm>
                      <a:off x="0" y="0"/>
                      <a:ext cx="1110107" cy="19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600320" behindDoc="1" locked="0" layoutInCell="1" allowOverlap="1" wp14:anchorId="3672B576" wp14:editId="69A8461C">
            <wp:simplePos x="0" y="0"/>
            <wp:positionH relativeFrom="page">
              <wp:posOffset>3140710</wp:posOffset>
            </wp:positionH>
            <wp:positionV relativeFrom="page">
              <wp:posOffset>3076321</wp:posOffset>
            </wp:positionV>
            <wp:extent cx="6322" cy="341376"/>
            <wp:effectExtent l="0" t="0" r="0" b="0"/>
            <wp:wrapNone/>
            <wp:docPr id="921" name="Picture 9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76"/>
                    <a:stretch>
                      <a:fillRect/>
                    </a:stretch>
                  </pic:blipFill>
                  <pic:spPr>
                    <a:xfrm>
                      <a:off x="0" y="0"/>
                      <a:ext cx="6322" cy="341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601344" behindDoc="1" locked="0" layoutInCell="1" allowOverlap="1" wp14:anchorId="77967CA1" wp14:editId="6338323C">
            <wp:simplePos x="0" y="0"/>
            <wp:positionH relativeFrom="page">
              <wp:posOffset>3140710</wp:posOffset>
            </wp:positionH>
            <wp:positionV relativeFrom="page">
              <wp:posOffset>3417697</wp:posOffset>
            </wp:positionV>
            <wp:extent cx="18287" cy="18287"/>
            <wp:effectExtent l="0" t="0" r="0" b="0"/>
            <wp:wrapNone/>
            <wp:docPr id="922" name="Picture 9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77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602368" behindDoc="1" locked="0" layoutInCell="1" allowOverlap="1" wp14:anchorId="7DEC0A79" wp14:editId="635ACCA0">
            <wp:simplePos x="0" y="0"/>
            <wp:positionH relativeFrom="page">
              <wp:posOffset>3158998</wp:posOffset>
            </wp:positionH>
            <wp:positionV relativeFrom="page">
              <wp:posOffset>3417697</wp:posOffset>
            </wp:positionV>
            <wp:extent cx="2155571" cy="19042"/>
            <wp:effectExtent l="0" t="0" r="0" b="0"/>
            <wp:wrapNone/>
            <wp:docPr id="923" name="Picture 9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78"/>
                    <a:stretch>
                      <a:fillRect/>
                    </a:stretch>
                  </pic:blipFill>
                  <pic:spPr>
                    <a:xfrm>
                      <a:off x="0" y="0"/>
                      <a:ext cx="2155571" cy="190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603392" behindDoc="1" locked="0" layoutInCell="1" allowOverlap="1" wp14:anchorId="2D68FBF4" wp14:editId="2F9693B6">
            <wp:simplePos x="0" y="0"/>
            <wp:positionH relativeFrom="page">
              <wp:posOffset>5314442</wp:posOffset>
            </wp:positionH>
            <wp:positionV relativeFrom="page">
              <wp:posOffset>3076321</wp:posOffset>
            </wp:positionV>
            <wp:extent cx="7586" cy="341376"/>
            <wp:effectExtent l="0" t="0" r="0" b="0"/>
            <wp:wrapNone/>
            <wp:docPr id="924" name="Picture 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79"/>
                    <a:stretch>
                      <a:fillRect/>
                    </a:stretch>
                  </pic:blipFill>
                  <pic:spPr>
                    <a:xfrm>
                      <a:off x="0" y="0"/>
                      <a:ext cx="7586" cy="341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604416" behindDoc="1" locked="0" layoutInCell="1" allowOverlap="1" wp14:anchorId="3EAD7F50" wp14:editId="20FA03DF">
            <wp:simplePos x="0" y="0"/>
            <wp:positionH relativeFrom="page">
              <wp:posOffset>5314442</wp:posOffset>
            </wp:positionH>
            <wp:positionV relativeFrom="page">
              <wp:posOffset>3417697</wp:posOffset>
            </wp:positionV>
            <wp:extent cx="18542" cy="17383"/>
            <wp:effectExtent l="0" t="0" r="0" b="0"/>
            <wp:wrapNone/>
            <wp:docPr id="925" name="Picture 9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80"/>
                    <a:stretch>
                      <a:fillRect/>
                    </a:stretch>
                  </pic:blipFill>
                  <pic:spPr>
                    <a:xfrm>
                      <a:off x="0" y="0"/>
                      <a:ext cx="18542" cy="17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605440" behindDoc="1" locked="0" layoutInCell="1" allowOverlap="1" wp14:anchorId="32733364" wp14:editId="088751B5">
            <wp:simplePos x="0" y="0"/>
            <wp:positionH relativeFrom="page">
              <wp:posOffset>5333111</wp:posOffset>
            </wp:positionH>
            <wp:positionV relativeFrom="page">
              <wp:posOffset>3417697</wp:posOffset>
            </wp:positionV>
            <wp:extent cx="1518158" cy="19040"/>
            <wp:effectExtent l="0" t="0" r="0" b="0"/>
            <wp:wrapNone/>
            <wp:docPr id="926" name="Picture 9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81"/>
                    <a:stretch>
                      <a:fillRect/>
                    </a:stretch>
                  </pic:blipFill>
                  <pic:spPr>
                    <a:xfrm>
                      <a:off x="0" y="0"/>
                      <a:ext cx="1518158" cy="1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606464" behindDoc="1" locked="0" layoutInCell="1" allowOverlap="1" wp14:anchorId="4A564014" wp14:editId="69E5295D">
            <wp:simplePos x="0" y="0"/>
            <wp:positionH relativeFrom="page">
              <wp:posOffset>6851269</wp:posOffset>
            </wp:positionH>
            <wp:positionV relativeFrom="page">
              <wp:posOffset>3076321</wp:posOffset>
            </wp:positionV>
            <wp:extent cx="20230" cy="341376"/>
            <wp:effectExtent l="0" t="0" r="0" b="0"/>
            <wp:wrapNone/>
            <wp:docPr id="927" name="Picture 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82"/>
                    <a:stretch>
                      <a:fillRect/>
                    </a:stretch>
                  </pic:blipFill>
                  <pic:spPr>
                    <a:xfrm>
                      <a:off x="0" y="0"/>
                      <a:ext cx="20230" cy="341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607488" behindDoc="1" locked="0" layoutInCell="1" allowOverlap="1" wp14:anchorId="1770B66B" wp14:editId="5A12F458">
            <wp:simplePos x="0" y="0"/>
            <wp:positionH relativeFrom="page">
              <wp:posOffset>6851269</wp:posOffset>
            </wp:positionH>
            <wp:positionV relativeFrom="page">
              <wp:posOffset>3417697</wp:posOffset>
            </wp:positionV>
            <wp:extent cx="19506" cy="18287"/>
            <wp:effectExtent l="0" t="0" r="0" b="0"/>
            <wp:wrapNone/>
            <wp:docPr id="928" name="Picture 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83"/>
                    <a:stretch>
                      <a:fillRect/>
                    </a:stretch>
                  </pic:blipFill>
                  <pic:spPr>
                    <a:xfrm>
                      <a:off x="0" y="0"/>
                      <a:ext cx="19506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608512" behindDoc="1" locked="0" layoutInCell="1" allowOverlap="1" wp14:anchorId="2434CD21" wp14:editId="18AE39D1">
            <wp:simplePos x="0" y="0"/>
            <wp:positionH relativeFrom="page">
              <wp:posOffset>6851269</wp:posOffset>
            </wp:positionH>
            <wp:positionV relativeFrom="page">
              <wp:posOffset>3417697</wp:posOffset>
            </wp:positionV>
            <wp:extent cx="19506" cy="18287"/>
            <wp:effectExtent l="0" t="0" r="0" b="0"/>
            <wp:wrapNone/>
            <wp:docPr id="929" name="Picture 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83"/>
                    <a:stretch>
                      <a:fillRect/>
                    </a:stretch>
                  </pic:blipFill>
                  <pic:spPr>
                    <a:xfrm>
                      <a:off x="0" y="0"/>
                      <a:ext cx="19506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609536" behindDoc="1" locked="0" layoutInCell="1" allowOverlap="1" wp14:anchorId="6EECBDB2" wp14:editId="0B364D67">
            <wp:simplePos x="0" y="0"/>
            <wp:positionH relativeFrom="page">
              <wp:posOffset>304800</wp:posOffset>
            </wp:positionH>
            <wp:positionV relativeFrom="page">
              <wp:posOffset>304800</wp:posOffset>
            </wp:positionV>
            <wp:extent cx="18288" cy="18288"/>
            <wp:effectExtent l="0" t="0" r="0" b="0"/>
            <wp:wrapNone/>
            <wp:docPr id="930" name="Picture 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75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610560" behindDoc="1" locked="0" layoutInCell="1" allowOverlap="1" wp14:anchorId="3D442616" wp14:editId="7A75E046">
            <wp:simplePos x="0" y="0"/>
            <wp:positionH relativeFrom="page">
              <wp:posOffset>304800</wp:posOffset>
            </wp:positionH>
            <wp:positionV relativeFrom="page">
              <wp:posOffset>304800</wp:posOffset>
            </wp:positionV>
            <wp:extent cx="18288" cy="18288"/>
            <wp:effectExtent l="0" t="0" r="0" b="0"/>
            <wp:wrapNone/>
            <wp:docPr id="931" name="Picture 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75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611584" behindDoc="1" locked="0" layoutInCell="1" allowOverlap="1" wp14:anchorId="1729C5CF" wp14:editId="38964ABA">
            <wp:simplePos x="0" y="0"/>
            <wp:positionH relativeFrom="page">
              <wp:posOffset>323088</wp:posOffset>
            </wp:positionH>
            <wp:positionV relativeFrom="page">
              <wp:posOffset>304800</wp:posOffset>
            </wp:positionV>
            <wp:extent cx="7129017" cy="19048"/>
            <wp:effectExtent l="0" t="0" r="0" b="0"/>
            <wp:wrapNone/>
            <wp:docPr id="932" name="Picture 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76"/>
                    <a:stretch>
                      <a:fillRect/>
                    </a:stretch>
                  </pic:blipFill>
                  <pic:spPr>
                    <a:xfrm>
                      <a:off x="0" y="0"/>
                      <a:ext cx="7129017" cy="19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612608" behindDoc="1" locked="0" layoutInCell="1" allowOverlap="1" wp14:anchorId="78BD81B5" wp14:editId="1925E92E">
            <wp:simplePos x="0" y="0"/>
            <wp:positionH relativeFrom="page">
              <wp:posOffset>7452106</wp:posOffset>
            </wp:positionH>
            <wp:positionV relativeFrom="page">
              <wp:posOffset>304800</wp:posOffset>
            </wp:positionV>
            <wp:extent cx="18288" cy="17145"/>
            <wp:effectExtent l="0" t="0" r="0" b="0"/>
            <wp:wrapNone/>
            <wp:docPr id="933" name="Picture 9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77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17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613632" behindDoc="1" locked="0" layoutInCell="1" allowOverlap="1" wp14:anchorId="5E6F36E4" wp14:editId="6B99B6F8">
            <wp:simplePos x="0" y="0"/>
            <wp:positionH relativeFrom="page">
              <wp:posOffset>7452106</wp:posOffset>
            </wp:positionH>
            <wp:positionV relativeFrom="page">
              <wp:posOffset>304800</wp:posOffset>
            </wp:positionV>
            <wp:extent cx="18288" cy="17145"/>
            <wp:effectExtent l="0" t="0" r="0" b="0"/>
            <wp:wrapNone/>
            <wp:docPr id="934" name="Picture 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77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17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614656" behindDoc="1" locked="0" layoutInCell="1" allowOverlap="1" wp14:anchorId="030D48C0" wp14:editId="2FAC9C95">
            <wp:simplePos x="0" y="0"/>
            <wp:positionH relativeFrom="page">
              <wp:posOffset>304800</wp:posOffset>
            </wp:positionH>
            <wp:positionV relativeFrom="page">
              <wp:posOffset>323088</wp:posOffset>
            </wp:positionV>
            <wp:extent cx="19048" cy="9415017"/>
            <wp:effectExtent l="0" t="0" r="0" b="0"/>
            <wp:wrapNone/>
            <wp:docPr id="935" name="Picture 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78"/>
                    <a:stretch>
                      <a:fillRect/>
                    </a:stretch>
                  </pic:blipFill>
                  <pic:spPr>
                    <a:xfrm>
                      <a:off x="0" y="0"/>
                      <a:ext cx="19048" cy="9415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615680" behindDoc="1" locked="0" layoutInCell="1" allowOverlap="1" wp14:anchorId="0BFFC7C4" wp14:editId="6E9F6731">
            <wp:simplePos x="0" y="0"/>
            <wp:positionH relativeFrom="page">
              <wp:posOffset>7452106</wp:posOffset>
            </wp:positionH>
            <wp:positionV relativeFrom="page">
              <wp:posOffset>323088</wp:posOffset>
            </wp:positionV>
            <wp:extent cx="20318" cy="9415017"/>
            <wp:effectExtent l="0" t="0" r="0" b="0"/>
            <wp:wrapNone/>
            <wp:docPr id="936" name="Picture 9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79"/>
                    <a:stretch>
                      <a:fillRect/>
                    </a:stretch>
                  </pic:blipFill>
                  <pic:spPr>
                    <a:xfrm>
                      <a:off x="0" y="0"/>
                      <a:ext cx="20318" cy="9415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616704" behindDoc="1" locked="0" layoutInCell="1" allowOverlap="1" wp14:anchorId="7446BD75" wp14:editId="58DF18AE">
            <wp:simplePos x="0" y="0"/>
            <wp:positionH relativeFrom="page">
              <wp:posOffset>304800</wp:posOffset>
            </wp:positionH>
            <wp:positionV relativeFrom="page">
              <wp:posOffset>9738106</wp:posOffset>
            </wp:positionV>
            <wp:extent cx="17145" cy="18288"/>
            <wp:effectExtent l="0" t="0" r="0" b="0"/>
            <wp:wrapNone/>
            <wp:docPr id="937" name="Picture 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80"/>
                    <a:stretch>
                      <a:fillRect/>
                    </a:stretch>
                  </pic:blipFill>
                  <pic:spPr>
                    <a:xfrm>
                      <a:off x="0" y="0"/>
                      <a:ext cx="17145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617728" behindDoc="1" locked="0" layoutInCell="1" allowOverlap="1" wp14:anchorId="01C2A9B3" wp14:editId="23F4ED61">
            <wp:simplePos x="0" y="0"/>
            <wp:positionH relativeFrom="page">
              <wp:posOffset>304800</wp:posOffset>
            </wp:positionH>
            <wp:positionV relativeFrom="page">
              <wp:posOffset>9738106</wp:posOffset>
            </wp:positionV>
            <wp:extent cx="17145" cy="18288"/>
            <wp:effectExtent l="0" t="0" r="0" b="0"/>
            <wp:wrapNone/>
            <wp:docPr id="938" name="Picture 9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80"/>
                    <a:stretch>
                      <a:fillRect/>
                    </a:stretch>
                  </pic:blipFill>
                  <pic:spPr>
                    <a:xfrm>
                      <a:off x="0" y="0"/>
                      <a:ext cx="17145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618752" behindDoc="1" locked="0" layoutInCell="1" allowOverlap="1" wp14:anchorId="0643624F" wp14:editId="621F206D">
            <wp:simplePos x="0" y="0"/>
            <wp:positionH relativeFrom="page">
              <wp:posOffset>323088</wp:posOffset>
            </wp:positionH>
            <wp:positionV relativeFrom="page">
              <wp:posOffset>9738106</wp:posOffset>
            </wp:positionV>
            <wp:extent cx="7129017" cy="20318"/>
            <wp:effectExtent l="0" t="0" r="0" b="0"/>
            <wp:wrapNone/>
            <wp:docPr id="939" name="Picture 9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81"/>
                    <a:stretch>
                      <a:fillRect/>
                    </a:stretch>
                  </pic:blipFill>
                  <pic:spPr>
                    <a:xfrm>
                      <a:off x="0" y="0"/>
                      <a:ext cx="7129017" cy="20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619776" behindDoc="1" locked="0" layoutInCell="1" allowOverlap="1" wp14:anchorId="5F2BEA7C" wp14:editId="32CF7EAD">
            <wp:simplePos x="0" y="0"/>
            <wp:positionH relativeFrom="page">
              <wp:posOffset>7452106</wp:posOffset>
            </wp:positionH>
            <wp:positionV relativeFrom="page">
              <wp:posOffset>9738106</wp:posOffset>
            </wp:positionV>
            <wp:extent cx="18288" cy="18288"/>
            <wp:effectExtent l="0" t="0" r="0" b="0"/>
            <wp:wrapNone/>
            <wp:docPr id="940" name="Picture 9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82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620800" behindDoc="1" locked="0" layoutInCell="1" allowOverlap="1" wp14:anchorId="5D3B6E57" wp14:editId="4C04E1FC">
            <wp:simplePos x="0" y="0"/>
            <wp:positionH relativeFrom="page">
              <wp:posOffset>7452106</wp:posOffset>
            </wp:positionH>
            <wp:positionV relativeFrom="page">
              <wp:posOffset>9738106</wp:posOffset>
            </wp:positionV>
            <wp:extent cx="18288" cy="18288"/>
            <wp:effectExtent l="0" t="0" r="0" b="0"/>
            <wp:wrapNone/>
            <wp:docPr id="941" name="Picture 9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82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0E76" w:rsidRDefault="001C7717">
      <w:pPr>
        <w:wordWrap w:val="0"/>
        <w:autoSpaceDE w:val="0"/>
        <w:autoSpaceDN w:val="0"/>
        <w:spacing w:before="1241" w:after="134" w:line="278" w:lineRule="exact"/>
        <w:ind w:left="1000"/>
      </w:pPr>
      <w:r>
        <w:rPr>
          <w:rFonts w:ascii="Calibri" w:eastAsia="Calibri" w:hAnsi="Calibri"/>
          <w:b/>
          <w:color w:val="000000"/>
          <w:spacing w:val="-1"/>
          <w:sz w:val="28"/>
        </w:rPr>
        <w:t>Table</w:t>
      </w:r>
      <w:r>
        <w:rPr>
          <w:rFonts w:ascii="Calibri" w:eastAsia="Calibri" w:hAnsi="Calibri"/>
          <w:b/>
          <w:color w:val="000000"/>
          <w:spacing w:val="1"/>
          <w:sz w:val="28"/>
        </w:rPr>
        <w:t>:</w:t>
      </w:r>
      <w:r>
        <w:rPr>
          <w:rFonts w:ascii="Calibri" w:eastAsia="Calibri" w:hAnsi="Calibri"/>
          <w:color w:val="000000"/>
          <w:spacing w:val="-1"/>
          <w:sz w:val="28"/>
        </w:rPr>
        <w:t xml:space="preserve"> </w:t>
      </w:r>
      <w:r>
        <w:rPr>
          <w:rFonts w:ascii="Calibri" w:eastAsia="Calibri" w:hAnsi="Calibri"/>
          <w:color w:val="000000"/>
          <w:sz w:val="28"/>
        </w:rPr>
        <w:t>Registrar</w:t>
      </w:r>
    </w:p>
    <w:p w:rsidR="00490E76" w:rsidRDefault="00490E76">
      <w:pPr>
        <w:wordWrap w:val="0"/>
        <w:autoSpaceDE w:val="0"/>
        <w:autoSpaceDN w:val="0"/>
        <w:spacing w:before="252" w:after="0" w:line="14" w:lineRule="exact"/>
      </w:pPr>
    </w:p>
    <w:tbl>
      <w:tblPr>
        <w:tblW w:w="0" w:type="auto"/>
        <w:tblInd w:w="1126" w:type="dxa"/>
        <w:tblLayout w:type="fixed"/>
        <w:tblLook w:val="04A0" w:firstRow="1" w:lastRow="0" w:firstColumn="1" w:lastColumn="0" w:noHBand="0" w:noVBand="1"/>
      </w:tblPr>
      <w:tblGrid>
        <w:gridCol w:w="1298"/>
        <w:gridCol w:w="1486"/>
        <w:gridCol w:w="294"/>
        <w:gridCol w:w="18"/>
        <w:gridCol w:w="66"/>
        <w:gridCol w:w="596"/>
        <w:gridCol w:w="3044"/>
        <w:gridCol w:w="1694"/>
      </w:tblGrid>
      <w:tr w:rsidR="00490E76">
        <w:trPr>
          <w:trHeight w:hRule="exact" w:val="262"/>
        </w:trPr>
        <w:tc>
          <w:tcPr>
            <w:tcW w:w="1298" w:type="dxa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1" w:after="0" w:line="221" w:lineRule="exact"/>
            </w:pPr>
            <w:r>
              <w:rPr>
                <w:rFonts w:ascii="Calibri" w:eastAsia="Calibri" w:hAnsi="Calibri"/>
                <w:color w:val="000000"/>
                <w:spacing w:val="1"/>
              </w:rPr>
              <w:t>Name</w:t>
            </w:r>
            <w:r>
              <w:rPr>
                <w:rFonts w:ascii="Calibri" w:eastAsia="Calibri" w:hAnsi="Calibri"/>
                <w:color w:val="000000"/>
                <w:spacing w:val="-1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1"/>
              </w:rPr>
              <w:t>in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-1"/>
              </w:rPr>
              <w:t>D</w:t>
            </w:r>
            <w:r>
              <w:rPr>
                <w:rFonts w:ascii="Calibri" w:eastAsia="Calibri" w:hAnsi="Calibri"/>
                <w:color w:val="000000"/>
                <w:spacing w:val="2"/>
              </w:rPr>
              <w:t>.</w:t>
            </w:r>
            <w:r>
              <w:rPr>
                <w:rFonts w:ascii="Calibri" w:eastAsia="Calibri" w:hAnsi="Calibri"/>
                <w:color w:val="000000"/>
                <w:spacing w:val="-3"/>
              </w:rPr>
              <w:t>B</w:t>
            </w:r>
          </w:p>
        </w:tc>
        <w:tc>
          <w:tcPr>
            <w:tcW w:w="5500" w:type="dxa"/>
            <w:gridSpan w:val="6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1" w:after="0" w:line="221" w:lineRule="exact"/>
              <w:ind w:left="139"/>
            </w:pPr>
            <w:r>
              <w:rPr>
                <w:rFonts w:ascii="Calibri" w:eastAsia="Calibri" w:hAnsi="Calibri"/>
                <w:color w:val="000000"/>
              </w:rPr>
              <w:t>Registrar</w:t>
            </w:r>
          </w:p>
        </w:tc>
        <w:tc>
          <w:tcPr>
            <w:tcW w:w="1694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1081" w:after="0" w:line="221" w:lineRule="exact"/>
              <w:ind w:left="120"/>
            </w:pPr>
            <w:r>
              <w:rPr>
                <w:rFonts w:ascii="Calibri" w:eastAsia="Calibri" w:hAnsi="Calibri"/>
                <w:b/>
                <w:color w:val="000000"/>
              </w:rPr>
              <w:t>Constraints</w:t>
            </w:r>
          </w:p>
        </w:tc>
      </w:tr>
      <w:tr w:rsidR="00490E76">
        <w:trPr>
          <w:trHeight w:hRule="exact" w:val="540"/>
        </w:trPr>
        <w:tc>
          <w:tcPr>
            <w:tcW w:w="1298" w:type="dxa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42" w:after="0" w:line="221" w:lineRule="exact"/>
            </w:pPr>
            <w:r>
              <w:rPr>
                <w:rFonts w:ascii="Calibri" w:eastAsia="Calibri" w:hAnsi="Calibri"/>
                <w:color w:val="000000"/>
              </w:rPr>
              <w:t>Description</w:t>
            </w:r>
          </w:p>
        </w:tc>
        <w:tc>
          <w:tcPr>
            <w:tcW w:w="5500" w:type="dxa"/>
            <w:gridSpan w:val="6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42" w:after="0" w:line="221" w:lineRule="exact"/>
              <w:ind w:left="139"/>
            </w:pPr>
            <w:r>
              <w:rPr>
                <w:rFonts w:ascii="Calibri" w:eastAsia="Calibri" w:hAnsi="Calibri"/>
                <w:color w:val="000000"/>
              </w:rPr>
              <w:t>This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table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2"/>
              </w:rPr>
              <w:t>will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-1"/>
              </w:rPr>
              <w:t xml:space="preserve">have </w:t>
            </w:r>
            <w:r>
              <w:rPr>
                <w:rFonts w:ascii="Calibri" w:eastAsia="Calibri" w:hAnsi="Calibri"/>
                <w:color w:val="000000"/>
                <w:spacing w:val="1"/>
              </w:rPr>
              <w:t>all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-1"/>
              </w:rPr>
              <w:t xml:space="preserve">the </w:t>
            </w:r>
            <w:r>
              <w:rPr>
                <w:rFonts w:ascii="Calibri" w:eastAsia="Calibri" w:hAnsi="Calibri"/>
                <w:color w:val="000000"/>
              </w:rPr>
              <w:t>details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of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-1"/>
              </w:rPr>
              <w:t>the “</w:t>
            </w:r>
            <w:r>
              <w:rPr>
                <w:rFonts w:ascii="Calibri" w:eastAsia="Calibri" w:hAnsi="Calibri"/>
                <w:color w:val="000000"/>
                <w:spacing w:val="1"/>
              </w:rPr>
              <w:t>Registrar</w:t>
            </w:r>
            <w:r>
              <w:rPr>
                <w:rFonts w:ascii="Calibri" w:eastAsia="Calibri" w:hAnsi="Calibri"/>
                <w:color w:val="000000"/>
                <w:spacing w:val="-1"/>
              </w:rPr>
              <w:t>”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entity</w:t>
            </w:r>
            <w:r>
              <w:rPr>
                <w:rFonts w:ascii="Calibri" w:eastAsia="Calibri" w:hAnsi="Calibri"/>
                <w:color w:val="000000"/>
                <w:spacing w:val="2"/>
              </w:rPr>
              <w:t>.</w:t>
            </w:r>
          </w:p>
        </w:tc>
        <w:tc>
          <w:tcPr>
            <w:tcW w:w="1420" w:type="dxa"/>
            <w:vMerge/>
          </w:tcPr>
          <w:p w:rsidR="00490E76" w:rsidRDefault="00490E76"/>
        </w:tc>
      </w:tr>
      <w:tr w:rsidR="00490E76">
        <w:trPr>
          <w:trHeight w:hRule="exact" w:val="536"/>
        </w:trPr>
        <w:tc>
          <w:tcPr>
            <w:tcW w:w="1298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79" w:after="0" w:line="221" w:lineRule="exact"/>
            </w:pPr>
            <w:r>
              <w:rPr>
                <w:rFonts w:ascii="Calibri" w:eastAsia="Calibri" w:hAnsi="Calibri"/>
                <w:b/>
                <w:color w:val="000000"/>
              </w:rPr>
              <w:t>Field</w:t>
            </w:r>
            <w:r>
              <w:rPr>
                <w:rFonts w:ascii="Calibri" w:eastAsia="Calibri" w:hAnsi="Calibri"/>
                <w:b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b/>
                <w:color w:val="000000"/>
                <w:spacing w:val="1"/>
              </w:rPr>
              <w:t>Name</w:t>
            </w:r>
          </w:p>
        </w:tc>
        <w:tc>
          <w:tcPr>
            <w:tcW w:w="1798" w:type="dxa"/>
            <w:gridSpan w:val="3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79" w:after="0" w:line="221" w:lineRule="exact"/>
              <w:ind w:left="423"/>
            </w:pPr>
            <w:r>
              <w:rPr>
                <w:rFonts w:ascii="Calibri" w:eastAsia="Calibri" w:hAnsi="Calibri"/>
                <w:b/>
                <w:color w:val="000000"/>
                <w:spacing w:val="1"/>
              </w:rPr>
              <w:t>Data</w:t>
            </w:r>
            <w:r>
              <w:rPr>
                <w:rFonts w:ascii="Calibri" w:eastAsia="Calibri" w:hAnsi="Calibri"/>
                <w:b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b/>
                <w:color w:val="000000"/>
              </w:rPr>
              <w:t>Type</w:t>
            </w:r>
          </w:p>
        </w:tc>
        <w:tc>
          <w:tcPr>
            <w:tcW w:w="3704" w:type="dxa"/>
            <w:gridSpan w:val="3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79" w:after="0" w:line="221" w:lineRule="exact"/>
              <w:ind w:left="398"/>
            </w:pPr>
            <w:r>
              <w:rPr>
                <w:rFonts w:ascii="Calibri" w:eastAsia="Calibri" w:hAnsi="Calibri"/>
                <w:b/>
                <w:color w:val="000000"/>
              </w:rPr>
              <w:t>Description</w:t>
            </w:r>
          </w:p>
        </w:tc>
        <w:tc>
          <w:tcPr>
            <w:tcW w:w="1420" w:type="dxa"/>
            <w:vMerge/>
          </w:tcPr>
          <w:p w:rsidR="00490E76" w:rsidRDefault="00490E76"/>
        </w:tc>
      </w:tr>
      <w:tr w:rsidR="00490E76">
        <w:trPr>
          <w:trHeight w:hRule="exact" w:val="2"/>
        </w:trPr>
        <w:tc>
          <w:tcPr>
            <w:tcW w:w="1420" w:type="dxa"/>
            <w:vMerge/>
          </w:tcPr>
          <w:p w:rsidR="00490E76" w:rsidRDefault="00490E76"/>
        </w:tc>
        <w:tc>
          <w:tcPr>
            <w:tcW w:w="1486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41" w:after="0" w:line="221" w:lineRule="exact"/>
              <w:ind w:left="423"/>
            </w:pPr>
            <w:r>
              <w:rPr>
                <w:rFonts w:ascii="Calibri" w:eastAsia="Calibri" w:hAnsi="Calibri"/>
                <w:color w:val="000000"/>
                <w:spacing w:val="-1"/>
              </w:rPr>
              <w:t>INT</w:t>
            </w:r>
          </w:p>
        </w:tc>
        <w:tc>
          <w:tcPr>
            <w:tcW w:w="974" w:type="dxa"/>
            <w:gridSpan w:val="4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35" w:after="0" w:line="221" w:lineRule="exact"/>
              <w:ind w:left="710"/>
            </w:pPr>
            <w:r>
              <w:rPr>
                <w:rFonts w:ascii="Symbol" w:eastAsia="Symbol" w:hAnsi="Symbol"/>
                <w:color w:val="000000"/>
                <w:spacing w:val="-31"/>
              </w:rPr>
              <w:t></w:t>
            </w:r>
          </w:p>
        </w:tc>
        <w:tc>
          <w:tcPr>
            <w:tcW w:w="3044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50" w:after="0" w:line="221" w:lineRule="exact"/>
              <w:ind w:left="98"/>
            </w:pPr>
            <w:r>
              <w:rPr>
                <w:rFonts w:ascii="Calibri" w:eastAsia="Calibri" w:hAnsi="Calibri"/>
                <w:color w:val="000000"/>
                <w:spacing w:val="1"/>
              </w:rPr>
              <w:t>Registrar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1"/>
              </w:rPr>
              <w:t>ID</w:t>
            </w:r>
          </w:p>
        </w:tc>
        <w:tc>
          <w:tcPr>
            <w:tcW w:w="1420" w:type="dxa"/>
            <w:vMerge/>
          </w:tcPr>
          <w:p w:rsidR="00490E76" w:rsidRDefault="00490E76"/>
        </w:tc>
      </w:tr>
      <w:tr w:rsidR="00490E76">
        <w:trPr>
          <w:trHeight w:hRule="exact" w:val="290"/>
        </w:trPr>
        <w:tc>
          <w:tcPr>
            <w:tcW w:w="1298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39" w:after="0" w:line="221" w:lineRule="exact"/>
            </w:pPr>
            <w:r>
              <w:rPr>
                <w:rFonts w:ascii="Calibri" w:eastAsia="Calibri" w:hAnsi="Calibri"/>
                <w:b/>
                <w:color w:val="000000"/>
              </w:rPr>
              <w:t>RegID</w:t>
            </w:r>
          </w:p>
        </w:tc>
        <w:tc>
          <w:tcPr>
            <w:tcW w:w="1420" w:type="dxa"/>
            <w:vMerge/>
          </w:tcPr>
          <w:p w:rsidR="00490E76" w:rsidRDefault="00490E76"/>
        </w:tc>
        <w:tc>
          <w:tcPr>
            <w:tcW w:w="5680" w:type="dxa"/>
            <w:gridSpan w:val="4"/>
            <w:vMerge/>
          </w:tcPr>
          <w:p w:rsidR="00490E76" w:rsidRDefault="00490E76"/>
        </w:tc>
        <w:tc>
          <w:tcPr>
            <w:tcW w:w="1420" w:type="dxa"/>
            <w:vMerge/>
          </w:tcPr>
          <w:p w:rsidR="00490E76" w:rsidRDefault="00490E76"/>
        </w:tc>
        <w:tc>
          <w:tcPr>
            <w:tcW w:w="1694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39" w:after="0" w:line="221" w:lineRule="exact"/>
              <w:ind w:left="120"/>
            </w:pPr>
            <w:r>
              <w:rPr>
                <w:rFonts w:ascii="Calibri" w:eastAsia="Calibri" w:hAnsi="Calibri"/>
                <w:color w:val="000000"/>
              </w:rPr>
              <w:t>Not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1"/>
              </w:rPr>
              <w:t>null</w:t>
            </w:r>
          </w:p>
        </w:tc>
      </w:tr>
      <w:tr w:rsidR="00490E76">
        <w:trPr>
          <w:trHeight w:hRule="exact" w:val="146"/>
        </w:trPr>
        <w:tc>
          <w:tcPr>
            <w:tcW w:w="1420" w:type="dxa"/>
            <w:vMerge/>
          </w:tcPr>
          <w:p w:rsidR="00490E76" w:rsidRDefault="00490E76"/>
        </w:tc>
        <w:tc>
          <w:tcPr>
            <w:tcW w:w="2458" w:type="dxa"/>
            <w:gridSpan w:val="5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1" w:after="0" w:line="221" w:lineRule="exact"/>
              <w:ind w:left="2194"/>
            </w:pPr>
            <w:r>
              <w:rPr>
                <w:rFonts w:ascii="Symbol" w:eastAsia="Symbol" w:hAnsi="Symbol"/>
                <w:color w:val="000000"/>
                <w:spacing w:val="-31"/>
              </w:rPr>
              <w:t></w:t>
            </w:r>
          </w:p>
        </w:tc>
        <w:tc>
          <w:tcPr>
            <w:tcW w:w="3044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37" w:after="0" w:line="221" w:lineRule="exact"/>
              <w:ind w:left="98"/>
            </w:pPr>
            <w:r>
              <w:rPr>
                <w:rFonts w:ascii="Calibri" w:eastAsia="Calibri" w:hAnsi="Calibri"/>
                <w:color w:val="000000"/>
              </w:rPr>
              <w:t>Primary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1"/>
              </w:rPr>
              <w:t>key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(</w:t>
            </w:r>
            <w:r>
              <w:rPr>
                <w:rFonts w:ascii="Calibri" w:eastAsia="Calibri" w:hAnsi="Calibri"/>
                <w:color w:val="000000"/>
                <w:spacing w:val="1"/>
              </w:rPr>
              <w:t>PK</w:t>
            </w:r>
            <w:r>
              <w:rPr>
                <w:rFonts w:ascii="Calibri" w:eastAsia="Calibri" w:hAnsi="Calibri"/>
                <w:color w:val="000000"/>
              </w:rPr>
              <w:t>)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of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-1"/>
              </w:rPr>
              <w:t xml:space="preserve">the </w:t>
            </w:r>
            <w:r>
              <w:rPr>
                <w:rFonts w:ascii="Calibri" w:eastAsia="Calibri" w:hAnsi="Calibri"/>
                <w:color w:val="000000"/>
                <w:spacing w:val="1"/>
              </w:rPr>
              <w:t>table</w:t>
            </w:r>
          </w:p>
        </w:tc>
        <w:tc>
          <w:tcPr>
            <w:tcW w:w="1420" w:type="dxa"/>
            <w:vMerge/>
          </w:tcPr>
          <w:p w:rsidR="00490E76" w:rsidRDefault="00490E76"/>
        </w:tc>
      </w:tr>
      <w:tr w:rsidR="00490E76">
        <w:trPr>
          <w:trHeight w:hRule="exact" w:val="144"/>
        </w:trPr>
        <w:tc>
          <w:tcPr>
            <w:tcW w:w="1298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174" w:after="0" w:line="221" w:lineRule="exact"/>
            </w:pPr>
            <w:r>
              <w:rPr>
                <w:rFonts w:ascii="Calibri" w:eastAsia="Calibri" w:hAnsi="Calibri"/>
                <w:b/>
                <w:color w:val="000000"/>
              </w:rPr>
              <w:t>Email</w:t>
            </w:r>
          </w:p>
        </w:tc>
        <w:tc>
          <w:tcPr>
            <w:tcW w:w="7100" w:type="dxa"/>
            <w:gridSpan w:val="5"/>
            <w:vMerge/>
          </w:tcPr>
          <w:p w:rsidR="00490E76" w:rsidRDefault="00490E76"/>
        </w:tc>
        <w:tc>
          <w:tcPr>
            <w:tcW w:w="1420" w:type="dxa"/>
            <w:vMerge/>
          </w:tcPr>
          <w:p w:rsidR="00490E76" w:rsidRDefault="00490E76"/>
        </w:tc>
        <w:tc>
          <w:tcPr>
            <w:tcW w:w="1694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174" w:after="0" w:line="221" w:lineRule="exact"/>
              <w:ind w:left="120"/>
            </w:pPr>
            <w:r>
              <w:rPr>
                <w:rFonts w:ascii="Calibri" w:eastAsia="Calibri" w:hAnsi="Calibri"/>
                <w:color w:val="000000"/>
              </w:rPr>
              <w:t>Not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1"/>
              </w:rPr>
              <w:t>null</w:t>
            </w:r>
          </w:p>
        </w:tc>
      </w:tr>
      <w:tr w:rsidR="00490E76">
        <w:trPr>
          <w:trHeight w:hRule="exact" w:val="280"/>
        </w:trPr>
        <w:tc>
          <w:tcPr>
            <w:tcW w:w="1420" w:type="dxa"/>
            <w:vMerge/>
          </w:tcPr>
          <w:p w:rsidR="00490E76" w:rsidRDefault="00490E76"/>
        </w:tc>
        <w:tc>
          <w:tcPr>
            <w:tcW w:w="1864" w:type="dxa"/>
            <w:gridSpan w:val="4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30" w:after="0" w:line="221" w:lineRule="exact"/>
              <w:ind w:left="423"/>
            </w:pPr>
            <w:r>
              <w:rPr>
                <w:rFonts w:ascii="Calibri" w:eastAsia="Calibri" w:hAnsi="Calibri"/>
                <w:color w:val="000000"/>
              </w:rPr>
              <w:t>Varchar(</w:t>
            </w:r>
            <w:r>
              <w:rPr>
                <w:rFonts w:ascii="Calibri" w:eastAsia="Calibri" w:hAnsi="Calibri"/>
                <w:color w:val="000000"/>
                <w:spacing w:val="-1"/>
              </w:rPr>
              <w:t>50</w:t>
            </w:r>
            <w:r>
              <w:rPr>
                <w:rFonts w:ascii="Calibri" w:eastAsia="Calibri" w:hAnsi="Calibri"/>
                <w:color w:val="000000"/>
                <w:spacing w:val="5"/>
              </w:rPr>
              <w:t>)</w:t>
            </w:r>
          </w:p>
        </w:tc>
        <w:tc>
          <w:tcPr>
            <w:tcW w:w="3638" w:type="dxa"/>
            <w:gridSpan w:val="2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30" w:after="0" w:line="221" w:lineRule="exact"/>
              <w:ind w:left="332"/>
            </w:pPr>
            <w:r>
              <w:rPr>
                <w:rFonts w:ascii="Calibri" w:eastAsia="Calibri" w:hAnsi="Calibri"/>
                <w:color w:val="000000"/>
                <w:spacing w:val="1"/>
              </w:rPr>
              <w:t>User</w:t>
            </w:r>
            <w:r>
              <w:rPr>
                <w:rFonts w:ascii="Calibri" w:eastAsia="Calibri" w:hAnsi="Calibri"/>
                <w:color w:val="000000"/>
                <w:spacing w:val="-2"/>
              </w:rPr>
              <w:t>’</w:t>
            </w:r>
            <w:r>
              <w:rPr>
                <w:rFonts w:ascii="Calibri" w:eastAsia="Calibri" w:hAnsi="Calibri"/>
                <w:color w:val="000000"/>
              </w:rPr>
              <w:t>s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email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address</w:t>
            </w:r>
          </w:p>
        </w:tc>
        <w:tc>
          <w:tcPr>
            <w:tcW w:w="1420" w:type="dxa"/>
            <w:vMerge/>
          </w:tcPr>
          <w:p w:rsidR="00490E76" w:rsidRDefault="00490E76"/>
        </w:tc>
      </w:tr>
      <w:tr w:rsidR="00490E76">
        <w:trPr>
          <w:trHeight w:hRule="exact" w:val="278"/>
        </w:trPr>
        <w:tc>
          <w:tcPr>
            <w:tcW w:w="1298" w:type="dxa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9" w:after="0" w:line="221" w:lineRule="exact"/>
            </w:pPr>
            <w:r>
              <w:rPr>
                <w:rFonts w:ascii="Calibri" w:eastAsia="Calibri" w:hAnsi="Calibri"/>
                <w:b/>
                <w:color w:val="000000"/>
              </w:rPr>
              <w:t>username</w:t>
            </w:r>
          </w:p>
        </w:tc>
        <w:tc>
          <w:tcPr>
            <w:tcW w:w="1864" w:type="dxa"/>
            <w:gridSpan w:val="4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9" w:after="0" w:line="221" w:lineRule="exact"/>
              <w:ind w:left="423"/>
            </w:pPr>
            <w:r>
              <w:rPr>
                <w:rFonts w:ascii="Calibri" w:eastAsia="Calibri" w:hAnsi="Calibri"/>
                <w:color w:val="000000"/>
              </w:rPr>
              <w:t>Varchar(</w:t>
            </w:r>
            <w:r>
              <w:rPr>
                <w:rFonts w:ascii="Calibri" w:eastAsia="Calibri" w:hAnsi="Calibri"/>
                <w:color w:val="000000"/>
                <w:spacing w:val="-1"/>
              </w:rPr>
              <w:t>50</w:t>
            </w:r>
            <w:r>
              <w:rPr>
                <w:rFonts w:ascii="Calibri" w:eastAsia="Calibri" w:hAnsi="Calibri"/>
                <w:color w:val="000000"/>
                <w:spacing w:val="5"/>
              </w:rPr>
              <w:t>)</w:t>
            </w:r>
          </w:p>
        </w:tc>
        <w:tc>
          <w:tcPr>
            <w:tcW w:w="3638" w:type="dxa"/>
            <w:gridSpan w:val="2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9" w:after="0" w:line="221" w:lineRule="exact"/>
              <w:ind w:left="332"/>
            </w:pPr>
            <w:r>
              <w:rPr>
                <w:rFonts w:ascii="Calibri" w:eastAsia="Calibri" w:hAnsi="Calibri"/>
                <w:color w:val="000000"/>
                <w:spacing w:val="1"/>
              </w:rPr>
              <w:t>Username</w:t>
            </w:r>
          </w:p>
        </w:tc>
        <w:tc>
          <w:tcPr>
            <w:tcW w:w="1694" w:type="dxa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9" w:after="0" w:line="221" w:lineRule="exact"/>
              <w:ind w:left="120"/>
            </w:pPr>
            <w:r>
              <w:rPr>
                <w:rFonts w:ascii="Calibri" w:eastAsia="Calibri" w:hAnsi="Calibri"/>
                <w:color w:val="000000"/>
              </w:rPr>
              <w:t>Not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1"/>
              </w:rPr>
              <w:t>null</w:t>
            </w:r>
          </w:p>
        </w:tc>
      </w:tr>
      <w:tr w:rsidR="00490E76">
        <w:trPr>
          <w:trHeight w:hRule="exact" w:val="310"/>
        </w:trPr>
        <w:tc>
          <w:tcPr>
            <w:tcW w:w="1298" w:type="dxa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9" w:after="0" w:line="221" w:lineRule="exact"/>
            </w:pPr>
            <w:r>
              <w:rPr>
                <w:rFonts w:ascii="Calibri" w:eastAsia="Calibri" w:hAnsi="Calibri"/>
                <w:b/>
                <w:color w:val="000000"/>
              </w:rPr>
              <w:t>password</w:t>
            </w:r>
          </w:p>
        </w:tc>
        <w:tc>
          <w:tcPr>
            <w:tcW w:w="1780" w:type="dxa"/>
            <w:gridSpan w:val="2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9" w:after="0" w:line="221" w:lineRule="exact"/>
              <w:ind w:left="423"/>
            </w:pPr>
            <w:r>
              <w:rPr>
                <w:rFonts w:ascii="Calibri" w:eastAsia="Calibri" w:hAnsi="Calibri"/>
                <w:color w:val="000000"/>
              </w:rPr>
              <w:t>Nchar(</w:t>
            </w:r>
            <w:r>
              <w:rPr>
                <w:rFonts w:ascii="Calibri" w:eastAsia="Calibri" w:hAnsi="Calibri"/>
                <w:color w:val="000000"/>
                <w:spacing w:val="-1"/>
              </w:rPr>
              <w:t>50</w:t>
            </w:r>
            <w:r>
              <w:rPr>
                <w:rFonts w:ascii="Calibri" w:eastAsia="Calibri" w:hAnsi="Calibri"/>
                <w:color w:val="000000"/>
                <w:spacing w:val="1"/>
              </w:rPr>
              <w:t>)</w:t>
            </w:r>
          </w:p>
        </w:tc>
        <w:tc>
          <w:tcPr>
            <w:tcW w:w="3722" w:type="dxa"/>
            <w:gridSpan w:val="4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9" w:after="0" w:line="221" w:lineRule="exact"/>
              <w:ind w:left="416"/>
            </w:pPr>
            <w:r>
              <w:rPr>
                <w:rFonts w:ascii="Calibri" w:eastAsia="Calibri" w:hAnsi="Calibri"/>
                <w:color w:val="000000"/>
              </w:rPr>
              <w:t>Password</w:t>
            </w:r>
          </w:p>
        </w:tc>
        <w:tc>
          <w:tcPr>
            <w:tcW w:w="1694" w:type="dxa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9" w:after="0" w:line="221" w:lineRule="exact"/>
              <w:ind w:left="120"/>
            </w:pPr>
            <w:r>
              <w:rPr>
                <w:rFonts w:ascii="Calibri" w:eastAsia="Calibri" w:hAnsi="Calibri"/>
                <w:color w:val="000000"/>
              </w:rPr>
              <w:t>Not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1"/>
              </w:rPr>
              <w:t>null</w:t>
            </w:r>
          </w:p>
        </w:tc>
      </w:tr>
      <w:tr w:rsidR="00490E76">
        <w:trPr>
          <w:trHeight w:hRule="exact" w:val="282"/>
        </w:trPr>
        <w:tc>
          <w:tcPr>
            <w:tcW w:w="1298" w:type="dxa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60" w:after="0" w:line="221" w:lineRule="exact"/>
            </w:pPr>
            <w:r>
              <w:rPr>
                <w:rFonts w:ascii="Calibri" w:eastAsia="Calibri" w:hAnsi="Calibri"/>
                <w:b/>
                <w:color w:val="000000"/>
              </w:rPr>
              <w:t>usertype</w:t>
            </w:r>
          </w:p>
        </w:tc>
        <w:tc>
          <w:tcPr>
            <w:tcW w:w="1864" w:type="dxa"/>
            <w:gridSpan w:val="4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60" w:after="0" w:line="221" w:lineRule="exact"/>
              <w:ind w:left="423"/>
            </w:pPr>
            <w:r>
              <w:rPr>
                <w:rFonts w:ascii="Calibri" w:eastAsia="Calibri" w:hAnsi="Calibri"/>
                <w:color w:val="000000"/>
              </w:rPr>
              <w:t>Varchar(</w:t>
            </w:r>
            <w:r>
              <w:rPr>
                <w:rFonts w:ascii="Calibri" w:eastAsia="Calibri" w:hAnsi="Calibri"/>
                <w:color w:val="000000"/>
                <w:spacing w:val="-1"/>
              </w:rPr>
              <w:t>20</w:t>
            </w:r>
            <w:r>
              <w:rPr>
                <w:rFonts w:ascii="Calibri" w:eastAsia="Calibri" w:hAnsi="Calibri"/>
                <w:color w:val="000000"/>
                <w:spacing w:val="5"/>
              </w:rPr>
              <w:t>)</w:t>
            </w:r>
          </w:p>
        </w:tc>
        <w:tc>
          <w:tcPr>
            <w:tcW w:w="3638" w:type="dxa"/>
            <w:gridSpan w:val="2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60" w:after="0" w:line="221" w:lineRule="exact"/>
              <w:ind w:left="332"/>
            </w:pPr>
            <w:r>
              <w:rPr>
                <w:rFonts w:ascii="Calibri" w:eastAsia="Calibri" w:hAnsi="Calibri"/>
                <w:color w:val="000000"/>
              </w:rPr>
              <w:t>Type</w:t>
            </w:r>
            <w:r>
              <w:rPr>
                <w:rFonts w:ascii="Calibri" w:eastAsia="Calibri" w:hAnsi="Calibri"/>
                <w:color w:val="000000"/>
                <w:spacing w:val="-1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of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-1"/>
              </w:rPr>
              <w:t>the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1"/>
              </w:rPr>
              <w:t>user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, </w:t>
            </w:r>
            <w:r>
              <w:rPr>
                <w:rFonts w:ascii="Calibri" w:eastAsia="Calibri" w:hAnsi="Calibri"/>
                <w:color w:val="000000"/>
              </w:rPr>
              <w:t>it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should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3"/>
              </w:rPr>
              <w:t>be</w:t>
            </w:r>
          </w:p>
        </w:tc>
        <w:tc>
          <w:tcPr>
            <w:tcW w:w="1694" w:type="dxa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60" w:after="0" w:line="221" w:lineRule="exact"/>
              <w:ind w:left="120"/>
            </w:pPr>
            <w:r>
              <w:rPr>
                <w:rFonts w:ascii="Calibri" w:eastAsia="Calibri" w:hAnsi="Calibri"/>
                <w:color w:val="000000"/>
              </w:rPr>
              <w:t>Accept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1"/>
              </w:rPr>
              <w:t>null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value</w:t>
            </w:r>
          </w:p>
        </w:tc>
      </w:tr>
    </w:tbl>
    <w:p w:rsidR="00490E76" w:rsidRDefault="001C7717">
      <w:pPr>
        <w:wordWrap w:val="0"/>
        <w:autoSpaceDE w:val="0"/>
        <w:autoSpaceDN w:val="0"/>
        <w:spacing w:before="47" w:after="41" w:line="221" w:lineRule="exact"/>
        <w:ind w:left="4616"/>
      </w:pPr>
      <w:r>
        <w:rPr>
          <w:rFonts w:ascii="Calibri" w:eastAsia="Calibri" w:hAnsi="Calibri"/>
          <w:color w:val="000000"/>
          <w:spacing w:val="-1"/>
        </w:rPr>
        <w:t>“</w:t>
      </w:r>
      <w:r>
        <w:rPr>
          <w:rFonts w:ascii="Calibri" w:eastAsia="Calibri" w:hAnsi="Calibri"/>
          <w:color w:val="000000"/>
        </w:rPr>
        <w:t>student</w:t>
      </w:r>
      <w:r>
        <w:rPr>
          <w:rFonts w:ascii="Calibri" w:eastAsia="Calibri" w:hAnsi="Calibri"/>
          <w:color w:val="000000"/>
          <w:spacing w:val="-1"/>
        </w:rPr>
        <w:t>”</w:t>
      </w:r>
      <w:r>
        <w:rPr>
          <w:rFonts w:ascii="Calibri" w:eastAsia="Calibri" w:hAnsi="Calibri"/>
          <w:color w:val="000000"/>
          <w:spacing w:val="3"/>
        </w:rPr>
        <w:t xml:space="preserve"> </w:t>
      </w:r>
      <w:r>
        <w:rPr>
          <w:rFonts w:ascii="Calibri" w:eastAsia="Calibri" w:hAnsi="Calibri"/>
          <w:color w:val="000000"/>
        </w:rPr>
        <w:t>or</w:t>
      </w:r>
      <w:r>
        <w:rPr>
          <w:rFonts w:ascii="Calibri" w:eastAsia="Calibri" w:hAnsi="Calibri"/>
          <w:color w:val="000000"/>
          <w:spacing w:val="-2"/>
        </w:rPr>
        <w:t xml:space="preserve"> </w:t>
      </w:r>
      <w:r>
        <w:rPr>
          <w:rFonts w:ascii="Calibri" w:eastAsia="Calibri" w:hAnsi="Calibri"/>
          <w:color w:val="000000"/>
          <w:spacing w:val="-1"/>
        </w:rPr>
        <w:t>“</w:t>
      </w:r>
      <w:r>
        <w:rPr>
          <w:rFonts w:ascii="Calibri" w:eastAsia="Calibri" w:hAnsi="Calibri"/>
          <w:color w:val="000000"/>
        </w:rPr>
        <w:t>instructor</w:t>
      </w:r>
      <w:r>
        <w:rPr>
          <w:rFonts w:ascii="Calibri" w:eastAsia="Calibri" w:hAnsi="Calibri"/>
          <w:color w:val="000000"/>
          <w:spacing w:val="5"/>
        </w:rPr>
        <w:t>”</w:t>
      </w:r>
    </w:p>
    <w:p w:rsidR="00490E76" w:rsidRDefault="001C7717">
      <w:pPr>
        <w:wordWrap w:val="0"/>
        <w:autoSpaceDE w:val="0"/>
        <w:autoSpaceDN w:val="0"/>
        <w:spacing w:before="81" w:after="0" w:line="221" w:lineRule="exact"/>
        <w:ind w:left="3872"/>
      </w:pPr>
      <w:r>
        <w:rPr>
          <w:rFonts w:ascii="Calibri" w:eastAsia="Calibri" w:hAnsi="Calibri"/>
          <w:color w:val="000000"/>
        </w:rPr>
        <w:t>_________________________________</w:t>
      </w:r>
    </w:p>
    <w:p w:rsidR="00490E76" w:rsidRDefault="00490E76">
      <w:pPr>
        <w:spacing w:after="0"/>
        <w:sectPr w:rsidR="00490E76" w:rsidSect="001C7717">
          <w:pgSz w:w="12240" w:h="15840"/>
          <w:pgMar w:top="240" w:right="436" w:bottom="218" w:left="4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 w:equalWidth="0">
            <w:col w:w="11364" w:space="0"/>
          </w:cols>
          <w:docGrid w:linePitch="360"/>
        </w:sectPr>
      </w:pPr>
    </w:p>
    <w:p w:rsidR="00490E76" w:rsidRDefault="001C7717">
      <w:pPr>
        <w:wordWrap w:val="0"/>
        <w:autoSpaceDE w:val="0"/>
        <w:autoSpaceDN w:val="0"/>
        <w:spacing w:after="846" w:line="14" w:lineRule="exact"/>
      </w:pPr>
      <w:r>
        <w:rPr>
          <w:noProof/>
          <w:lang w:val="en-GB" w:eastAsia="en-GB"/>
        </w:rPr>
        <w:lastRenderedPageBreak/>
        <w:drawing>
          <wp:anchor distT="0" distB="0" distL="0" distR="0" simplePos="0" relativeHeight="252621824" behindDoc="1" locked="0" layoutInCell="1" allowOverlap="1" wp14:anchorId="38A93C3D" wp14:editId="4F78D3D0">
            <wp:simplePos x="0" y="0"/>
            <wp:positionH relativeFrom="page">
              <wp:posOffset>914654</wp:posOffset>
            </wp:positionH>
            <wp:positionV relativeFrom="page">
              <wp:posOffset>1826387</wp:posOffset>
            </wp:positionV>
            <wp:extent cx="2146681" cy="12695"/>
            <wp:effectExtent l="0" t="0" r="0" b="0"/>
            <wp:wrapNone/>
            <wp:docPr id="942" name="Picture 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84"/>
                    <a:stretch>
                      <a:fillRect/>
                    </a:stretch>
                  </pic:blipFill>
                  <pic:spPr>
                    <a:xfrm>
                      <a:off x="0" y="0"/>
                      <a:ext cx="2146681" cy="12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622848" behindDoc="1" locked="0" layoutInCell="1" allowOverlap="1" wp14:anchorId="6962C2BA" wp14:editId="0CD5568E">
            <wp:simplePos x="0" y="0"/>
            <wp:positionH relativeFrom="page">
              <wp:posOffset>914654</wp:posOffset>
            </wp:positionH>
            <wp:positionV relativeFrom="page">
              <wp:posOffset>1972691</wp:posOffset>
            </wp:positionV>
            <wp:extent cx="18287" cy="18287"/>
            <wp:effectExtent l="0" t="0" r="0" b="0"/>
            <wp:wrapNone/>
            <wp:docPr id="943" name="Picture 9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36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623872" behindDoc="1" locked="0" layoutInCell="1" allowOverlap="1" wp14:anchorId="6F663829" wp14:editId="3F856E09">
            <wp:simplePos x="0" y="0"/>
            <wp:positionH relativeFrom="page">
              <wp:posOffset>914654</wp:posOffset>
            </wp:positionH>
            <wp:positionV relativeFrom="page">
              <wp:posOffset>1972691</wp:posOffset>
            </wp:positionV>
            <wp:extent cx="18287" cy="18287"/>
            <wp:effectExtent l="0" t="0" r="0" b="0"/>
            <wp:wrapNone/>
            <wp:docPr id="944" name="Picture 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36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624896" behindDoc="1" locked="0" layoutInCell="1" allowOverlap="1" wp14:anchorId="7CDB33E5" wp14:editId="0062D63A">
            <wp:simplePos x="0" y="0"/>
            <wp:positionH relativeFrom="page">
              <wp:posOffset>932941</wp:posOffset>
            </wp:positionH>
            <wp:positionV relativeFrom="page">
              <wp:posOffset>1972691</wp:posOffset>
            </wp:positionV>
            <wp:extent cx="1003172" cy="19023"/>
            <wp:effectExtent l="0" t="0" r="0" b="0"/>
            <wp:wrapNone/>
            <wp:docPr id="945" name="Picture 9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85"/>
                    <a:stretch>
                      <a:fillRect/>
                    </a:stretch>
                  </pic:blipFill>
                  <pic:spPr>
                    <a:xfrm>
                      <a:off x="0" y="0"/>
                      <a:ext cx="1003172" cy="190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625920" behindDoc="1" locked="0" layoutInCell="1" allowOverlap="1" wp14:anchorId="6AC11043" wp14:editId="0B99C617">
            <wp:simplePos x="0" y="0"/>
            <wp:positionH relativeFrom="page">
              <wp:posOffset>1936114</wp:posOffset>
            </wp:positionH>
            <wp:positionV relativeFrom="page">
              <wp:posOffset>1972691</wp:posOffset>
            </wp:positionV>
            <wp:extent cx="18287" cy="18287"/>
            <wp:effectExtent l="0" t="0" r="0" b="0"/>
            <wp:wrapNone/>
            <wp:docPr id="946" name="Picture 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39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626944" behindDoc="1" locked="0" layoutInCell="1" allowOverlap="1" wp14:anchorId="255129DD" wp14:editId="35BFBE08">
            <wp:simplePos x="0" y="0"/>
            <wp:positionH relativeFrom="page">
              <wp:posOffset>1954402</wp:posOffset>
            </wp:positionH>
            <wp:positionV relativeFrom="page">
              <wp:posOffset>1972691</wp:posOffset>
            </wp:positionV>
            <wp:extent cx="3582924" cy="19038"/>
            <wp:effectExtent l="0" t="0" r="0" b="0"/>
            <wp:wrapNone/>
            <wp:docPr id="947" name="Picture 9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86"/>
                    <a:stretch>
                      <a:fillRect/>
                    </a:stretch>
                  </pic:blipFill>
                  <pic:spPr>
                    <a:xfrm>
                      <a:off x="0" y="0"/>
                      <a:ext cx="3582924" cy="190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627968" behindDoc="1" locked="0" layoutInCell="1" allowOverlap="1" wp14:anchorId="17E9FBF8" wp14:editId="06742261">
            <wp:simplePos x="0" y="0"/>
            <wp:positionH relativeFrom="page">
              <wp:posOffset>5537327</wp:posOffset>
            </wp:positionH>
            <wp:positionV relativeFrom="page">
              <wp:posOffset>1972691</wp:posOffset>
            </wp:positionV>
            <wp:extent cx="18287" cy="18287"/>
            <wp:effectExtent l="0" t="0" r="0" b="0"/>
            <wp:wrapNone/>
            <wp:docPr id="948" name="Picture 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87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628992" behindDoc="1" locked="0" layoutInCell="1" allowOverlap="1" wp14:anchorId="30578914" wp14:editId="293293B1">
            <wp:simplePos x="0" y="0"/>
            <wp:positionH relativeFrom="page">
              <wp:posOffset>5537327</wp:posOffset>
            </wp:positionH>
            <wp:positionV relativeFrom="page">
              <wp:posOffset>1972691</wp:posOffset>
            </wp:positionV>
            <wp:extent cx="18287" cy="18287"/>
            <wp:effectExtent l="0" t="0" r="0" b="0"/>
            <wp:wrapNone/>
            <wp:docPr id="949" name="Picture 9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87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630016" behindDoc="1" locked="0" layoutInCell="1" allowOverlap="1" wp14:anchorId="1458B576" wp14:editId="2A362046">
            <wp:simplePos x="0" y="0"/>
            <wp:positionH relativeFrom="page">
              <wp:posOffset>914654</wp:posOffset>
            </wp:positionH>
            <wp:positionV relativeFrom="page">
              <wp:posOffset>1990979</wp:posOffset>
            </wp:positionV>
            <wp:extent cx="18826" cy="170687"/>
            <wp:effectExtent l="0" t="0" r="0" b="0"/>
            <wp:wrapNone/>
            <wp:docPr id="950" name="Picture 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88"/>
                    <a:stretch>
                      <a:fillRect/>
                    </a:stretch>
                  </pic:blipFill>
                  <pic:spPr>
                    <a:xfrm>
                      <a:off x="0" y="0"/>
                      <a:ext cx="18826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631040" behindDoc="1" locked="0" layoutInCell="1" allowOverlap="1" wp14:anchorId="7980DDF1" wp14:editId="5FCF4F73">
            <wp:simplePos x="0" y="0"/>
            <wp:positionH relativeFrom="page">
              <wp:posOffset>1936114</wp:posOffset>
            </wp:positionH>
            <wp:positionV relativeFrom="page">
              <wp:posOffset>1990979</wp:posOffset>
            </wp:positionV>
            <wp:extent cx="18826" cy="170687"/>
            <wp:effectExtent l="0" t="0" r="0" b="0"/>
            <wp:wrapNone/>
            <wp:docPr id="951" name="Picture 9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89"/>
                    <a:stretch>
                      <a:fillRect/>
                    </a:stretch>
                  </pic:blipFill>
                  <pic:spPr>
                    <a:xfrm>
                      <a:off x="0" y="0"/>
                      <a:ext cx="18826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632064" behindDoc="1" locked="0" layoutInCell="1" allowOverlap="1" wp14:anchorId="2F27D402" wp14:editId="25FD136A">
            <wp:simplePos x="0" y="0"/>
            <wp:positionH relativeFrom="page">
              <wp:posOffset>5537327</wp:posOffset>
            </wp:positionH>
            <wp:positionV relativeFrom="page">
              <wp:posOffset>1990979</wp:posOffset>
            </wp:positionV>
            <wp:extent cx="18826" cy="170687"/>
            <wp:effectExtent l="0" t="0" r="0" b="0"/>
            <wp:wrapNone/>
            <wp:docPr id="952" name="Picture 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90"/>
                    <a:stretch>
                      <a:fillRect/>
                    </a:stretch>
                  </pic:blipFill>
                  <pic:spPr>
                    <a:xfrm>
                      <a:off x="0" y="0"/>
                      <a:ext cx="18826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633088" behindDoc="1" locked="0" layoutInCell="1" allowOverlap="1" wp14:anchorId="78DE964E" wp14:editId="0E393583">
            <wp:simplePos x="0" y="0"/>
            <wp:positionH relativeFrom="page">
              <wp:posOffset>914654</wp:posOffset>
            </wp:positionH>
            <wp:positionV relativeFrom="page">
              <wp:posOffset>2161667</wp:posOffset>
            </wp:positionV>
            <wp:extent cx="18287" cy="18287"/>
            <wp:effectExtent l="0" t="0" r="0" b="0"/>
            <wp:wrapNone/>
            <wp:docPr id="953" name="Picture 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91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634112" behindDoc="1" locked="0" layoutInCell="1" allowOverlap="1" wp14:anchorId="43C689C7" wp14:editId="32A0710F">
            <wp:simplePos x="0" y="0"/>
            <wp:positionH relativeFrom="page">
              <wp:posOffset>932941</wp:posOffset>
            </wp:positionH>
            <wp:positionV relativeFrom="page">
              <wp:posOffset>2161667</wp:posOffset>
            </wp:positionV>
            <wp:extent cx="1003172" cy="19023"/>
            <wp:effectExtent l="0" t="0" r="0" b="0"/>
            <wp:wrapNone/>
            <wp:docPr id="954" name="Picture 9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92"/>
                    <a:stretch>
                      <a:fillRect/>
                    </a:stretch>
                  </pic:blipFill>
                  <pic:spPr>
                    <a:xfrm>
                      <a:off x="0" y="0"/>
                      <a:ext cx="1003172" cy="190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635136" behindDoc="1" locked="0" layoutInCell="1" allowOverlap="1" wp14:anchorId="501E1727" wp14:editId="2D6B10AE">
            <wp:simplePos x="0" y="0"/>
            <wp:positionH relativeFrom="page">
              <wp:posOffset>1936114</wp:posOffset>
            </wp:positionH>
            <wp:positionV relativeFrom="page">
              <wp:posOffset>2161667</wp:posOffset>
            </wp:positionV>
            <wp:extent cx="18287" cy="18287"/>
            <wp:effectExtent l="0" t="0" r="0" b="0"/>
            <wp:wrapNone/>
            <wp:docPr id="955" name="Picture 9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93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636160" behindDoc="1" locked="0" layoutInCell="1" allowOverlap="1" wp14:anchorId="7F6BB10F" wp14:editId="61748216">
            <wp:simplePos x="0" y="0"/>
            <wp:positionH relativeFrom="page">
              <wp:posOffset>1954402</wp:posOffset>
            </wp:positionH>
            <wp:positionV relativeFrom="page">
              <wp:posOffset>2161667</wp:posOffset>
            </wp:positionV>
            <wp:extent cx="3582924" cy="19038"/>
            <wp:effectExtent l="0" t="0" r="0" b="0"/>
            <wp:wrapNone/>
            <wp:docPr id="956" name="Picture 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94"/>
                    <a:stretch>
                      <a:fillRect/>
                    </a:stretch>
                  </pic:blipFill>
                  <pic:spPr>
                    <a:xfrm>
                      <a:off x="0" y="0"/>
                      <a:ext cx="3582924" cy="190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637184" behindDoc="1" locked="0" layoutInCell="1" allowOverlap="1" wp14:anchorId="4DAF66B9" wp14:editId="5D04B427">
            <wp:simplePos x="0" y="0"/>
            <wp:positionH relativeFrom="page">
              <wp:posOffset>5537327</wp:posOffset>
            </wp:positionH>
            <wp:positionV relativeFrom="page">
              <wp:posOffset>2161667</wp:posOffset>
            </wp:positionV>
            <wp:extent cx="18287" cy="18287"/>
            <wp:effectExtent l="0" t="0" r="0" b="0"/>
            <wp:wrapNone/>
            <wp:docPr id="957" name="Picture 9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95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638208" behindDoc="1" locked="0" layoutInCell="1" allowOverlap="1" wp14:anchorId="18801A0E" wp14:editId="0574556B">
            <wp:simplePos x="0" y="0"/>
            <wp:positionH relativeFrom="page">
              <wp:posOffset>914654</wp:posOffset>
            </wp:positionH>
            <wp:positionV relativeFrom="page">
              <wp:posOffset>2179955</wp:posOffset>
            </wp:positionV>
            <wp:extent cx="18965" cy="341375"/>
            <wp:effectExtent l="0" t="0" r="0" b="0"/>
            <wp:wrapNone/>
            <wp:docPr id="958" name="Picture 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96"/>
                    <a:stretch>
                      <a:fillRect/>
                    </a:stretch>
                  </pic:blipFill>
                  <pic:spPr>
                    <a:xfrm>
                      <a:off x="0" y="0"/>
                      <a:ext cx="18965" cy="34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639232" behindDoc="1" locked="0" layoutInCell="1" allowOverlap="1" wp14:anchorId="5AFDA48A" wp14:editId="4F9E2497">
            <wp:simplePos x="0" y="0"/>
            <wp:positionH relativeFrom="page">
              <wp:posOffset>1936114</wp:posOffset>
            </wp:positionH>
            <wp:positionV relativeFrom="page">
              <wp:posOffset>2179955</wp:posOffset>
            </wp:positionV>
            <wp:extent cx="18965" cy="341375"/>
            <wp:effectExtent l="0" t="0" r="0" b="0"/>
            <wp:wrapNone/>
            <wp:docPr id="959" name="Picture 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97"/>
                    <a:stretch>
                      <a:fillRect/>
                    </a:stretch>
                  </pic:blipFill>
                  <pic:spPr>
                    <a:xfrm>
                      <a:off x="0" y="0"/>
                      <a:ext cx="18965" cy="34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640256" behindDoc="1" locked="0" layoutInCell="1" allowOverlap="1" wp14:anchorId="00EE8243" wp14:editId="5907E9CE">
            <wp:simplePos x="0" y="0"/>
            <wp:positionH relativeFrom="page">
              <wp:posOffset>5537327</wp:posOffset>
            </wp:positionH>
            <wp:positionV relativeFrom="page">
              <wp:posOffset>2179955</wp:posOffset>
            </wp:positionV>
            <wp:extent cx="18965" cy="341375"/>
            <wp:effectExtent l="0" t="0" r="0" b="0"/>
            <wp:wrapNone/>
            <wp:docPr id="960" name="Picture 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98"/>
                    <a:stretch>
                      <a:fillRect/>
                    </a:stretch>
                  </pic:blipFill>
                  <pic:spPr>
                    <a:xfrm>
                      <a:off x="0" y="0"/>
                      <a:ext cx="18965" cy="34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641280" behindDoc="1" locked="0" layoutInCell="1" allowOverlap="1" wp14:anchorId="1FA156C9" wp14:editId="0B8B1EE3">
            <wp:simplePos x="0" y="0"/>
            <wp:positionH relativeFrom="page">
              <wp:posOffset>914654</wp:posOffset>
            </wp:positionH>
            <wp:positionV relativeFrom="page">
              <wp:posOffset>2521331</wp:posOffset>
            </wp:positionV>
            <wp:extent cx="18287" cy="18287"/>
            <wp:effectExtent l="0" t="0" r="0" b="0"/>
            <wp:wrapNone/>
            <wp:docPr id="961" name="Picture 9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99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642304" behindDoc="1" locked="0" layoutInCell="1" allowOverlap="1" wp14:anchorId="732C90FA" wp14:editId="0FC2AE99">
            <wp:simplePos x="0" y="0"/>
            <wp:positionH relativeFrom="page">
              <wp:posOffset>932941</wp:posOffset>
            </wp:positionH>
            <wp:positionV relativeFrom="page">
              <wp:posOffset>2521331</wp:posOffset>
            </wp:positionV>
            <wp:extent cx="1003172" cy="19023"/>
            <wp:effectExtent l="0" t="0" r="0" b="0"/>
            <wp:wrapNone/>
            <wp:docPr id="962" name="Picture 9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00"/>
                    <a:stretch>
                      <a:fillRect/>
                    </a:stretch>
                  </pic:blipFill>
                  <pic:spPr>
                    <a:xfrm>
                      <a:off x="0" y="0"/>
                      <a:ext cx="1003172" cy="190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643328" behindDoc="1" locked="0" layoutInCell="1" allowOverlap="1" wp14:anchorId="3AB0ED16" wp14:editId="3084461A">
            <wp:simplePos x="0" y="0"/>
            <wp:positionH relativeFrom="page">
              <wp:posOffset>1936114</wp:posOffset>
            </wp:positionH>
            <wp:positionV relativeFrom="page">
              <wp:posOffset>2521331</wp:posOffset>
            </wp:positionV>
            <wp:extent cx="18287" cy="18287"/>
            <wp:effectExtent l="0" t="0" r="0" b="0"/>
            <wp:wrapNone/>
            <wp:docPr id="963" name="Picture 9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01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644352" behindDoc="1" locked="0" layoutInCell="1" allowOverlap="1" wp14:anchorId="5D821681" wp14:editId="62A64281">
            <wp:simplePos x="0" y="0"/>
            <wp:positionH relativeFrom="page">
              <wp:posOffset>1954402</wp:posOffset>
            </wp:positionH>
            <wp:positionV relativeFrom="page">
              <wp:posOffset>2521331</wp:posOffset>
            </wp:positionV>
            <wp:extent cx="3582924" cy="19038"/>
            <wp:effectExtent l="0" t="0" r="0" b="0"/>
            <wp:wrapNone/>
            <wp:docPr id="964" name="Picture 9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02"/>
                    <a:stretch>
                      <a:fillRect/>
                    </a:stretch>
                  </pic:blipFill>
                  <pic:spPr>
                    <a:xfrm>
                      <a:off x="0" y="0"/>
                      <a:ext cx="3582924" cy="190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645376" behindDoc="1" locked="0" layoutInCell="1" allowOverlap="1" wp14:anchorId="1F52416E" wp14:editId="31A4E863">
            <wp:simplePos x="0" y="0"/>
            <wp:positionH relativeFrom="page">
              <wp:posOffset>5537327</wp:posOffset>
            </wp:positionH>
            <wp:positionV relativeFrom="page">
              <wp:posOffset>2521331</wp:posOffset>
            </wp:positionV>
            <wp:extent cx="18287" cy="18287"/>
            <wp:effectExtent l="0" t="0" r="0" b="0"/>
            <wp:wrapNone/>
            <wp:docPr id="965" name="Picture 9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03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646400" behindDoc="1" locked="0" layoutInCell="1" allowOverlap="1" wp14:anchorId="1E73E620" wp14:editId="5F500A07">
            <wp:simplePos x="0" y="0"/>
            <wp:positionH relativeFrom="page">
              <wp:posOffset>914654</wp:posOffset>
            </wp:positionH>
            <wp:positionV relativeFrom="page">
              <wp:posOffset>2539619</wp:posOffset>
            </wp:positionV>
            <wp:extent cx="18912" cy="173989"/>
            <wp:effectExtent l="0" t="0" r="0" b="0"/>
            <wp:wrapNone/>
            <wp:docPr id="966" name="Picture 9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04"/>
                    <a:stretch>
                      <a:fillRect/>
                    </a:stretch>
                  </pic:blipFill>
                  <pic:spPr>
                    <a:xfrm>
                      <a:off x="0" y="0"/>
                      <a:ext cx="18912" cy="1739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647424" behindDoc="1" locked="0" layoutInCell="1" allowOverlap="1" wp14:anchorId="1C9D956C" wp14:editId="647A12C5">
            <wp:simplePos x="0" y="0"/>
            <wp:positionH relativeFrom="page">
              <wp:posOffset>914654</wp:posOffset>
            </wp:positionH>
            <wp:positionV relativeFrom="page">
              <wp:posOffset>2713609</wp:posOffset>
            </wp:positionV>
            <wp:extent cx="17145" cy="18288"/>
            <wp:effectExtent l="0" t="0" r="0" b="0"/>
            <wp:wrapNone/>
            <wp:docPr id="967" name="Picture 9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145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648448" behindDoc="1" locked="0" layoutInCell="1" allowOverlap="1" wp14:anchorId="3A2EF4CC" wp14:editId="3671F8CC">
            <wp:simplePos x="0" y="0"/>
            <wp:positionH relativeFrom="page">
              <wp:posOffset>914654</wp:posOffset>
            </wp:positionH>
            <wp:positionV relativeFrom="page">
              <wp:posOffset>2713609</wp:posOffset>
            </wp:positionV>
            <wp:extent cx="17145" cy="18288"/>
            <wp:effectExtent l="0" t="0" r="0" b="0"/>
            <wp:wrapNone/>
            <wp:docPr id="968" name="Picture 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145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649472" behindDoc="1" locked="0" layoutInCell="1" allowOverlap="1" wp14:anchorId="4D6276E9" wp14:editId="5578A973">
            <wp:simplePos x="0" y="0"/>
            <wp:positionH relativeFrom="page">
              <wp:posOffset>932941</wp:posOffset>
            </wp:positionH>
            <wp:positionV relativeFrom="page">
              <wp:posOffset>2713609</wp:posOffset>
            </wp:positionV>
            <wp:extent cx="1003172" cy="20292"/>
            <wp:effectExtent l="0" t="0" r="0" b="0"/>
            <wp:wrapNone/>
            <wp:docPr id="969" name="Picture 9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05"/>
                    <a:stretch>
                      <a:fillRect/>
                    </a:stretch>
                  </pic:blipFill>
                  <pic:spPr>
                    <a:xfrm>
                      <a:off x="0" y="0"/>
                      <a:ext cx="1003172" cy="202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650496" behindDoc="1" locked="0" layoutInCell="1" allowOverlap="1" wp14:anchorId="110994B2" wp14:editId="379A2411">
            <wp:simplePos x="0" y="0"/>
            <wp:positionH relativeFrom="page">
              <wp:posOffset>1936114</wp:posOffset>
            </wp:positionH>
            <wp:positionV relativeFrom="page">
              <wp:posOffset>2539619</wp:posOffset>
            </wp:positionV>
            <wp:extent cx="18912" cy="173989"/>
            <wp:effectExtent l="0" t="0" r="0" b="0"/>
            <wp:wrapNone/>
            <wp:docPr id="970" name="Picture 9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06"/>
                    <a:stretch>
                      <a:fillRect/>
                    </a:stretch>
                  </pic:blipFill>
                  <pic:spPr>
                    <a:xfrm>
                      <a:off x="0" y="0"/>
                      <a:ext cx="18912" cy="1739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651520" behindDoc="1" locked="0" layoutInCell="1" allowOverlap="1" wp14:anchorId="2F666AE1" wp14:editId="071F1741">
            <wp:simplePos x="0" y="0"/>
            <wp:positionH relativeFrom="page">
              <wp:posOffset>1936114</wp:posOffset>
            </wp:positionH>
            <wp:positionV relativeFrom="page">
              <wp:posOffset>2713609</wp:posOffset>
            </wp:positionV>
            <wp:extent cx="17145" cy="18288"/>
            <wp:effectExtent l="0" t="0" r="0" b="0"/>
            <wp:wrapNone/>
            <wp:docPr id="971" name="Picture 9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06"/>
                    <a:stretch>
                      <a:fillRect/>
                    </a:stretch>
                  </pic:blipFill>
                  <pic:spPr>
                    <a:xfrm>
                      <a:off x="0" y="0"/>
                      <a:ext cx="17145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652544" behindDoc="1" locked="0" layoutInCell="1" allowOverlap="1" wp14:anchorId="4ECBC01A" wp14:editId="799574B7">
            <wp:simplePos x="0" y="0"/>
            <wp:positionH relativeFrom="page">
              <wp:posOffset>1954402</wp:posOffset>
            </wp:positionH>
            <wp:positionV relativeFrom="page">
              <wp:posOffset>2713609</wp:posOffset>
            </wp:positionV>
            <wp:extent cx="3582924" cy="20307"/>
            <wp:effectExtent l="0" t="0" r="0" b="0"/>
            <wp:wrapNone/>
            <wp:docPr id="972" name="Picture 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07"/>
                    <a:stretch>
                      <a:fillRect/>
                    </a:stretch>
                  </pic:blipFill>
                  <pic:spPr>
                    <a:xfrm>
                      <a:off x="0" y="0"/>
                      <a:ext cx="3582924" cy="20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653568" behindDoc="1" locked="0" layoutInCell="1" allowOverlap="1" wp14:anchorId="75AB976C" wp14:editId="52DD0FAE">
            <wp:simplePos x="0" y="0"/>
            <wp:positionH relativeFrom="page">
              <wp:posOffset>5537327</wp:posOffset>
            </wp:positionH>
            <wp:positionV relativeFrom="page">
              <wp:posOffset>2539619</wp:posOffset>
            </wp:positionV>
            <wp:extent cx="18912" cy="173989"/>
            <wp:effectExtent l="0" t="0" r="0" b="0"/>
            <wp:wrapNone/>
            <wp:docPr id="973" name="Picture 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08"/>
                    <a:stretch>
                      <a:fillRect/>
                    </a:stretch>
                  </pic:blipFill>
                  <pic:spPr>
                    <a:xfrm>
                      <a:off x="0" y="0"/>
                      <a:ext cx="18912" cy="1739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654592" behindDoc="1" locked="0" layoutInCell="1" allowOverlap="1" wp14:anchorId="05AF7363" wp14:editId="36EA4308">
            <wp:simplePos x="0" y="0"/>
            <wp:positionH relativeFrom="page">
              <wp:posOffset>5537327</wp:posOffset>
            </wp:positionH>
            <wp:positionV relativeFrom="page">
              <wp:posOffset>2713609</wp:posOffset>
            </wp:positionV>
            <wp:extent cx="17145" cy="18288"/>
            <wp:effectExtent l="0" t="0" r="0" b="0"/>
            <wp:wrapNone/>
            <wp:docPr id="974" name="Picture 9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145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655616" behindDoc="1" locked="0" layoutInCell="1" allowOverlap="1" wp14:anchorId="541A47DF" wp14:editId="0F44182C">
            <wp:simplePos x="0" y="0"/>
            <wp:positionH relativeFrom="page">
              <wp:posOffset>5537327</wp:posOffset>
            </wp:positionH>
            <wp:positionV relativeFrom="page">
              <wp:posOffset>2713609</wp:posOffset>
            </wp:positionV>
            <wp:extent cx="17145" cy="18288"/>
            <wp:effectExtent l="0" t="0" r="0" b="0"/>
            <wp:wrapNone/>
            <wp:docPr id="975" name="Picture 9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145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656640" behindDoc="1" locked="0" layoutInCell="1" allowOverlap="1" wp14:anchorId="42600183" wp14:editId="7826DAE6">
            <wp:simplePos x="0" y="0"/>
            <wp:positionH relativeFrom="page">
              <wp:posOffset>914654</wp:posOffset>
            </wp:positionH>
            <wp:positionV relativeFrom="page">
              <wp:posOffset>3018409</wp:posOffset>
            </wp:positionV>
            <wp:extent cx="17145" cy="18288"/>
            <wp:effectExtent l="0" t="0" r="0" b="0"/>
            <wp:wrapNone/>
            <wp:docPr id="976" name="Picture 9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45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657664" behindDoc="1" locked="0" layoutInCell="1" allowOverlap="1" wp14:anchorId="05A8A15E" wp14:editId="314357B6">
            <wp:simplePos x="0" y="0"/>
            <wp:positionH relativeFrom="page">
              <wp:posOffset>914654</wp:posOffset>
            </wp:positionH>
            <wp:positionV relativeFrom="page">
              <wp:posOffset>3018409</wp:posOffset>
            </wp:positionV>
            <wp:extent cx="17145" cy="18288"/>
            <wp:effectExtent l="0" t="0" r="0" b="0"/>
            <wp:wrapNone/>
            <wp:docPr id="977" name="Picture 9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45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658688" behindDoc="1" locked="0" layoutInCell="1" allowOverlap="1" wp14:anchorId="7F889C4F" wp14:editId="36E16F92">
            <wp:simplePos x="0" y="0"/>
            <wp:positionH relativeFrom="page">
              <wp:posOffset>932941</wp:posOffset>
            </wp:positionH>
            <wp:positionV relativeFrom="page">
              <wp:posOffset>3018409</wp:posOffset>
            </wp:positionV>
            <wp:extent cx="1201547" cy="20301"/>
            <wp:effectExtent l="0" t="0" r="0" b="0"/>
            <wp:wrapNone/>
            <wp:docPr id="978" name="Picture 9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09"/>
                    <a:stretch>
                      <a:fillRect/>
                    </a:stretch>
                  </pic:blipFill>
                  <pic:spPr>
                    <a:xfrm>
                      <a:off x="0" y="0"/>
                      <a:ext cx="1201547" cy="20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659712" behindDoc="1" locked="0" layoutInCell="1" allowOverlap="1" wp14:anchorId="01820B09" wp14:editId="74EE0752">
            <wp:simplePos x="0" y="0"/>
            <wp:positionH relativeFrom="page">
              <wp:posOffset>2134489</wp:posOffset>
            </wp:positionH>
            <wp:positionV relativeFrom="page">
              <wp:posOffset>3018409</wp:posOffset>
            </wp:positionV>
            <wp:extent cx="18288" cy="18288"/>
            <wp:effectExtent l="0" t="0" r="0" b="0"/>
            <wp:wrapNone/>
            <wp:docPr id="979" name="Picture 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660736" behindDoc="1" locked="0" layoutInCell="1" allowOverlap="1" wp14:anchorId="6A9BD7B0" wp14:editId="77AE6CE6">
            <wp:simplePos x="0" y="0"/>
            <wp:positionH relativeFrom="page">
              <wp:posOffset>2152777</wp:posOffset>
            </wp:positionH>
            <wp:positionV relativeFrom="page">
              <wp:posOffset>3018409</wp:posOffset>
            </wp:positionV>
            <wp:extent cx="759206" cy="20313"/>
            <wp:effectExtent l="0" t="0" r="0" b="0"/>
            <wp:wrapNone/>
            <wp:docPr id="980" name="Picture 9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11"/>
                    <a:stretch>
                      <a:fillRect/>
                    </a:stretch>
                  </pic:blipFill>
                  <pic:spPr>
                    <a:xfrm>
                      <a:off x="0" y="0"/>
                      <a:ext cx="759206" cy="203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661760" behindDoc="1" locked="0" layoutInCell="1" allowOverlap="1" wp14:anchorId="7994BE52" wp14:editId="5A5638EA">
            <wp:simplePos x="0" y="0"/>
            <wp:positionH relativeFrom="page">
              <wp:posOffset>2912110</wp:posOffset>
            </wp:positionH>
            <wp:positionV relativeFrom="page">
              <wp:posOffset>3018409</wp:posOffset>
            </wp:positionV>
            <wp:extent cx="17145" cy="18288"/>
            <wp:effectExtent l="0" t="0" r="0" b="0"/>
            <wp:wrapNone/>
            <wp:docPr id="981" name="Picture 9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12"/>
                    <a:stretch>
                      <a:fillRect/>
                    </a:stretch>
                  </pic:blipFill>
                  <pic:spPr>
                    <a:xfrm>
                      <a:off x="0" y="0"/>
                      <a:ext cx="17145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662784" behindDoc="1" locked="0" layoutInCell="1" allowOverlap="1" wp14:anchorId="38D23CDA" wp14:editId="74755AD9">
            <wp:simplePos x="0" y="0"/>
            <wp:positionH relativeFrom="page">
              <wp:posOffset>2930398</wp:posOffset>
            </wp:positionH>
            <wp:positionV relativeFrom="page">
              <wp:posOffset>3018409</wp:posOffset>
            </wp:positionV>
            <wp:extent cx="1698371" cy="20309"/>
            <wp:effectExtent l="0" t="0" r="0" b="0"/>
            <wp:wrapNone/>
            <wp:docPr id="982" name="Picture 9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13"/>
                    <a:stretch>
                      <a:fillRect/>
                    </a:stretch>
                  </pic:blipFill>
                  <pic:spPr>
                    <a:xfrm>
                      <a:off x="0" y="0"/>
                      <a:ext cx="1698371" cy="203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663808" behindDoc="1" locked="0" layoutInCell="1" allowOverlap="1" wp14:anchorId="552B2700" wp14:editId="738401B0">
            <wp:simplePos x="0" y="0"/>
            <wp:positionH relativeFrom="page">
              <wp:posOffset>4628642</wp:posOffset>
            </wp:positionH>
            <wp:positionV relativeFrom="page">
              <wp:posOffset>3018409</wp:posOffset>
            </wp:positionV>
            <wp:extent cx="17145" cy="18288"/>
            <wp:effectExtent l="0" t="0" r="0" b="0"/>
            <wp:wrapNone/>
            <wp:docPr id="983" name="Picture 9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14"/>
                    <a:stretch>
                      <a:fillRect/>
                    </a:stretch>
                  </pic:blipFill>
                  <pic:spPr>
                    <a:xfrm>
                      <a:off x="0" y="0"/>
                      <a:ext cx="17145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664832" behindDoc="1" locked="0" layoutInCell="1" allowOverlap="1" wp14:anchorId="2A41C336" wp14:editId="37EAB546">
            <wp:simplePos x="0" y="0"/>
            <wp:positionH relativeFrom="page">
              <wp:posOffset>4646930</wp:posOffset>
            </wp:positionH>
            <wp:positionV relativeFrom="page">
              <wp:posOffset>3018409</wp:posOffset>
            </wp:positionV>
            <wp:extent cx="2204339" cy="20316"/>
            <wp:effectExtent l="0" t="0" r="0" b="0"/>
            <wp:wrapNone/>
            <wp:docPr id="984" name="Picture 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15"/>
                    <a:stretch>
                      <a:fillRect/>
                    </a:stretch>
                  </pic:blipFill>
                  <pic:spPr>
                    <a:xfrm>
                      <a:off x="0" y="0"/>
                      <a:ext cx="2204339" cy="20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665856" behindDoc="1" locked="0" layoutInCell="1" allowOverlap="1" wp14:anchorId="42392349" wp14:editId="250B6DBB">
            <wp:simplePos x="0" y="0"/>
            <wp:positionH relativeFrom="page">
              <wp:posOffset>6851269</wp:posOffset>
            </wp:positionH>
            <wp:positionV relativeFrom="page">
              <wp:posOffset>3018409</wp:posOffset>
            </wp:positionV>
            <wp:extent cx="18288" cy="18288"/>
            <wp:effectExtent l="0" t="0" r="0" b="0"/>
            <wp:wrapNone/>
            <wp:docPr id="985" name="Picture 9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16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666880" behindDoc="1" locked="0" layoutInCell="1" allowOverlap="1" wp14:anchorId="427D59FA" wp14:editId="5DF1AAC1">
            <wp:simplePos x="0" y="0"/>
            <wp:positionH relativeFrom="page">
              <wp:posOffset>6851269</wp:posOffset>
            </wp:positionH>
            <wp:positionV relativeFrom="page">
              <wp:posOffset>3018409</wp:posOffset>
            </wp:positionV>
            <wp:extent cx="18288" cy="18288"/>
            <wp:effectExtent l="0" t="0" r="0" b="0"/>
            <wp:wrapNone/>
            <wp:docPr id="986" name="Picture 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16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667904" behindDoc="1" locked="0" layoutInCell="1" allowOverlap="1" wp14:anchorId="1B308D46" wp14:editId="30A88422">
            <wp:simplePos x="0" y="0"/>
            <wp:positionH relativeFrom="page">
              <wp:posOffset>914654</wp:posOffset>
            </wp:positionH>
            <wp:positionV relativeFrom="page">
              <wp:posOffset>3036697</wp:posOffset>
            </wp:positionV>
            <wp:extent cx="18965" cy="170687"/>
            <wp:effectExtent l="0" t="0" r="0" b="0"/>
            <wp:wrapNone/>
            <wp:docPr id="987" name="Picture 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17"/>
                    <a:stretch>
                      <a:fillRect/>
                    </a:stretch>
                  </pic:blipFill>
                  <pic:spPr>
                    <a:xfrm>
                      <a:off x="0" y="0"/>
                      <a:ext cx="18965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668928" behindDoc="1" locked="0" layoutInCell="1" allowOverlap="1" wp14:anchorId="4BE1CDB0" wp14:editId="309CC1C3">
            <wp:simplePos x="0" y="0"/>
            <wp:positionH relativeFrom="page">
              <wp:posOffset>2134489</wp:posOffset>
            </wp:positionH>
            <wp:positionV relativeFrom="page">
              <wp:posOffset>3036697</wp:posOffset>
            </wp:positionV>
            <wp:extent cx="7586" cy="170687"/>
            <wp:effectExtent l="0" t="0" r="0" b="0"/>
            <wp:wrapNone/>
            <wp:docPr id="988" name="Picture 9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18"/>
                    <a:stretch>
                      <a:fillRect/>
                    </a:stretch>
                  </pic:blipFill>
                  <pic:spPr>
                    <a:xfrm>
                      <a:off x="0" y="0"/>
                      <a:ext cx="7586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669952" behindDoc="1" locked="0" layoutInCell="1" allowOverlap="1" wp14:anchorId="08C2341A" wp14:editId="1D559041">
            <wp:simplePos x="0" y="0"/>
            <wp:positionH relativeFrom="page">
              <wp:posOffset>2912110</wp:posOffset>
            </wp:positionH>
            <wp:positionV relativeFrom="page">
              <wp:posOffset>3036697</wp:posOffset>
            </wp:positionV>
            <wp:extent cx="6322" cy="170687"/>
            <wp:effectExtent l="0" t="0" r="0" b="0"/>
            <wp:wrapNone/>
            <wp:docPr id="989" name="Picture 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19"/>
                    <a:stretch>
                      <a:fillRect/>
                    </a:stretch>
                  </pic:blipFill>
                  <pic:spPr>
                    <a:xfrm>
                      <a:off x="0" y="0"/>
                      <a:ext cx="6322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670976" behindDoc="1" locked="0" layoutInCell="1" allowOverlap="1" wp14:anchorId="768BDA0A" wp14:editId="6E3895F6">
            <wp:simplePos x="0" y="0"/>
            <wp:positionH relativeFrom="page">
              <wp:posOffset>4628642</wp:posOffset>
            </wp:positionH>
            <wp:positionV relativeFrom="page">
              <wp:posOffset>3036697</wp:posOffset>
            </wp:positionV>
            <wp:extent cx="7586" cy="170687"/>
            <wp:effectExtent l="0" t="0" r="0" b="0"/>
            <wp:wrapNone/>
            <wp:docPr id="990" name="Picture 9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20"/>
                    <a:stretch>
                      <a:fillRect/>
                    </a:stretch>
                  </pic:blipFill>
                  <pic:spPr>
                    <a:xfrm>
                      <a:off x="0" y="0"/>
                      <a:ext cx="7586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672000" behindDoc="1" locked="0" layoutInCell="1" allowOverlap="1" wp14:anchorId="0BDDE09A" wp14:editId="59FE2C84">
            <wp:simplePos x="0" y="0"/>
            <wp:positionH relativeFrom="page">
              <wp:posOffset>6851269</wp:posOffset>
            </wp:positionH>
            <wp:positionV relativeFrom="page">
              <wp:posOffset>3036697</wp:posOffset>
            </wp:positionV>
            <wp:extent cx="20230" cy="170687"/>
            <wp:effectExtent l="0" t="0" r="0" b="0"/>
            <wp:wrapNone/>
            <wp:docPr id="991" name="Picture 9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21"/>
                    <a:stretch>
                      <a:fillRect/>
                    </a:stretch>
                  </pic:blipFill>
                  <pic:spPr>
                    <a:xfrm>
                      <a:off x="0" y="0"/>
                      <a:ext cx="20230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673024" behindDoc="1" locked="0" layoutInCell="1" allowOverlap="1" wp14:anchorId="06FEA31E" wp14:editId="71C45D3C">
            <wp:simplePos x="0" y="0"/>
            <wp:positionH relativeFrom="page">
              <wp:posOffset>914654</wp:posOffset>
            </wp:positionH>
            <wp:positionV relativeFrom="page">
              <wp:posOffset>3207385</wp:posOffset>
            </wp:positionV>
            <wp:extent cx="18287" cy="18287"/>
            <wp:effectExtent l="0" t="0" r="0" b="0"/>
            <wp:wrapNone/>
            <wp:docPr id="992" name="Picture 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22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674048" behindDoc="1" locked="0" layoutInCell="1" allowOverlap="1" wp14:anchorId="1539AE80" wp14:editId="60E826F6">
            <wp:simplePos x="0" y="0"/>
            <wp:positionH relativeFrom="page">
              <wp:posOffset>932941</wp:posOffset>
            </wp:positionH>
            <wp:positionV relativeFrom="page">
              <wp:posOffset>3207385</wp:posOffset>
            </wp:positionV>
            <wp:extent cx="1201547" cy="19032"/>
            <wp:effectExtent l="0" t="0" r="0" b="0"/>
            <wp:wrapNone/>
            <wp:docPr id="993" name="Picture 9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23"/>
                    <a:stretch>
                      <a:fillRect/>
                    </a:stretch>
                  </pic:blipFill>
                  <pic:spPr>
                    <a:xfrm>
                      <a:off x="0" y="0"/>
                      <a:ext cx="1201547" cy="19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675072" behindDoc="1" locked="0" layoutInCell="1" allowOverlap="1" wp14:anchorId="452B89A1" wp14:editId="324BAC4C">
            <wp:simplePos x="0" y="0"/>
            <wp:positionH relativeFrom="page">
              <wp:posOffset>2134489</wp:posOffset>
            </wp:positionH>
            <wp:positionV relativeFrom="page">
              <wp:posOffset>3207385</wp:posOffset>
            </wp:positionV>
            <wp:extent cx="18287" cy="17144"/>
            <wp:effectExtent l="0" t="0" r="0" b="0"/>
            <wp:wrapNone/>
            <wp:docPr id="994" name="Picture 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24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7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676096" behindDoc="1" locked="0" layoutInCell="1" allowOverlap="1" wp14:anchorId="1C1DAC0A" wp14:editId="395DB999">
            <wp:simplePos x="0" y="0"/>
            <wp:positionH relativeFrom="page">
              <wp:posOffset>2152777</wp:posOffset>
            </wp:positionH>
            <wp:positionV relativeFrom="page">
              <wp:posOffset>3207385</wp:posOffset>
            </wp:positionV>
            <wp:extent cx="759206" cy="19044"/>
            <wp:effectExtent l="0" t="0" r="0" b="0"/>
            <wp:wrapNone/>
            <wp:docPr id="995" name="Picture 9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25"/>
                    <a:stretch>
                      <a:fillRect/>
                    </a:stretch>
                  </pic:blipFill>
                  <pic:spPr>
                    <a:xfrm>
                      <a:off x="0" y="0"/>
                      <a:ext cx="759206" cy="19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677120" behindDoc="1" locked="0" layoutInCell="1" allowOverlap="1" wp14:anchorId="5BA604BD" wp14:editId="0B109E8E">
            <wp:simplePos x="0" y="0"/>
            <wp:positionH relativeFrom="page">
              <wp:posOffset>2912110</wp:posOffset>
            </wp:positionH>
            <wp:positionV relativeFrom="page">
              <wp:posOffset>3207385</wp:posOffset>
            </wp:positionV>
            <wp:extent cx="18287" cy="18287"/>
            <wp:effectExtent l="0" t="0" r="0" b="0"/>
            <wp:wrapNone/>
            <wp:docPr id="996" name="Picture 9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26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678144" behindDoc="1" locked="0" layoutInCell="1" allowOverlap="1" wp14:anchorId="179F6389" wp14:editId="58BA5037">
            <wp:simplePos x="0" y="0"/>
            <wp:positionH relativeFrom="page">
              <wp:posOffset>2930398</wp:posOffset>
            </wp:positionH>
            <wp:positionV relativeFrom="page">
              <wp:posOffset>3207385</wp:posOffset>
            </wp:positionV>
            <wp:extent cx="1698371" cy="19040"/>
            <wp:effectExtent l="0" t="0" r="0" b="0"/>
            <wp:wrapNone/>
            <wp:docPr id="997" name="Picture 9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27"/>
                    <a:stretch>
                      <a:fillRect/>
                    </a:stretch>
                  </pic:blipFill>
                  <pic:spPr>
                    <a:xfrm>
                      <a:off x="0" y="0"/>
                      <a:ext cx="1698371" cy="1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679168" behindDoc="1" locked="0" layoutInCell="1" allowOverlap="1" wp14:anchorId="7EA438D3" wp14:editId="7D24F79A">
            <wp:simplePos x="0" y="0"/>
            <wp:positionH relativeFrom="page">
              <wp:posOffset>4628642</wp:posOffset>
            </wp:positionH>
            <wp:positionV relativeFrom="page">
              <wp:posOffset>3207385</wp:posOffset>
            </wp:positionV>
            <wp:extent cx="18287" cy="18287"/>
            <wp:effectExtent l="0" t="0" r="0" b="0"/>
            <wp:wrapNone/>
            <wp:docPr id="998" name="Picture 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28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680192" behindDoc="1" locked="0" layoutInCell="1" allowOverlap="1" wp14:anchorId="0E3BC004" wp14:editId="254210AD">
            <wp:simplePos x="0" y="0"/>
            <wp:positionH relativeFrom="page">
              <wp:posOffset>4646930</wp:posOffset>
            </wp:positionH>
            <wp:positionV relativeFrom="page">
              <wp:posOffset>3207385</wp:posOffset>
            </wp:positionV>
            <wp:extent cx="2204339" cy="19047"/>
            <wp:effectExtent l="0" t="0" r="0" b="0"/>
            <wp:wrapNone/>
            <wp:docPr id="999" name="Picture 9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29"/>
                    <a:stretch>
                      <a:fillRect/>
                    </a:stretch>
                  </pic:blipFill>
                  <pic:spPr>
                    <a:xfrm>
                      <a:off x="0" y="0"/>
                      <a:ext cx="2204339" cy="19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681216" behindDoc="1" locked="0" layoutInCell="1" allowOverlap="1" wp14:anchorId="728691AA" wp14:editId="2F8F1847">
            <wp:simplePos x="0" y="0"/>
            <wp:positionH relativeFrom="page">
              <wp:posOffset>6851269</wp:posOffset>
            </wp:positionH>
            <wp:positionV relativeFrom="page">
              <wp:posOffset>3207385</wp:posOffset>
            </wp:positionV>
            <wp:extent cx="19506" cy="18287"/>
            <wp:effectExtent l="0" t="0" r="0" b="0"/>
            <wp:wrapNone/>
            <wp:docPr id="1000" name="Picture 1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30"/>
                    <a:stretch>
                      <a:fillRect/>
                    </a:stretch>
                  </pic:blipFill>
                  <pic:spPr>
                    <a:xfrm>
                      <a:off x="0" y="0"/>
                      <a:ext cx="19506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682240" behindDoc="1" locked="0" layoutInCell="1" allowOverlap="1" wp14:anchorId="1FA31677" wp14:editId="4EA18F53">
            <wp:simplePos x="0" y="0"/>
            <wp:positionH relativeFrom="page">
              <wp:posOffset>914654</wp:posOffset>
            </wp:positionH>
            <wp:positionV relativeFrom="page">
              <wp:posOffset>3225800</wp:posOffset>
            </wp:positionV>
            <wp:extent cx="19023" cy="527558"/>
            <wp:effectExtent l="0" t="0" r="0" b="0"/>
            <wp:wrapNone/>
            <wp:docPr id="1001" name="Picture 1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31"/>
                    <a:stretch>
                      <a:fillRect/>
                    </a:stretch>
                  </pic:blipFill>
                  <pic:spPr>
                    <a:xfrm>
                      <a:off x="0" y="0"/>
                      <a:ext cx="19023" cy="5275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683264" behindDoc="1" locked="0" layoutInCell="1" allowOverlap="1" wp14:anchorId="2704308E" wp14:editId="66C78369">
            <wp:simplePos x="0" y="0"/>
            <wp:positionH relativeFrom="page">
              <wp:posOffset>2134489</wp:posOffset>
            </wp:positionH>
            <wp:positionV relativeFrom="page">
              <wp:posOffset>3225800</wp:posOffset>
            </wp:positionV>
            <wp:extent cx="7609" cy="527558"/>
            <wp:effectExtent l="0" t="0" r="0" b="0"/>
            <wp:wrapNone/>
            <wp:docPr id="1002" name="Picture 1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32"/>
                    <a:stretch>
                      <a:fillRect/>
                    </a:stretch>
                  </pic:blipFill>
                  <pic:spPr>
                    <a:xfrm>
                      <a:off x="0" y="0"/>
                      <a:ext cx="7609" cy="5275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684288" behindDoc="1" locked="0" layoutInCell="1" allowOverlap="1" wp14:anchorId="0F094C75" wp14:editId="72C6DAE6">
            <wp:simplePos x="0" y="0"/>
            <wp:positionH relativeFrom="page">
              <wp:posOffset>2912110</wp:posOffset>
            </wp:positionH>
            <wp:positionV relativeFrom="page">
              <wp:posOffset>3225800</wp:posOffset>
            </wp:positionV>
            <wp:extent cx="6341" cy="527558"/>
            <wp:effectExtent l="0" t="0" r="0" b="0"/>
            <wp:wrapNone/>
            <wp:docPr id="1003" name="Picture 1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33"/>
                    <a:stretch>
                      <a:fillRect/>
                    </a:stretch>
                  </pic:blipFill>
                  <pic:spPr>
                    <a:xfrm>
                      <a:off x="0" y="0"/>
                      <a:ext cx="6341" cy="5275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685312" behindDoc="1" locked="0" layoutInCell="1" allowOverlap="1" wp14:anchorId="51C8A4D0" wp14:editId="196791C3">
            <wp:simplePos x="0" y="0"/>
            <wp:positionH relativeFrom="page">
              <wp:posOffset>4628642</wp:posOffset>
            </wp:positionH>
            <wp:positionV relativeFrom="page">
              <wp:posOffset>3225800</wp:posOffset>
            </wp:positionV>
            <wp:extent cx="7609" cy="527558"/>
            <wp:effectExtent l="0" t="0" r="0" b="0"/>
            <wp:wrapNone/>
            <wp:docPr id="1004" name="Picture 1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34"/>
                    <a:stretch>
                      <a:fillRect/>
                    </a:stretch>
                  </pic:blipFill>
                  <pic:spPr>
                    <a:xfrm>
                      <a:off x="0" y="0"/>
                      <a:ext cx="7609" cy="5275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686336" behindDoc="1" locked="0" layoutInCell="1" allowOverlap="1" wp14:anchorId="354FA348" wp14:editId="4B37D8E6">
            <wp:simplePos x="0" y="0"/>
            <wp:positionH relativeFrom="page">
              <wp:posOffset>6851269</wp:posOffset>
            </wp:positionH>
            <wp:positionV relativeFrom="page">
              <wp:posOffset>3225800</wp:posOffset>
            </wp:positionV>
            <wp:extent cx="20291" cy="527558"/>
            <wp:effectExtent l="0" t="0" r="0" b="0"/>
            <wp:wrapNone/>
            <wp:docPr id="1005" name="Picture 1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35"/>
                    <a:stretch>
                      <a:fillRect/>
                    </a:stretch>
                  </pic:blipFill>
                  <pic:spPr>
                    <a:xfrm>
                      <a:off x="0" y="0"/>
                      <a:ext cx="20291" cy="5275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687360" behindDoc="1" locked="0" layoutInCell="1" allowOverlap="1" wp14:anchorId="3888BDEE" wp14:editId="70EB2D26">
            <wp:simplePos x="0" y="0"/>
            <wp:positionH relativeFrom="page">
              <wp:posOffset>914654</wp:posOffset>
            </wp:positionH>
            <wp:positionV relativeFrom="page">
              <wp:posOffset>3753358</wp:posOffset>
            </wp:positionV>
            <wp:extent cx="18287" cy="7315"/>
            <wp:effectExtent l="0" t="0" r="0" b="0"/>
            <wp:wrapNone/>
            <wp:docPr id="1006" name="Picture 1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36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7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688384" behindDoc="1" locked="0" layoutInCell="1" allowOverlap="1" wp14:anchorId="092FF4E8" wp14:editId="0FD3238E">
            <wp:simplePos x="0" y="0"/>
            <wp:positionH relativeFrom="page">
              <wp:posOffset>932941</wp:posOffset>
            </wp:positionH>
            <wp:positionV relativeFrom="page">
              <wp:posOffset>3753358</wp:posOffset>
            </wp:positionV>
            <wp:extent cx="1201547" cy="7613"/>
            <wp:effectExtent l="0" t="0" r="0" b="0"/>
            <wp:wrapNone/>
            <wp:docPr id="1007" name="Picture 1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37"/>
                    <a:stretch>
                      <a:fillRect/>
                    </a:stretch>
                  </pic:blipFill>
                  <pic:spPr>
                    <a:xfrm>
                      <a:off x="0" y="0"/>
                      <a:ext cx="1201547" cy="76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689408" behindDoc="1" locked="0" layoutInCell="1" allowOverlap="1" wp14:anchorId="3207A5B3" wp14:editId="6A6C96D2">
            <wp:simplePos x="0" y="0"/>
            <wp:positionH relativeFrom="page">
              <wp:posOffset>2140585</wp:posOffset>
            </wp:positionH>
            <wp:positionV relativeFrom="page">
              <wp:posOffset>3753358</wp:posOffset>
            </wp:positionV>
            <wp:extent cx="771397" cy="7612"/>
            <wp:effectExtent l="0" t="0" r="0" b="0"/>
            <wp:wrapNone/>
            <wp:docPr id="1008" name="Picture 1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38"/>
                    <a:stretch>
                      <a:fillRect/>
                    </a:stretch>
                  </pic:blipFill>
                  <pic:spPr>
                    <a:xfrm>
                      <a:off x="0" y="0"/>
                      <a:ext cx="771397" cy="7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690432" behindDoc="1" locked="0" layoutInCell="1" allowOverlap="1" wp14:anchorId="62E2EB7A" wp14:editId="36708475">
            <wp:simplePos x="0" y="0"/>
            <wp:positionH relativeFrom="page">
              <wp:posOffset>4634738</wp:posOffset>
            </wp:positionH>
            <wp:positionV relativeFrom="page">
              <wp:posOffset>3753358</wp:posOffset>
            </wp:positionV>
            <wp:extent cx="2216531" cy="7617"/>
            <wp:effectExtent l="0" t="0" r="0" b="0"/>
            <wp:wrapNone/>
            <wp:docPr id="1009" name="Picture 1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39"/>
                    <a:stretch>
                      <a:fillRect/>
                    </a:stretch>
                  </pic:blipFill>
                  <pic:spPr>
                    <a:xfrm>
                      <a:off x="0" y="0"/>
                      <a:ext cx="2216531" cy="76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691456" behindDoc="1" locked="0" layoutInCell="1" allowOverlap="1" wp14:anchorId="15964DE1" wp14:editId="42366E41">
            <wp:simplePos x="0" y="0"/>
            <wp:positionH relativeFrom="page">
              <wp:posOffset>6851269</wp:posOffset>
            </wp:positionH>
            <wp:positionV relativeFrom="page">
              <wp:posOffset>3753358</wp:posOffset>
            </wp:positionV>
            <wp:extent cx="18287" cy="6858"/>
            <wp:effectExtent l="0" t="0" r="0" b="0"/>
            <wp:wrapNone/>
            <wp:docPr id="1010" name="Picture 1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40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6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692480" behindDoc="1" locked="0" layoutInCell="1" allowOverlap="1" wp14:anchorId="3D309253" wp14:editId="0B6A4469">
            <wp:simplePos x="0" y="0"/>
            <wp:positionH relativeFrom="page">
              <wp:posOffset>914654</wp:posOffset>
            </wp:positionH>
            <wp:positionV relativeFrom="page">
              <wp:posOffset>3759454</wp:posOffset>
            </wp:positionV>
            <wp:extent cx="19041" cy="524256"/>
            <wp:effectExtent l="0" t="0" r="0" b="0"/>
            <wp:wrapNone/>
            <wp:docPr id="1011" name="Picture 1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41"/>
                    <a:stretch>
                      <a:fillRect/>
                    </a:stretch>
                  </pic:blipFill>
                  <pic:spPr>
                    <a:xfrm>
                      <a:off x="0" y="0"/>
                      <a:ext cx="19041" cy="524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693504" behindDoc="1" locked="0" layoutInCell="1" allowOverlap="1" wp14:anchorId="06CF23D9" wp14:editId="539EFC0B">
            <wp:simplePos x="0" y="0"/>
            <wp:positionH relativeFrom="page">
              <wp:posOffset>2134489</wp:posOffset>
            </wp:positionH>
            <wp:positionV relativeFrom="page">
              <wp:posOffset>3759454</wp:posOffset>
            </wp:positionV>
            <wp:extent cx="7616" cy="524256"/>
            <wp:effectExtent l="0" t="0" r="0" b="0"/>
            <wp:wrapNone/>
            <wp:docPr id="1012" name="Picture 1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42"/>
                    <a:stretch>
                      <a:fillRect/>
                    </a:stretch>
                  </pic:blipFill>
                  <pic:spPr>
                    <a:xfrm>
                      <a:off x="0" y="0"/>
                      <a:ext cx="7616" cy="524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694528" behindDoc="1" locked="0" layoutInCell="1" allowOverlap="1" wp14:anchorId="15382563" wp14:editId="25FF1651">
            <wp:simplePos x="0" y="0"/>
            <wp:positionH relativeFrom="page">
              <wp:posOffset>2912110</wp:posOffset>
            </wp:positionH>
            <wp:positionV relativeFrom="page">
              <wp:posOffset>3759454</wp:posOffset>
            </wp:positionV>
            <wp:extent cx="6347" cy="524256"/>
            <wp:effectExtent l="0" t="0" r="0" b="0"/>
            <wp:wrapNone/>
            <wp:docPr id="1013" name="Picture 1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43"/>
                    <a:stretch>
                      <a:fillRect/>
                    </a:stretch>
                  </pic:blipFill>
                  <pic:spPr>
                    <a:xfrm>
                      <a:off x="0" y="0"/>
                      <a:ext cx="6347" cy="524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695552" behindDoc="1" locked="0" layoutInCell="1" allowOverlap="1" wp14:anchorId="4607E29D" wp14:editId="378D7BED">
            <wp:simplePos x="0" y="0"/>
            <wp:positionH relativeFrom="page">
              <wp:posOffset>4628642</wp:posOffset>
            </wp:positionH>
            <wp:positionV relativeFrom="page">
              <wp:posOffset>3759454</wp:posOffset>
            </wp:positionV>
            <wp:extent cx="7616" cy="524256"/>
            <wp:effectExtent l="0" t="0" r="0" b="0"/>
            <wp:wrapNone/>
            <wp:docPr id="1014" name="Picture 1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44"/>
                    <a:stretch>
                      <a:fillRect/>
                    </a:stretch>
                  </pic:blipFill>
                  <pic:spPr>
                    <a:xfrm>
                      <a:off x="0" y="0"/>
                      <a:ext cx="7616" cy="524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696576" behindDoc="1" locked="0" layoutInCell="1" allowOverlap="1" wp14:anchorId="49D7F33C" wp14:editId="7C9B3137">
            <wp:simplePos x="0" y="0"/>
            <wp:positionH relativeFrom="page">
              <wp:posOffset>6851269</wp:posOffset>
            </wp:positionH>
            <wp:positionV relativeFrom="page">
              <wp:posOffset>3759454</wp:posOffset>
            </wp:positionV>
            <wp:extent cx="20310" cy="524256"/>
            <wp:effectExtent l="0" t="0" r="0" b="0"/>
            <wp:wrapNone/>
            <wp:docPr id="1015" name="Picture 1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45"/>
                    <a:stretch>
                      <a:fillRect/>
                    </a:stretch>
                  </pic:blipFill>
                  <pic:spPr>
                    <a:xfrm>
                      <a:off x="0" y="0"/>
                      <a:ext cx="20310" cy="524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697600" behindDoc="1" locked="0" layoutInCell="1" allowOverlap="1" wp14:anchorId="68BC04D0" wp14:editId="101186E4">
            <wp:simplePos x="0" y="0"/>
            <wp:positionH relativeFrom="page">
              <wp:posOffset>914654</wp:posOffset>
            </wp:positionH>
            <wp:positionV relativeFrom="page">
              <wp:posOffset>4283710</wp:posOffset>
            </wp:positionV>
            <wp:extent cx="18287" cy="6096"/>
            <wp:effectExtent l="0" t="0" r="0" b="0"/>
            <wp:wrapNone/>
            <wp:docPr id="1016" name="Picture 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46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698624" behindDoc="1" locked="0" layoutInCell="1" allowOverlap="1" wp14:anchorId="0B709ED1" wp14:editId="7A895E10">
            <wp:simplePos x="0" y="0"/>
            <wp:positionH relativeFrom="page">
              <wp:posOffset>932941</wp:posOffset>
            </wp:positionH>
            <wp:positionV relativeFrom="page">
              <wp:posOffset>4283710</wp:posOffset>
            </wp:positionV>
            <wp:extent cx="1201547" cy="6344"/>
            <wp:effectExtent l="0" t="0" r="0" b="0"/>
            <wp:wrapNone/>
            <wp:docPr id="1017" name="Picture 1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47"/>
                    <a:stretch>
                      <a:fillRect/>
                    </a:stretch>
                  </pic:blipFill>
                  <pic:spPr>
                    <a:xfrm>
                      <a:off x="0" y="0"/>
                      <a:ext cx="1201547" cy="6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699648" behindDoc="1" locked="0" layoutInCell="1" allowOverlap="1" wp14:anchorId="02EA771D" wp14:editId="77E84B34">
            <wp:simplePos x="0" y="0"/>
            <wp:positionH relativeFrom="page">
              <wp:posOffset>2140585</wp:posOffset>
            </wp:positionH>
            <wp:positionV relativeFrom="page">
              <wp:posOffset>4283710</wp:posOffset>
            </wp:positionV>
            <wp:extent cx="771397" cy="6344"/>
            <wp:effectExtent l="0" t="0" r="0" b="0"/>
            <wp:wrapNone/>
            <wp:docPr id="1018" name="Picture 1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48"/>
                    <a:stretch>
                      <a:fillRect/>
                    </a:stretch>
                  </pic:blipFill>
                  <pic:spPr>
                    <a:xfrm>
                      <a:off x="0" y="0"/>
                      <a:ext cx="771397" cy="6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700672" behindDoc="1" locked="0" layoutInCell="1" allowOverlap="1" wp14:anchorId="259A0886" wp14:editId="2145C630">
            <wp:simplePos x="0" y="0"/>
            <wp:positionH relativeFrom="page">
              <wp:posOffset>2918206</wp:posOffset>
            </wp:positionH>
            <wp:positionV relativeFrom="page">
              <wp:posOffset>4283710</wp:posOffset>
            </wp:positionV>
            <wp:extent cx="1710563" cy="6345"/>
            <wp:effectExtent l="0" t="0" r="0" b="0"/>
            <wp:wrapNone/>
            <wp:docPr id="1019" name="Picture 1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49"/>
                    <a:stretch>
                      <a:fillRect/>
                    </a:stretch>
                  </pic:blipFill>
                  <pic:spPr>
                    <a:xfrm>
                      <a:off x="0" y="0"/>
                      <a:ext cx="1710563" cy="6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701696" behindDoc="1" locked="0" layoutInCell="1" allowOverlap="1" wp14:anchorId="0CD0DA2F" wp14:editId="434F0023">
            <wp:simplePos x="0" y="0"/>
            <wp:positionH relativeFrom="page">
              <wp:posOffset>4634738</wp:posOffset>
            </wp:positionH>
            <wp:positionV relativeFrom="page">
              <wp:posOffset>4283710</wp:posOffset>
            </wp:positionV>
            <wp:extent cx="2216531" cy="6347"/>
            <wp:effectExtent l="0" t="0" r="0" b="0"/>
            <wp:wrapNone/>
            <wp:docPr id="1020" name="Picture 1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50"/>
                    <a:stretch>
                      <a:fillRect/>
                    </a:stretch>
                  </pic:blipFill>
                  <pic:spPr>
                    <a:xfrm>
                      <a:off x="0" y="0"/>
                      <a:ext cx="2216531" cy="63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702720" behindDoc="1" locked="0" layoutInCell="1" allowOverlap="1" wp14:anchorId="48C507FF" wp14:editId="49D08DD7">
            <wp:simplePos x="0" y="0"/>
            <wp:positionH relativeFrom="page">
              <wp:posOffset>6851269</wp:posOffset>
            </wp:positionH>
            <wp:positionV relativeFrom="page">
              <wp:posOffset>4283710</wp:posOffset>
            </wp:positionV>
            <wp:extent cx="18287" cy="5715"/>
            <wp:effectExtent l="0" t="0" r="0" b="0"/>
            <wp:wrapNone/>
            <wp:docPr id="1021" name="Picture 1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51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5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703744" behindDoc="1" locked="0" layoutInCell="1" allowOverlap="1" wp14:anchorId="60DE4087" wp14:editId="495E6990">
            <wp:simplePos x="0" y="0"/>
            <wp:positionH relativeFrom="page">
              <wp:posOffset>914654</wp:posOffset>
            </wp:positionH>
            <wp:positionV relativeFrom="page">
              <wp:posOffset>4289806</wp:posOffset>
            </wp:positionV>
            <wp:extent cx="18993" cy="597662"/>
            <wp:effectExtent l="0" t="0" r="0" b="0"/>
            <wp:wrapNone/>
            <wp:docPr id="1022" name="Picture 1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52"/>
                    <a:stretch>
                      <a:fillRect/>
                    </a:stretch>
                  </pic:blipFill>
                  <pic:spPr>
                    <a:xfrm>
                      <a:off x="0" y="0"/>
                      <a:ext cx="18993" cy="5976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704768" behindDoc="1" locked="0" layoutInCell="1" allowOverlap="1" wp14:anchorId="46049014" wp14:editId="38183625">
            <wp:simplePos x="0" y="0"/>
            <wp:positionH relativeFrom="page">
              <wp:posOffset>914654</wp:posOffset>
            </wp:positionH>
            <wp:positionV relativeFrom="page">
              <wp:posOffset>4887468</wp:posOffset>
            </wp:positionV>
            <wp:extent cx="18287" cy="18287"/>
            <wp:effectExtent l="0" t="0" r="0" b="0"/>
            <wp:wrapNone/>
            <wp:docPr id="1023" name="Picture 1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53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705792" behindDoc="1" locked="0" layoutInCell="1" allowOverlap="1" wp14:anchorId="13E1EBFB" wp14:editId="5D26BB0C">
            <wp:simplePos x="0" y="0"/>
            <wp:positionH relativeFrom="page">
              <wp:posOffset>914654</wp:posOffset>
            </wp:positionH>
            <wp:positionV relativeFrom="page">
              <wp:posOffset>4887468</wp:posOffset>
            </wp:positionV>
            <wp:extent cx="18287" cy="18287"/>
            <wp:effectExtent l="0" t="0" r="0" b="0"/>
            <wp:wrapNone/>
            <wp:docPr id="1024" name="Picture 1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53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706816" behindDoc="1" locked="0" layoutInCell="1" allowOverlap="1" wp14:anchorId="31E2A469" wp14:editId="5ECA1CF2">
            <wp:simplePos x="0" y="0"/>
            <wp:positionH relativeFrom="page">
              <wp:posOffset>932941</wp:posOffset>
            </wp:positionH>
            <wp:positionV relativeFrom="page">
              <wp:posOffset>4887468</wp:posOffset>
            </wp:positionV>
            <wp:extent cx="1201547" cy="19032"/>
            <wp:effectExtent l="0" t="0" r="0" b="0"/>
            <wp:wrapNone/>
            <wp:docPr id="1025" name="Picture 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54"/>
                    <a:stretch>
                      <a:fillRect/>
                    </a:stretch>
                  </pic:blipFill>
                  <pic:spPr>
                    <a:xfrm>
                      <a:off x="0" y="0"/>
                      <a:ext cx="1201547" cy="19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707840" behindDoc="1" locked="0" layoutInCell="1" allowOverlap="1" wp14:anchorId="0AC550BA" wp14:editId="4EB696C2">
            <wp:simplePos x="0" y="0"/>
            <wp:positionH relativeFrom="page">
              <wp:posOffset>2134489</wp:posOffset>
            </wp:positionH>
            <wp:positionV relativeFrom="page">
              <wp:posOffset>4289806</wp:posOffset>
            </wp:positionV>
            <wp:extent cx="7597" cy="597662"/>
            <wp:effectExtent l="0" t="0" r="0" b="0"/>
            <wp:wrapNone/>
            <wp:docPr id="1026" name="Picture 1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55"/>
                    <a:stretch>
                      <a:fillRect/>
                    </a:stretch>
                  </pic:blipFill>
                  <pic:spPr>
                    <a:xfrm>
                      <a:off x="0" y="0"/>
                      <a:ext cx="7597" cy="5976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708864" behindDoc="1" locked="0" layoutInCell="1" allowOverlap="1" wp14:anchorId="4DC26A3D" wp14:editId="3672973A">
            <wp:simplePos x="0" y="0"/>
            <wp:positionH relativeFrom="page">
              <wp:posOffset>2134489</wp:posOffset>
            </wp:positionH>
            <wp:positionV relativeFrom="page">
              <wp:posOffset>4887468</wp:posOffset>
            </wp:positionV>
            <wp:extent cx="18287" cy="17144"/>
            <wp:effectExtent l="0" t="0" r="0" b="0"/>
            <wp:wrapNone/>
            <wp:docPr id="1027" name="Picture 1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56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7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709888" behindDoc="1" locked="0" layoutInCell="1" allowOverlap="1" wp14:anchorId="65206994" wp14:editId="277F46FB">
            <wp:simplePos x="0" y="0"/>
            <wp:positionH relativeFrom="page">
              <wp:posOffset>2152777</wp:posOffset>
            </wp:positionH>
            <wp:positionV relativeFrom="page">
              <wp:posOffset>4887468</wp:posOffset>
            </wp:positionV>
            <wp:extent cx="759206" cy="19044"/>
            <wp:effectExtent l="0" t="0" r="0" b="0"/>
            <wp:wrapNone/>
            <wp:docPr id="1028" name="Picture 1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57"/>
                    <a:stretch>
                      <a:fillRect/>
                    </a:stretch>
                  </pic:blipFill>
                  <pic:spPr>
                    <a:xfrm>
                      <a:off x="0" y="0"/>
                      <a:ext cx="759206" cy="19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710912" behindDoc="1" locked="0" layoutInCell="1" allowOverlap="1" wp14:anchorId="58D2DA75" wp14:editId="2C139B17">
            <wp:simplePos x="0" y="0"/>
            <wp:positionH relativeFrom="page">
              <wp:posOffset>2912110</wp:posOffset>
            </wp:positionH>
            <wp:positionV relativeFrom="page">
              <wp:posOffset>4289806</wp:posOffset>
            </wp:positionV>
            <wp:extent cx="6331" cy="597662"/>
            <wp:effectExtent l="0" t="0" r="0" b="0"/>
            <wp:wrapNone/>
            <wp:docPr id="1029" name="Picture 1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58"/>
                    <a:stretch>
                      <a:fillRect/>
                    </a:stretch>
                  </pic:blipFill>
                  <pic:spPr>
                    <a:xfrm>
                      <a:off x="0" y="0"/>
                      <a:ext cx="6331" cy="5976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711936" behindDoc="1" locked="0" layoutInCell="1" allowOverlap="1" wp14:anchorId="07317A01" wp14:editId="10223821">
            <wp:simplePos x="0" y="0"/>
            <wp:positionH relativeFrom="page">
              <wp:posOffset>2912110</wp:posOffset>
            </wp:positionH>
            <wp:positionV relativeFrom="page">
              <wp:posOffset>4887468</wp:posOffset>
            </wp:positionV>
            <wp:extent cx="18287" cy="18287"/>
            <wp:effectExtent l="0" t="0" r="0" b="0"/>
            <wp:wrapNone/>
            <wp:docPr id="1030" name="Picture 1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59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712960" behindDoc="1" locked="0" layoutInCell="1" allowOverlap="1" wp14:anchorId="0BD01392" wp14:editId="488B89C0">
            <wp:simplePos x="0" y="0"/>
            <wp:positionH relativeFrom="page">
              <wp:posOffset>2930398</wp:posOffset>
            </wp:positionH>
            <wp:positionV relativeFrom="page">
              <wp:posOffset>4887468</wp:posOffset>
            </wp:positionV>
            <wp:extent cx="1698371" cy="19040"/>
            <wp:effectExtent l="0" t="0" r="0" b="0"/>
            <wp:wrapNone/>
            <wp:docPr id="1031" name="Picture 1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60"/>
                    <a:stretch>
                      <a:fillRect/>
                    </a:stretch>
                  </pic:blipFill>
                  <pic:spPr>
                    <a:xfrm>
                      <a:off x="0" y="0"/>
                      <a:ext cx="1698371" cy="1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713984" behindDoc="1" locked="0" layoutInCell="1" allowOverlap="1" wp14:anchorId="2C30700E" wp14:editId="594792BD">
            <wp:simplePos x="0" y="0"/>
            <wp:positionH relativeFrom="page">
              <wp:posOffset>4628642</wp:posOffset>
            </wp:positionH>
            <wp:positionV relativeFrom="page">
              <wp:posOffset>4289806</wp:posOffset>
            </wp:positionV>
            <wp:extent cx="7597" cy="597662"/>
            <wp:effectExtent l="0" t="0" r="0" b="0"/>
            <wp:wrapNone/>
            <wp:docPr id="1032" name="Picture 1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61"/>
                    <a:stretch>
                      <a:fillRect/>
                    </a:stretch>
                  </pic:blipFill>
                  <pic:spPr>
                    <a:xfrm>
                      <a:off x="0" y="0"/>
                      <a:ext cx="7597" cy="5976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715008" behindDoc="1" locked="0" layoutInCell="1" allowOverlap="1" wp14:anchorId="29D54BB5" wp14:editId="76C61992">
            <wp:simplePos x="0" y="0"/>
            <wp:positionH relativeFrom="page">
              <wp:posOffset>4628642</wp:posOffset>
            </wp:positionH>
            <wp:positionV relativeFrom="page">
              <wp:posOffset>4887468</wp:posOffset>
            </wp:positionV>
            <wp:extent cx="18287" cy="18287"/>
            <wp:effectExtent l="0" t="0" r="0" b="0"/>
            <wp:wrapNone/>
            <wp:docPr id="1033" name="Picture 1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62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716032" behindDoc="1" locked="0" layoutInCell="1" allowOverlap="1" wp14:anchorId="28CFE66F" wp14:editId="4AC7F57C">
            <wp:simplePos x="0" y="0"/>
            <wp:positionH relativeFrom="page">
              <wp:posOffset>4646930</wp:posOffset>
            </wp:positionH>
            <wp:positionV relativeFrom="page">
              <wp:posOffset>4887468</wp:posOffset>
            </wp:positionV>
            <wp:extent cx="2204339" cy="19047"/>
            <wp:effectExtent l="0" t="0" r="0" b="0"/>
            <wp:wrapNone/>
            <wp:docPr id="1034" name="Picture 1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63"/>
                    <a:stretch>
                      <a:fillRect/>
                    </a:stretch>
                  </pic:blipFill>
                  <pic:spPr>
                    <a:xfrm>
                      <a:off x="0" y="0"/>
                      <a:ext cx="2204339" cy="19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717056" behindDoc="1" locked="0" layoutInCell="1" allowOverlap="1" wp14:anchorId="7421629F" wp14:editId="3FD16007">
            <wp:simplePos x="0" y="0"/>
            <wp:positionH relativeFrom="page">
              <wp:posOffset>6851269</wp:posOffset>
            </wp:positionH>
            <wp:positionV relativeFrom="page">
              <wp:posOffset>4289806</wp:posOffset>
            </wp:positionV>
            <wp:extent cx="20260" cy="597662"/>
            <wp:effectExtent l="0" t="0" r="0" b="0"/>
            <wp:wrapNone/>
            <wp:docPr id="1035" name="Picture 1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64"/>
                    <a:stretch>
                      <a:fillRect/>
                    </a:stretch>
                  </pic:blipFill>
                  <pic:spPr>
                    <a:xfrm>
                      <a:off x="0" y="0"/>
                      <a:ext cx="20260" cy="5976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718080" behindDoc="1" locked="0" layoutInCell="1" allowOverlap="1" wp14:anchorId="5E5DC688" wp14:editId="4E962F04">
            <wp:simplePos x="0" y="0"/>
            <wp:positionH relativeFrom="page">
              <wp:posOffset>6851269</wp:posOffset>
            </wp:positionH>
            <wp:positionV relativeFrom="page">
              <wp:posOffset>4887468</wp:posOffset>
            </wp:positionV>
            <wp:extent cx="19506" cy="18287"/>
            <wp:effectExtent l="0" t="0" r="0" b="0"/>
            <wp:wrapNone/>
            <wp:docPr id="1036" name="Picture 1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65"/>
                    <a:stretch>
                      <a:fillRect/>
                    </a:stretch>
                  </pic:blipFill>
                  <pic:spPr>
                    <a:xfrm>
                      <a:off x="0" y="0"/>
                      <a:ext cx="19506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719104" behindDoc="1" locked="0" layoutInCell="1" allowOverlap="1" wp14:anchorId="72967D99" wp14:editId="125D4BEC">
            <wp:simplePos x="0" y="0"/>
            <wp:positionH relativeFrom="page">
              <wp:posOffset>6851269</wp:posOffset>
            </wp:positionH>
            <wp:positionV relativeFrom="page">
              <wp:posOffset>4887468</wp:posOffset>
            </wp:positionV>
            <wp:extent cx="19506" cy="18287"/>
            <wp:effectExtent l="0" t="0" r="0" b="0"/>
            <wp:wrapNone/>
            <wp:docPr id="1037" name="Picture 1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65"/>
                    <a:stretch>
                      <a:fillRect/>
                    </a:stretch>
                  </pic:blipFill>
                  <pic:spPr>
                    <a:xfrm>
                      <a:off x="0" y="0"/>
                      <a:ext cx="19506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720128" behindDoc="1" locked="0" layoutInCell="1" allowOverlap="1" wp14:anchorId="20366199" wp14:editId="614ADB49">
            <wp:simplePos x="0" y="0"/>
            <wp:positionH relativeFrom="page">
              <wp:posOffset>914654</wp:posOffset>
            </wp:positionH>
            <wp:positionV relativeFrom="page">
              <wp:posOffset>5378196</wp:posOffset>
            </wp:positionV>
            <wp:extent cx="2079625" cy="13966"/>
            <wp:effectExtent l="0" t="0" r="0" b="0"/>
            <wp:wrapNone/>
            <wp:docPr id="1038" name="Picture 1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66"/>
                    <a:stretch>
                      <a:fillRect/>
                    </a:stretch>
                  </pic:blipFill>
                  <pic:spPr>
                    <a:xfrm>
                      <a:off x="0" y="0"/>
                      <a:ext cx="2079625" cy="139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721152" behindDoc="1" locked="0" layoutInCell="1" allowOverlap="1" wp14:anchorId="0FCB5BE9" wp14:editId="0791ABB3">
            <wp:simplePos x="0" y="0"/>
            <wp:positionH relativeFrom="page">
              <wp:posOffset>914654</wp:posOffset>
            </wp:positionH>
            <wp:positionV relativeFrom="page">
              <wp:posOffset>5527548</wp:posOffset>
            </wp:positionV>
            <wp:extent cx="18287" cy="18287"/>
            <wp:effectExtent l="0" t="0" r="0" b="0"/>
            <wp:wrapNone/>
            <wp:docPr id="1039" name="Picture 1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67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722176" behindDoc="1" locked="0" layoutInCell="1" allowOverlap="1" wp14:anchorId="7A74B263" wp14:editId="69EC814A">
            <wp:simplePos x="0" y="0"/>
            <wp:positionH relativeFrom="page">
              <wp:posOffset>914654</wp:posOffset>
            </wp:positionH>
            <wp:positionV relativeFrom="page">
              <wp:posOffset>5527548</wp:posOffset>
            </wp:positionV>
            <wp:extent cx="18287" cy="18287"/>
            <wp:effectExtent l="0" t="0" r="0" b="0"/>
            <wp:wrapNone/>
            <wp:docPr id="1040" name="Picture 1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67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723200" behindDoc="1" locked="0" layoutInCell="1" allowOverlap="1" wp14:anchorId="3128E181" wp14:editId="085FE1BE">
            <wp:simplePos x="0" y="0"/>
            <wp:positionH relativeFrom="page">
              <wp:posOffset>932941</wp:posOffset>
            </wp:positionH>
            <wp:positionV relativeFrom="page">
              <wp:posOffset>5527548</wp:posOffset>
            </wp:positionV>
            <wp:extent cx="1003172" cy="19023"/>
            <wp:effectExtent l="0" t="0" r="0" b="0"/>
            <wp:wrapNone/>
            <wp:docPr id="1041" name="Picture 1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68"/>
                    <a:stretch>
                      <a:fillRect/>
                    </a:stretch>
                  </pic:blipFill>
                  <pic:spPr>
                    <a:xfrm>
                      <a:off x="0" y="0"/>
                      <a:ext cx="1003172" cy="190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724224" behindDoc="1" locked="0" layoutInCell="1" allowOverlap="1" wp14:anchorId="6163DB43" wp14:editId="4EDF7DBE">
            <wp:simplePos x="0" y="0"/>
            <wp:positionH relativeFrom="page">
              <wp:posOffset>1936114</wp:posOffset>
            </wp:positionH>
            <wp:positionV relativeFrom="page">
              <wp:posOffset>5527548</wp:posOffset>
            </wp:positionV>
            <wp:extent cx="18287" cy="18287"/>
            <wp:effectExtent l="0" t="0" r="0" b="0"/>
            <wp:wrapNone/>
            <wp:docPr id="1042" name="Picture 1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69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725248" behindDoc="1" locked="0" layoutInCell="1" allowOverlap="1" wp14:anchorId="6EE7CB25" wp14:editId="4D694493">
            <wp:simplePos x="0" y="0"/>
            <wp:positionH relativeFrom="page">
              <wp:posOffset>1954402</wp:posOffset>
            </wp:positionH>
            <wp:positionV relativeFrom="page">
              <wp:posOffset>5527548</wp:posOffset>
            </wp:positionV>
            <wp:extent cx="3582924" cy="19038"/>
            <wp:effectExtent l="0" t="0" r="0" b="0"/>
            <wp:wrapNone/>
            <wp:docPr id="1043" name="Picture 1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70"/>
                    <a:stretch>
                      <a:fillRect/>
                    </a:stretch>
                  </pic:blipFill>
                  <pic:spPr>
                    <a:xfrm>
                      <a:off x="0" y="0"/>
                      <a:ext cx="3582924" cy="190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726272" behindDoc="1" locked="0" layoutInCell="1" allowOverlap="1" wp14:anchorId="5A78983D" wp14:editId="5F753805">
            <wp:simplePos x="0" y="0"/>
            <wp:positionH relativeFrom="page">
              <wp:posOffset>5537327</wp:posOffset>
            </wp:positionH>
            <wp:positionV relativeFrom="page">
              <wp:posOffset>5527548</wp:posOffset>
            </wp:positionV>
            <wp:extent cx="18287" cy="18287"/>
            <wp:effectExtent l="0" t="0" r="0" b="0"/>
            <wp:wrapNone/>
            <wp:docPr id="1044" name="Picture 1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71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727296" behindDoc="1" locked="0" layoutInCell="1" allowOverlap="1" wp14:anchorId="2EF30C2E" wp14:editId="3D271DEC">
            <wp:simplePos x="0" y="0"/>
            <wp:positionH relativeFrom="page">
              <wp:posOffset>5537327</wp:posOffset>
            </wp:positionH>
            <wp:positionV relativeFrom="page">
              <wp:posOffset>5527548</wp:posOffset>
            </wp:positionV>
            <wp:extent cx="18287" cy="18287"/>
            <wp:effectExtent l="0" t="0" r="0" b="0"/>
            <wp:wrapNone/>
            <wp:docPr id="1045" name="Picture 1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71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728320" behindDoc="1" locked="0" layoutInCell="1" allowOverlap="1" wp14:anchorId="20B3BF14" wp14:editId="2AB61BAA">
            <wp:simplePos x="0" y="0"/>
            <wp:positionH relativeFrom="page">
              <wp:posOffset>914654</wp:posOffset>
            </wp:positionH>
            <wp:positionV relativeFrom="page">
              <wp:posOffset>5545836</wp:posOffset>
            </wp:positionV>
            <wp:extent cx="18826" cy="170687"/>
            <wp:effectExtent l="0" t="0" r="0" b="0"/>
            <wp:wrapNone/>
            <wp:docPr id="1046" name="Picture 1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72"/>
                    <a:stretch>
                      <a:fillRect/>
                    </a:stretch>
                  </pic:blipFill>
                  <pic:spPr>
                    <a:xfrm>
                      <a:off x="0" y="0"/>
                      <a:ext cx="18826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729344" behindDoc="1" locked="0" layoutInCell="1" allowOverlap="1" wp14:anchorId="2750017B" wp14:editId="4355926B">
            <wp:simplePos x="0" y="0"/>
            <wp:positionH relativeFrom="page">
              <wp:posOffset>1936114</wp:posOffset>
            </wp:positionH>
            <wp:positionV relativeFrom="page">
              <wp:posOffset>5545836</wp:posOffset>
            </wp:positionV>
            <wp:extent cx="18826" cy="170687"/>
            <wp:effectExtent l="0" t="0" r="0" b="0"/>
            <wp:wrapNone/>
            <wp:docPr id="1047" name="Picture 1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73"/>
                    <a:stretch>
                      <a:fillRect/>
                    </a:stretch>
                  </pic:blipFill>
                  <pic:spPr>
                    <a:xfrm>
                      <a:off x="0" y="0"/>
                      <a:ext cx="18826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730368" behindDoc="1" locked="0" layoutInCell="1" allowOverlap="1" wp14:anchorId="44DED854" wp14:editId="341DF6F7">
            <wp:simplePos x="0" y="0"/>
            <wp:positionH relativeFrom="page">
              <wp:posOffset>5537327</wp:posOffset>
            </wp:positionH>
            <wp:positionV relativeFrom="page">
              <wp:posOffset>5545836</wp:posOffset>
            </wp:positionV>
            <wp:extent cx="18826" cy="170687"/>
            <wp:effectExtent l="0" t="0" r="0" b="0"/>
            <wp:wrapNone/>
            <wp:docPr id="1048" name="Picture 1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74"/>
                    <a:stretch>
                      <a:fillRect/>
                    </a:stretch>
                  </pic:blipFill>
                  <pic:spPr>
                    <a:xfrm>
                      <a:off x="0" y="0"/>
                      <a:ext cx="18826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731392" behindDoc="1" locked="0" layoutInCell="1" allowOverlap="1" wp14:anchorId="7C984382" wp14:editId="7862D400">
            <wp:simplePos x="0" y="0"/>
            <wp:positionH relativeFrom="page">
              <wp:posOffset>914654</wp:posOffset>
            </wp:positionH>
            <wp:positionV relativeFrom="page">
              <wp:posOffset>5716524</wp:posOffset>
            </wp:positionV>
            <wp:extent cx="18287" cy="18287"/>
            <wp:effectExtent l="0" t="0" r="0" b="0"/>
            <wp:wrapNone/>
            <wp:docPr id="1049" name="Picture 1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75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732416" behindDoc="1" locked="0" layoutInCell="1" allowOverlap="1" wp14:anchorId="026BF4EC" wp14:editId="029FAB06">
            <wp:simplePos x="0" y="0"/>
            <wp:positionH relativeFrom="page">
              <wp:posOffset>932941</wp:posOffset>
            </wp:positionH>
            <wp:positionV relativeFrom="page">
              <wp:posOffset>5716524</wp:posOffset>
            </wp:positionV>
            <wp:extent cx="1003172" cy="19023"/>
            <wp:effectExtent l="0" t="0" r="0" b="0"/>
            <wp:wrapNone/>
            <wp:docPr id="1050" name="Picture 1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76"/>
                    <a:stretch>
                      <a:fillRect/>
                    </a:stretch>
                  </pic:blipFill>
                  <pic:spPr>
                    <a:xfrm>
                      <a:off x="0" y="0"/>
                      <a:ext cx="1003172" cy="190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733440" behindDoc="1" locked="0" layoutInCell="1" allowOverlap="1" wp14:anchorId="4270BBE1" wp14:editId="79E48823">
            <wp:simplePos x="0" y="0"/>
            <wp:positionH relativeFrom="page">
              <wp:posOffset>1936114</wp:posOffset>
            </wp:positionH>
            <wp:positionV relativeFrom="page">
              <wp:posOffset>5716524</wp:posOffset>
            </wp:positionV>
            <wp:extent cx="18287" cy="18287"/>
            <wp:effectExtent l="0" t="0" r="0" b="0"/>
            <wp:wrapNone/>
            <wp:docPr id="1051" name="Picture 10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77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734464" behindDoc="1" locked="0" layoutInCell="1" allowOverlap="1" wp14:anchorId="4F47A45E" wp14:editId="0A799B85">
            <wp:simplePos x="0" y="0"/>
            <wp:positionH relativeFrom="page">
              <wp:posOffset>1954402</wp:posOffset>
            </wp:positionH>
            <wp:positionV relativeFrom="page">
              <wp:posOffset>5716524</wp:posOffset>
            </wp:positionV>
            <wp:extent cx="3582924" cy="19038"/>
            <wp:effectExtent l="0" t="0" r="0" b="0"/>
            <wp:wrapNone/>
            <wp:docPr id="1052" name="Picture 1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78"/>
                    <a:stretch>
                      <a:fillRect/>
                    </a:stretch>
                  </pic:blipFill>
                  <pic:spPr>
                    <a:xfrm>
                      <a:off x="0" y="0"/>
                      <a:ext cx="3582924" cy="190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735488" behindDoc="1" locked="0" layoutInCell="1" allowOverlap="1" wp14:anchorId="764FE9F8" wp14:editId="72CFD92F">
            <wp:simplePos x="0" y="0"/>
            <wp:positionH relativeFrom="page">
              <wp:posOffset>5537327</wp:posOffset>
            </wp:positionH>
            <wp:positionV relativeFrom="page">
              <wp:posOffset>5716524</wp:posOffset>
            </wp:positionV>
            <wp:extent cx="18287" cy="18287"/>
            <wp:effectExtent l="0" t="0" r="0" b="0"/>
            <wp:wrapNone/>
            <wp:docPr id="1053" name="Picture 1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79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736512" behindDoc="1" locked="0" layoutInCell="1" allowOverlap="1" wp14:anchorId="2ACBD749" wp14:editId="690EE50F">
            <wp:simplePos x="0" y="0"/>
            <wp:positionH relativeFrom="page">
              <wp:posOffset>914654</wp:posOffset>
            </wp:positionH>
            <wp:positionV relativeFrom="page">
              <wp:posOffset>5734812</wp:posOffset>
            </wp:positionV>
            <wp:extent cx="18979" cy="341629"/>
            <wp:effectExtent l="0" t="0" r="0" b="0"/>
            <wp:wrapNone/>
            <wp:docPr id="1054" name="Picture 1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80"/>
                    <a:stretch>
                      <a:fillRect/>
                    </a:stretch>
                  </pic:blipFill>
                  <pic:spPr>
                    <a:xfrm>
                      <a:off x="0" y="0"/>
                      <a:ext cx="18979" cy="3416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737536" behindDoc="1" locked="0" layoutInCell="1" allowOverlap="1" wp14:anchorId="7B764C9C" wp14:editId="0465E68D">
            <wp:simplePos x="0" y="0"/>
            <wp:positionH relativeFrom="page">
              <wp:posOffset>1936114</wp:posOffset>
            </wp:positionH>
            <wp:positionV relativeFrom="page">
              <wp:posOffset>5734812</wp:posOffset>
            </wp:positionV>
            <wp:extent cx="18979" cy="341629"/>
            <wp:effectExtent l="0" t="0" r="0" b="0"/>
            <wp:wrapNone/>
            <wp:docPr id="1055" name="Picture 1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81"/>
                    <a:stretch>
                      <a:fillRect/>
                    </a:stretch>
                  </pic:blipFill>
                  <pic:spPr>
                    <a:xfrm>
                      <a:off x="0" y="0"/>
                      <a:ext cx="18979" cy="3416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738560" behindDoc="1" locked="0" layoutInCell="1" allowOverlap="1" wp14:anchorId="544A55A9" wp14:editId="42C51534">
            <wp:simplePos x="0" y="0"/>
            <wp:positionH relativeFrom="page">
              <wp:posOffset>5537327</wp:posOffset>
            </wp:positionH>
            <wp:positionV relativeFrom="page">
              <wp:posOffset>5734812</wp:posOffset>
            </wp:positionV>
            <wp:extent cx="18979" cy="341629"/>
            <wp:effectExtent l="0" t="0" r="0" b="0"/>
            <wp:wrapNone/>
            <wp:docPr id="1056" name="Picture 1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82"/>
                    <a:stretch>
                      <a:fillRect/>
                    </a:stretch>
                  </pic:blipFill>
                  <pic:spPr>
                    <a:xfrm>
                      <a:off x="0" y="0"/>
                      <a:ext cx="18979" cy="3416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739584" behindDoc="1" locked="0" layoutInCell="1" allowOverlap="1" wp14:anchorId="1DCB3972" wp14:editId="18677DD1">
            <wp:simplePos x="0" y="0"/>
            <wp:positionH relativeFrom="page">
              <wp:posOffset>914654</wp:posOffset>
            </wp:positionH>
            <wp:positionV relativeFrom="page">
              <wp:posOffset>6076442</wp:posOffset>
            </wp:positionV>
            <wp:extent cx="18287" cy="18287"/>
            <wp:effectExtent l="0" t="0" r="0" b="0"/>
            <wp:wrapNone/>
            <wp:docPr id="1057" name="Picture 1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83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740608" behindDoc="1" locked="0" layoutInCell="1" allowOverlap="1" wp14:anchorId="555285A1" wp14:editId="59DD4EFF">
            <wp:simplePos x="0" y="0"/>
            <wp:positionH relativeFrom="page">
              <wp:posOffset>932941</wp:posOffset>
            </wp:positionH>
            <wp:positionV relativeFrom="page">
              <wp:posOffset>6076442</wp:posOffset>
            </wp:positionV>
            <wp:extent cx="1003172" cy="19023"/>
            <wp:effectExtent l="0" t="0" r="0" b="0"/>
            <wp:wrapNone/>
            <wp:docPr id="1058" name="Picture 1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84"/>
                    <a:stretch>
                      <a:fillRect/>
                    </a:stretch>
                  </pic:blipFill>
                  <pic:spPr>
                    <a:xfrm>
                      <a:off x="0" y="0"/>
                      <a:ext cx="1003172" cy="190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741632" behindDoc="1" locked="0" layoutInCell="1" allowOverlap="1" wp14:anchorId="1A2C80DA" wp14:editId="3857FA78">
            <wp:simplePos x="0" y="0"/>
            <wp:positionH relativeFrom="page">
              <wp:posOffset>1936114</wp:posOffset>
            </wp:positionH>
            <wp:positionV relativeFrom="page">
              <wp:posOffset>6076442</wp:posOffset>
            </wp:positionV>
            <wp:extent cx="18287" cy="18287"/>
            <wp:effectExtent l="0" t="0" r="0" b="0"/>
            <wp:wrapNone/>
            <wp:docPr id="1059" name="Picture 1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85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742656" behindDoc="1" locked="0" layoutInCell="1" allowOverlap="1" wp14:anchorId="2230AE2E" wp14:editId="4096D35B">
            <wp:simplePos x="0" y="0"/>
            <wp:positionH relativeFrom="page">
              <wp:posOffset>1954402</wp:posOffset>
            </wp:positionH>
            <wp:positionV relativeFrom="page">
              <wp:posOffset>6076442</wp:posOffset>
            </wp:positionV>
            <wp:extent cx="3582924" cy="19038"/>
            <wp:effectExtent l="0" t="0" r="0" b="0"/>
            <wp:wrapNone/>
            <wp:docPr id="1060" name="Picture 10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86"/>
                    <a:stretch>
                      <a:fillRect/>
                    </a:stretch>
                  </pic:blipFill>
                  <pic:spPr>
                    <a:xfrm>
                      <a:off x="0" y="0"/>
                      <a:ext cx="3582924" cy="190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743680" behindDoc="1" locked="0" layoutInCell="1" allowOverlap="1" wp14:anchorId="7537302F" wp14:editId="61406B04">
            <wp:simplePos x="0" y="0"/>
            <wp:positionH relativeFrom="page">
              <wp:posOffset>5537327</wp:posOffset>
            </wp:positionH>
            <wp:positionV relativeFrom="page">
              <wp:posOffset>6076442</wp:posOffset>
            </wp:positionV>
            <wp:extent cx="18287" cy="18287"/>
            <wp:effectExtent l="0" t="0" r="0" b="0"/>
            <wp:wrapNone/>
            <wp:docPr id="1061" name="Picture 1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87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744704" behindDoc="1" locked="0" layoutInCell="1" allowOverlap="1" wp14:anchorId="7F5660AD" wp14:editId="2FC7C017">
            <wp:simplePos x="0" y="0"/>
            <wp:positionH relativeFrom="page">
              <wp:posOffset>914654</wp:posOffset>
            </wp:positionH>
            <wp:positionV relativeFrom="page">
              <wp:posOffset>6094730</wp:posOffset>
            </wp:positionV>
            <wp:extent cx="18965" cy="170687"/>
            <wp:effectExtent l="0" t="0" r="0" b="0"/>
            <wp:wrapNone/>
            <wp:docPr id="1062" name="Picture 1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88"/>
                    <a:stretch>
                      <a:fillRect/>
                    </a:stretch>
                  </pic:blipFill>
                  <pic:spPr>
                    <a:xfrm>
                      <a:off x="0" y="0"/>
                      <a:ext cx="18965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745728" behindDoc="1" locked="0" layoutInCell="1" allowOverlap="1" wp14:anchorId="1D20F3EC" wp14:editId="143A55BE">
            <wp:simplePos x="0" y="0"/>
            <wp:positionH relativeFrom="page">
              <wp:posOffset>914654</wp:posOffset>
            </wp:positionH>
            <wp:positionV relativeFrom="page">
              <wp:posOffset>6265418</wp:posOffset>
            </wp:positionV>
            <wp:extent cx="18287" cy="18287"/>
            <wp:effectExtent l="0" t="0" r="0" b="0"/>
            <wp:wrapNone/>
            <wp:docPr id="1063" name="Picture 10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53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746752" behindDoc="1" locked="0" layoutInCell="1" allowOverlap="1" wp14:anchorId="1CF8058F" wp14:editId="71FA06E1">
            <wp:simplePos x="0" y="0"/>
            <wp:positionH relativeFrom="page">
              <wp:posOffset>914654</wp:posOffset>
            </wp:positionH>
            <wp:positionV relativeFrom="page">
              <wp:posOffset>6265418</wp:posOffset>
            </wp:positionV>
            <wp:extent cx="18287" cy="18287"/>
            <wp:effectExtent l="0" t="0" r="0" b="0"/>
            <wp:wrapNone/>
            <wp:docPr id="1064" name="Picture 1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53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747776" behindDoc="1" locked="0" layoutInCell="1" allowOverlap="1" wp14:anchorId="1FE6CDF7" wp14:editId="747849AE">
            <wp:simplePos x="0" y="0"/>
            <wp:positionH relativeFrom="page">
              <wp:posOffset>932941</wp:posOffset>
            </wp:positionH>
            <wp:positionV relativeFrom="page">
              <wp:posOffset>6265418</wp:posOffset>
            </wp:positionV>
            <wp:extent cx="1003172" cy="19023"/>
            <wp:effectExtent l="0" t="0" r="0" b="0"/>
            <wp:wrapNone/>
            <wp:docPr id="1065" name="Picture 10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89"/>
                    <a:stretch>
                      <a:fillRect/>
                    </a:stretch>
                  </pic:blipFill>
                  <pic:spPr>
                    <a:xfrm>
                      <a:off x="0" y="0"/>
                      <a:ext cx="1003172" cy="190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748800" behindDoc="1" locked="0" layoutInCell="1" allowOverlap="1" wp14:anchorId="45AF86F4" wp14:editId="79D92A76">
            <wp:simplePos x="0" y="0"/>
            <wp:positionH relativeFrom="page">
              <wp:posOffset>1936114</wp:posOffset>
            </wp:positionH>
            <wp:positionV relativeFrom="page">
              <wp:posOffset>6094730</wp:posOffset>
            </wp:positionV>
            <wp:extent cx="18965" cy="170687"/>
            <wp:effectExtent l="0" t="0" r="0" b="0"/>
            <wp:wrapNone/>
            <wp:docPr id="1066" name="Picture 10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90"/>
                    <a:stretch>
                      <a:fillRect/>
                    </a:stretch>
                  </pic:blipFill>
                  <pic:spPr>
                    <a:xfrm>
                      <a:off x="0" y="0"/>
                      <a:ext cx="18965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749824" behindDoc="1" locked="0" layoutInCell="1" allowOverlap="1" wp14:anchorId="1B3ED952" wp14:editId="5523DA5B">
            <wp:simplePos x="0" y="0"/>
            <wp:positionH relativeFrom="page">
              <wp:posOffset>1936114</wp:posOffset>
            </wp:positionH>
            <wp:positionV relativeFrom="page">
              <wp:posOffset>6265418</wp:posOffset>
            </wp:positionV>
            <wp:extent cx="18287" cy="18287"/>
            <wp:effectExtent l="0" t="0" r="0" b="0"/>
            <wp:wrapNone/>
            <wp:docPr id="1067" name="Picture 1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91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750848" behindDoc="1" locked="0" layoutInCell="1" allowOverlap="1" wp14:anchorId="5B7CBE68" wp14:editId="5BA18474">
            <wp:simplePos x="0" y="0"/>
            <wp:positionH relativeFrom="page">
              <wp:posOffset>1954402</wp:posOffset>
            </wp:positionH>
            <wp:positionV relativeFrom="page">
              <wp:posOffset>6265418</wp:posOffset>
            </wp:positionV>
            <wp:extent cx="3582924" cy="19038"/>
            <wp:effectExtent l="0" t="0" r="0" b="0"/>
            <wp:wrapNone/>
            <wp:docPr id="1068" name="Picture 10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92"/>
                    <a:stretch>
                      <a:fillRect/>
                    </a:stretch>
                  </pic:blipFill>
                  <pic:spPr>
                    <a:xfrm>
                      <a:off x="0" y="0"/>
                      <a:ext cx="3582924" cy="190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751872" behindDoc="1" locked="0" layoutInCell="1" allowOverlap="1" wp14:anchorId="5E634CD3" wp14:editId="22873011">
            <wp:simplePos x="0" y="0"/>
            <wp:positionH relativeFrom="page">
              <wp:posOffset>5537327</wp:posOffset>
            </wp:positionH>
            <wp:positionV relativeFrom="page">
              <wp:posOffset>6094730</wp:posOffset>
            </wp:positionV>
            <wp:extent cx="18965" cy="170687"/>
            <wp:effectExtent l="0" t="0" r="0" b="0"/>
            <wp:wrapNone/>
            <wp:docPr id="1069" name="Picture 10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93"/>
                    <a:stretch>
                      <a:fillRect/>
                    </a:stretch>
                  </pic:blipFill>
                  <pic:spPr>
                    <a:xfrm>
                      <a:off x="0" y="0"/>
                      <a:ext cx="18965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752896" behindDoc="1" locked="0" layoutInCell="1" allowOverlap="1" wp14:anchorId="374BC7DB" wp14:editId="713EE191">
            <wp:simplePos x="0" y="0"/>
            <wp:positionH relativeFrom="page">
              <wp:posOffset>5537327</wp:posOffset>
            </wp:positionH>
            <wp:positionV relativeFrom="page">
              <wp:posOffset>6265418</wp:posOffset>
            </wp:positionV>
            <wp:extent cx="18287" cy="18287"/>
            <wp:effectExtent l="0" t="0" r="0" b="0"/>
            <wp:wrapNone/>
            <wp:docPr id="1070" name="Picture 1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94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753920" behindDoc="1" locked="0" layoutInCell="1" allowOverlap="1" wp14:anchorId="14605CAF" wp14:editId="4FD0535B">
            <wp:simplePos x="0" y="0"/>
            <wp:positionH relativeFrom="page">
              <wp:posOffset>5537327</wp:posOffset>
            </wp:positionH>
            <wp:positionV relativeFrom="page">
              <wp:posOffset>6265418</wp:posOffset>
            </wp:positionV>
            <wp:extent cx="18287" cy="18287"/>
            <wp:effectExtent l="0" t="0" r="0" b="0"/>
            <wp:wrapNone/>
            <wp:docPr id="1071" name="Picture 10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94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754944" behindDoc="1" locked="0" layoutInCell="1" allowOverlap="1" wp14:anchorId="061AA33A" wp14:editId="46F4A164">
            <wp:simplePos x="0" y="0"/>
            <wp:positionH relativeFrom="page">
              <wp:posOffset>914654</wp:posOffset>
            </wp:positionH>
            <wp:positionV relativeFrom="page">
              <wp:posOffset>6570218</wp:posOffset>
            </wp:positionV>
            <wp:extent cx="18287" cy="18287"/>
            <wp:effectExtent l="0" t="0" r="0" b="0"/>
            <wp:wrapNone/>
            <wp:docPr id="1072" name="Picture 10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95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755968" behindDoc="1" locked="0" layoutInCell="1" allowOverlap="1" wp14:anchorId="31E05172" wp14:editId="05A14D45">
            <wp:simplePos x="0" y="0"/>
            <wp:positionH relativeFrom="page">
              <wp:posOffset>914654</wp:posOffset>
            </wp:positionH>
            <wp:positionV relativeFrom="page">
              <wp:posOffset>6570218</wp:posOffset>
            </wp:positionV>
            <wp:extent cx="18287" cy="18287"/>
            <wp:effectExtent l="0" t="0" r="0" b="0"/>
            <wp:wrapNone/>
            <wp:docPr id="1073" name="Picture 10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95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756992" behindDoc="1" locked="0" layoutInCell="1" allowOverlap="1" wp14:anchorId="181E1527" wp14:editId="551E3EC7">
            <wp:simplePos x="0" y="0"/>
            <wp:positionH relativeFrom="page">
              <wp:posOffset>932941</wp:posOffset>
            </wp:positionH>
            <wp:positionV relativeFrom="page">
              <wp:posOffset>6570218</wp:posOffset>
            </wp:positionV>
            <wp:extent cx="1201547" cy="19032"/>
            <wp:effectExtent l="0" t="0" r="0" b="0"/>
            <wp:wrapNone/>
            <wp:docPr id="1074" name="Picture 10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96"/>
                    <a:stretch>
                      <a:fillRect/>
                    </a:stretch>
                  </pic:blipFill>
                  <pic:spPr>
                    <a:xfrm>
                      <a:off x="0" y="0"/>
                      <a:ext cx="1201547" cy="19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758016" behindDoc="1" locked="0" layoutInCell="1" allowOverlap="1" wp14:anchorId="045B2852" wp14:editId="382684F7">
            <wp:simplePos x="0" y="0"/>
            <wp:positionH relativeFrom="page">
              <wp:posOffset>2134489</wp:posOffset>
            </wp:positionH>
            <wp:positionV relativeFrom="page">
              <wp:posOffset>6570218</wp:posOffset>
            </wp:positionV>
            <wp:extent cx="18287" cy="17144"/>
            <wp:effectExtent l="0" t="0" r="0" b="0"/>
            <wp:wrapNone/>
            <wp:docPr id="1075" name="Picture 10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97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7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759040" behindDoc="1" locked="0" layoutInCell="1" allowOverlap="1" wp14:anchorId="38C7D3E5" wp14:editId="6518BBB3">
            <wp:simplePos x="0" y="0"/>
            <wp:positionH relativeFrom="page">
              <wp:posOffset>2152777</wp:posOffset>
            </wp:positionH>
            <wp:positionV relativeFrom="page">
              <wp:posOffset>6570218</wp:posOffset>
            </wp:positionV>
            <wp:extent cx="759206" cy="19044"/>
            <wp:effectExtent l="0" t="0" r="0" b="0"/>
            <wp:wrapNone/>
            <wp:docPr id="1076" name="Picture 1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57"/>
                    <a:stretch>
                      <a:fillRect/>
                    </a:stretch>
                  </pic:blipFill>
                  <pic:spPr>
                    <a:xfrm>
                      <a:off x="0" y="0"/>
                      <a:ext cx="759206" cy="19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760064" behindDoc="1" locked="0" layoutInCell="1" allowOverlap="1" wp14:anchorId="00E5B51F" wp14:editId="076219BE">
            <wp:simplePos x="0" y="0"/>
            <wp:positionH relativeFrom="page">
              <wp:posOffset>2912110</wp:posOffset>
            </wp:positionH>
            <wp:positionV relativeFrom="page">
              <wp:posOffset>6570218</wp:posOffset>
            </wp:positionV>
            <wp:extent cx="18287" cy="18287"/>
            <wp:effectExtent l="0" t="0" r="0" b="0"/>
            <wp:wrapNone/>
            <wp:docPr id="1077" name="Picture 10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98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761088" behindDoc="1" locked="0" layoutInCell="1" allowOverlap="1" wp14:anchorId="59823955" wp14:editId="73DE56C4">
            <wp:simplePos x="0" y="0"/>
            <wp:positionH relativeFrom="page">
              <wp:posOffset>2930398</wp:posOffset>
            </wp:positionH>
            <wp:positionV relativeFrom="page">
              <wp:posOffset>6570218</wp:posOffset>
            </wp:positionV>
            <wp:extent cx="1698371" cy="19040"/>
            <wp:effectExtent l="0" t="0" r="0" b="0"/>
            <wp:wrapNone/>
            <wp:docPr id="1078" name="Picture 10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99"/>
                    <a:stretch>
                      <a:fillRect/>
                    </a:stretch>
                  </pic:blipFill>
                  <pic:spPr>
                    <a:xfrm>
                      <a:off x="0" y="0"/>
                      <a:ext cx="1698371" cy="1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762112" behindDoc="1" locked="0" layoutInCell="1" allowOverlap="1" wp14:anchorId="33B3A07B" wp14:editId="0D204B27">
            <wp:simplePos x="0" y="0"/>
            <wp:positionH relativeFrom="page">
              <wp:posOffset>4628642</wp:posOffset>
            </wp:positionH>
            <wp:positionV relativeFrom="page">
              <wp:posOffset>6570218</wp:posOffset>
            </wp:positionV>
            <wp:extent cx="18287" cy="18287"/>
            <wp:effectExtent l="0" t="0" r="0" b="0"/>
            <wp:wrapNone/>
            <wp:docPr id="1079" name="Picture 10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00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763136" behindDoc="1" locked="0" layoutInCell="1" allowOverlap="1" wp14:anchorId="2AEFE10D" wp14:editId="4F9966F2">
            <wp:simplePos x="0" y="0"/>
            <wp:positionH relativeFrom="page">
              <wp:posOffset>4646930</wp:posOffset>
            </wp:positionH>
            <wp:positionV relativeFrom="page">
              <wp:posOffset>6570218</wp:posOffset>
            </wp:positionV>
            <wp:extent cx="2204339" cy="19047"/>
            <wp:effectExtent l="0" t="0" r="0" b="0"/>
            <wp:wrapNone/>
            <wp:docPr id="1080" name="Picture 1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01"/>
                    <a:stretch>
                      <a:fillRect/>
                    </a:stretch>
                  </pic:blipFill>
                  <pic:spPr>
                    <a:xfrm>
                      <a:off x="0" y="0"/>
                      <a:ext cx="2204339" cy="19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764160" behindDoc="1" locked="0" layoutInCell="1" allowOverlap="1" wp14:anchorId="4B0F26BC" wp14:editId="1F4DC574">
            <wp:simplePos x="0" y="0"/>
            <wp:positionH relativeFrom="page">
              <wp:posOffset>6851269</wp:posOffset>
            </wp:positionH>
            <wp:positionV relativeFrom="page">
              <wp:posOffset>6570218</wp:posOffset>
            </wp:positionV>
            <wp:extent cx="18287" cy="17144"/>
            <wp:effectExtent l="0" t="0" r="0" b="0"/>
            <wp:wrapNone/>
            <wp:docPr id="1081" name="Picture 10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02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7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765184" behindDoc="1" locked="0" layoutInCell="1" allowOverlap="1" wp14:anchorId="059CADBD" wp14:editId="66C1E0C8">
            <wp:simplePos x="0" y="0"/>
            <wp:positionH relativeFrom="page">
              <wp:posOffset>6851269</wp:posOffset>
            </wp:positionH>
            <wp:positionV relativeFrom="page">
              <wp:posOffset>6570218</wp:posOffset>
            </wp:positionV>
            <wp:extent cx="18287" cy="17144"/>
            <wp:effectExtent l="0" t="0" r="0" b="0"/>
            <wp:wrapNone/>
            <wp:docPr id="1082" name="Picture 10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02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7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766208" behindDoc="1" locked="0" layoutInCell="1" allowOverlap="1" wp14:anchorId="36D9508B" wp14:editId="49F3AFF3">
            <wp:simplePos x="0" y="0"/>
            <wp:positionH relativeFrom="page">
              <wp:posOffset>914654</wp:posOffset>
            </wp:positionH>
            <wp:positionV relativeFrom="page">
              <wp:posOffset>6588506</wp:posOffset>
            </wp:positionV>
            <wp:extent cx="18826" cy="170688"/>
            <wp:effectExtent l="0" t="0" r="0" b="0"/>
            <wp:wrapNone/>
            <wp:docPr id="1083" name="Picture 10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03"/>
                    <a:stretch>
                      <a:fillRect/>
                    </a:stretch>
                  </pic:blipFill>
                  <pic:spPr>
                    <a:xfrm>
                      <a:off x="0" y="0"/>
                      <a:ext cx="18826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767232" behindDoc="1" locked="0" layoutInCell="1" allowOverlap="1" wp14:anchorId="24B1D3BF" wp14:editId="55151164">
            <wp:simplePos x="0" y="0"/>
            <wp:positionH relativeFrom="page">
              <wp:posOffset>2134489</wp:posOffset>
            </wp:positionH>
            <wp:positionV relativeFrom="page">
              <wp:posOffset>6588506</wp:posOffset>
            </wp:positionV>
            <wp:extent cx="7530" cy="170688"/>
            <wp:effectExtent l="0" t="0" r="0" b="0"/>
            <wp:wrapNone/>
            <wp:docPr id="1084" name="Picture 10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04"/>
                    <a:stretch>
                      <a:fillRect/>
                    </a:stretch>
                  </pic:blipFill>
                  <pic:spPr>
                    <a:xfrm>
                      <a:off x="0" y="0"/>
                      <a:ext cx="7530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768256" behindDoc="1" locked="0" layoutInCell="1" allowOverlap="1" wp14:anchorId="2448FC5A" wp14:editId="1F05C610">
            <wp:simplePos x="0" y="0"/>
            <wp:positionH relativeFrom="page">
              <wp:posOffset>2912110</wp:posOffset>
            </wp:positionH>
            <wp:positionV relativeFrom="page">
              <wp:posOffset>6588506</wp:posOffset>
            </wp:positionV>
            <wp:extent cx="6275" cy="170688"/>
            <wp:effectExtent l="0" t="0" r="0" b="0"/>
            <wp:wrapNone/>
            <wp:docPr id="1085" name="Picture 10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05"/>
                    <a:stretch>
                      <a:fillRect/>
                    </a:stretch>
                  </pic:blipFill>
                  <pic:spPr>
                    <a:xfrm>
                      <a:off x="0" y="0"/>
                      <a:ext cx="6275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769280" behindDoc="1" locked="0" layoutInCell="1" allowOverlap="1" wp14:anchorId="3B8C2496" wp14:editId="0A6460FE">
            <wp:simplePos x="0" y="0"/>
            <wp:positionH relativeFrom="page">
              <wp:posOffset>4628642</wp:posOffset>
            </wp:positionH>
            <wp:positionV relativeFrom="page">
              <wp:posOffset>6588506</wp:posOffset>
            </wp:positionV>
            <wp:extent cx="7530" cy="170688"/>
            <wp:effectExtent l="0" t="0" r="0" b="0"/>
            <wp:wrapNone/>
            <wp:docPr id="1086" name="Picture 10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06"/>
                    <a:stretch>
                      <a:fillRect/>
                    </a:stretch>
                  </pic:blipFill>
                  <pic:spPr>
                    <a:xfrm>
                      <a:off x="0" y="0"/>
                      <a:ext cx="7530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770304" behindDoc="1" locked="0" layoutInCell="1" allowOverlap="1" wp14:anchorId="47E9A339" wp14:editId="6927AF53">
            <wp:simplePos x="0" y="0"/>
            <wp:positionH relativeFrom="page">
              <wp:posOffset>6851269</wp:posOffset>
            </wp:positionH>
            <wp:positionV relativeFrom="page">
              <wp:posOffset>6588506</wp:posOffset>
            </wp:positionV>
            <wp:extent cx="20081" cy="170688"/>
            <wp:effectExtent l="0" t="0" r="0" b="0"/>
            <wp:wrapNone/>
            <wp:docPr id="1087" name="Picture 10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07"/>
                    <a:stretch>
                      <a:fillRect/>
                    </a:stretch>
                  </pic:blipFill>
                  <pic:spPr>
                    <a:xfrm>
                      <a:off x="0" y="0"/>
                      <a:ext cx="20081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771328" behindDoc="1" locked="0" layoutInCell="1" allowOverlap="1" wp14:anchorId="327DF964" wp14:editId="25D53CEF">
            <wp:simplePos x="0" y="0"/>
            <wp:positionH relativeFrom="page">
              <wp:posOffset>914654</wp:posOffset>
            </wp:positionH>
            <wp:positionV relativeFrom="page">
              <wp:posOffset>6759194</wp:posOffset>
            </wp:positionV>
            <wp:extent cx="18287" cy="18287"/>
            <wp:effectExtent l="0" t="0" r="0" b="0"/>
            <wp:wrapNone/>
            <wp:docPr id="1088" name="Picture 10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08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772352" behindDoc="1" locked="0" layoutInCell="1" allowOverlap="1" wp14:anchorId="008F5ADE" wp14:editId="169DB96A">
            <wp:simplePos x="0" y="0"/>
            <wp:positionH relativeFrom="page">
              <wp:posOffset>932941</wp:posOffset>
            </wp:positionH>
            <wp:positionV relativeFrom="page">
              <wp:posOffset>6759194</wp:posOffset>
            </wp:positionV>
            <wp:extent cx="1201547" cy="19032"/>
            <wp:effectExtent l="0" t="0" r="0" b="0"/>
            <wp:wrapNone/>
            <wp:docPr id="1089" name="Picture 1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09"/>
                    <a:stretch>
                      <a:fillRect/>
                    </a:stretch>
                  </pic:blipFill>
                  <pic:spPr>
                    <a:xfrm>
                      <a:off x="0" y="0"/>
                      <a:ext cx="1201547" cy="19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773376" behindDoc="1" locked="0" layoutInCell="1" allowOverlap="1" wp14:anchorId="3BDEC4EB" wp14:editId="6C352D31">
            <wp:simplePos x="0" y="0"/>
            <wp:positionH relativeFrom="page">
              <wp:posOffset>2134489</wp:posOffset>
            </wp:positionH>
            <wp:positionV relativeFrom="page">
              <wp:posOffset>6759194</wp:posOffset>
            </wp:positionV>
            <wp:extent cx="18287" cy="17144"/>
            <wp:effectExtent l="0" t="0" r="0" b="0"/>
            <wp:wrapNone/>
            <wp:docPr id="1090" name="Picture 1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10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7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774400" behindDoc="1" locked="0" layoutInCell="1" allowOverlap="1" wp14:anchorId="4F13B3C6" wp14:editId="41E4A040">
            <wp:simplePos x="0" y="0"/>
            <wp:positionH relativeFrom="page">
              <wp:posOffset>2152777</wp:posOffset>
            </wp:positionH>
            <wp:positionV relativeFrom="page">
              <wp:posOffset>6759194</wp:posOffset>
            </wp:positionV>
            <wp:extent cx="759206" cy="19044"/>
            <wp:effectExtent l="0" t="0" r="0" b="0"/>
            <wp:wrapNone/>
            <wp:docPr id="1091" name="Picture 10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11"/>
                    <a:stretch>
                      <a:fillRect/>
                    </a:stretch>
                  </pic:blipFill>
                  <pic:spPr>
                    <a:xfrm>
                      <a:off x="0" y="0"/>
                      <a:ext cx="759206" cy="19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775424" behindDoc="1" locked="0" layoutInCell="1" allowOverlap="1" wp14:anchorId="7AE4919C" wp14:editId="2DB31020">
            <wp:simplePos x="0" y="0"/>
            <wp:positionH relativeFrom="page">
              <wp:posOffset>2912110</wp:posOffset>
            </wp:positionH>
            <wp:positionV relativeFrom="page">
              <wp:posOffset>6759194</wp:posOffset>
            </wp:positionV>
            <wp:extent cx="18287" cy="18287"/>
            <wp:effectExtent l="0" t="0" r="0" b="0"/>
            <wp:wrapNone/>
            <wp:docPr id="1092" name="Picture 10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12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776448" behindDoc="1" locked="0" layoutInCell="1" allowOverlap="1" wp14:anchorId="497E583E" wp14:editId="0F0C1A58">
            <wp:simplePos x="0" y="0"/>
            <wp:positionH relativeFrom="page">
              <wp:posOffset>2930398</wp:posOffset>
            </wp:positionH>
            <wp:positionV relativeFrom="page">
              <wp:posOffset>6759194</wp:posOffset>
            </wp:positionV>
            <wp:extent cx="1698371" cy="19040"/>
            <wp:effectExtent l="0" t="0" r="0" b="0"/>
            <wp:wrapNone/>
            <wp:docPr id="1093" name="Picture 1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13"/>
                    <a:stretch>
                      <a:fillRect/>
                    </a:stretch>
                  </pic:blipFill>
                  <pic:spPr>
                    <a:xfrm>
                      <a:off x="0" y="0"/>
                      <a:ext cx="1698371" cy="1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777472" behindDoc="1" locked="0" layoutInCell="1" allowOverlap="1" wp14:anchorId="5E5B50F3" wp14:editId="703D4FD8">
            <wp:simplePos x="0" y="0"/>
            <wp:positionH relativeFrom="page">
              <wp:posOffset>4628642</wp:posOffset>
            </wp:positionH>
            <wp:positionV relativeFrom="page">
              <wp:posOffset>6759194</wp:posOffset>
            </wp:positionV>
            <wp:extent cx="18287" cy="18287"/>
            <wp:effectExtent l="0" t="0" r="0" b="0"/>
            <wp:wrapNone/>
            <wp:docPr id="1094" name="Picture 10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14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778496" behindDoc="1" locked="0" layoutInCell="1" allowOverlap="1" wp14:anchorId="7B2CFBF0" wp14:editId="07CA2ABD">
            <wp:simplePos x="0" y="0"/>
            <wp:positionH relativeFrom="page">
              <wp:posOffset>4646930</wp:posOffset>
            </wp:positionH>
            <wp:positionV relativeFrom="page">
              <wp:posOffset>6759194</wp:posOffset>
            </wp:positionV>
            <wp:extent cx="2204339" cy="19047"/>
            <wp:effectExtent l="0" t="0" r="0" b="0"/>
            <wp:wrapNone/>
            <wp:docPr id="1095" name="Picture 1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15"/>
                    <a:stretch>
                      <a:fillRect/>
                    </a:stretch>
                  </pic:blipFill>
                  <pic:spPr>
                    <a:xfrm>
                      <a:off x="0" y="0"/>
                      <a:ext cx="2204339" cy="19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779520" behindDoc="1" locked="0" layoutInCell="1" allowOverlap="1" wp14:anchorId="71D65492" wp14:editId="467762EB">
            <wp:simplePos x="0" y="0"/>
            <wp:positionH relativeFrom="page">
              <wp:posOffset>6851269</wp:posOffset>
            </wp:positionH>
            <wp:positionV relativeFrom="page">
              <wp:posOffset>6759194</wp:posOffset>
            </wp:positionV>
            <wp:extent cx="18287" cy="17144"/>
            <wp:effectExtent l="0" t="0" r="0" b="0"/>
            <wp:wrapNone/>
            <wp:docPr id="1096" name="Picture 1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16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7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780544" behindDoc="1" locked="0" layoutInCell="1" allowOverlap="1" wp14:anchorId="6D1AB134" wp14:editId="340CFDF2">
            <wp:simplePos x="0" y="0"/>
            <wp:positionH relativeFrom="page">
              <wp:posOffset>914654</wp:posOffset>
            </wp:positionH>
            <wp:positionV relativeFrom="page">
              <wp:posOffset>6777608</wp:posOffset>
            </wp:positionV>
            <wp:extent cx="18977" cy="527558"/>
            <wp:effectExtent l="0" t="0" r="0" b="0"/>
            <wp:wrapNone/>
            <wp:docPr id="1097" name="Picture 10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17"/>
                    <a:stretch>
                      <a:fillRect/>
                    </a:stretch>
                  </pic:blipFill>
                  <pic:spPr>
                    <a:xfrm>
                      <a:off x="0" y="0"/>
                      <a:ext cx="18977" cy="5275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781568" behindDoc="1" locked="0" layoutInCell="1" allowOverlap="1" wp14:anchorId="7176EFAC" wp14:editId="7AD5939D">
            <wp:simplePos x="0" y="0"/>
            <wp:positionH relativeFrom="page">
              <wp:posOffset>2134489</wp:posOffset>
            </wp:positionH>
            <wp:positionV relativeFrom="page">
              <wp:posOffset>6777608</wp:posOffset>
            </wp:positionV>
            <wp:extent cx="7591" cy="527558"/>
            <wp:effectExtent l="0" t="0" r="0" b="0"/>
            <wp:wrapNone/>
            <wp:docPr id="1098" name="Picture 10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18"/>
                    <a:stretch>
                      <a:fillRect/>
                    </a:stretch>
                  </pic:blipFill>
                  <pic:spPr>
                    <a:xfrm>
                      <a:off x="0" y="0"/>
                      <a:ext cx="7591" cy="5275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782592" behindDoc="1" locked="0" layoutInCell="1" allowOverlap="1" wp14:anchorId="6E8CF13B" wp14:editId="300F66BC">
            <wp:simplePos x="0" y="0"/>
            <wp:positionH relativeFrom="page">
              <wp:posOffset>2912110</wp:posOffset>
            </wp:positionH>
            <wp:positionV relativeFrom="page">
              <wp:posOffset>6777608</wp:posOffset>
            </wp:positionV>
            <wp:extent cx="6326" cy="527558"/>
            <wp:effectExtent l="0" t="0" r="0" b="0"/>
            <wp:wrapNone/>
            <wp:docPr id="1099" name="Picture 10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19"/>
                    <a:stretch>
                      <a:fillRect/>
                    </a:stretch>
                  </pic:blipFill>
                  <pic:spPr>
                    <a:xfrm>
                      <a:off x="0" y="0"/>
                      <a:ext cx="6326" cy="5275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783616" behindDoc="1" locked="0" layoutInCell="1" allowOverlap="1" wp14:anchorId="59E50F57" wp14:editId="438A5CAA">
            <wp:simplePos x="0" y="0"/>
            <wp:positionH relativeFrom="page">
              <wp:posOffset>4628642</wp:posOffset>
            </wp:positionH>
            <wp:positionV relativeFrom="page">
              <wp:posOffset>6777608</wp:posOffset>
            </wp:positionV>
            <wp:extent cx="7591" cy="527558"/>
            <wp:effectExtent l="0" t="0" r="0" b="0"/>
            <wp:wrapNone/>
            <wp:docPr id="1100" name="Picture 1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20"/>
                    <a:stretch>
                      <a:fillRect/>
                    </a:stretch>
                  </pic:blipFill>
                  <pic:spPr>
                    <a:xfrm>
                      <a:off x="0" y="0"/>
                      <a:ext cx="7591" cy="5275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784640" behindDoc="1" locked="0" layoutInCell="1" allowOverlap="1" wp14:anchorId="2E11BA5A" wp14:editId="7926EB4E">
            <wp:simplePos x="0" y="0"/>
            <wp:positionH relativeFrom="page">
              <wp:posOffset>6851269</wp:posOffset>
            </wp:positionH>
            <wp:positionV relativeFrom="page">
              <wp:posOffset>6777608</wp:posOffset>
            </wp:positionV>
            <wp:extent cx="20242" cy="527558"/>
            <wp:effectExtent l="0" t="0" r="0" b="0"/>
            <wp:wrapNone/>
            <wp:docPr id="1101" name="Picture 1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21"/>
                    <a:stretch>
                      <a:fillRect/>
                    </a:stretch>
                  </pic:blipFill>
                  <pic:spPr>
                    <a:xfrm>
                      <a:off x="0" y="0"/>
                      <a:ext cx="20242" cy="5275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785664" behindDoc="1" locked="0" layoutInCell="1" allowOverlap="1" wp14:anchorId="651DFCA8" wp14:editId="4A729378">
            <wp:simplePos x="0" y="0"/>
            <wp:positionH relativeFrom="page">
              <wp:posOffset>914654</wp:posOffset>
            </wp:positionH>
            <wp:positionV relativeFrom="page">
              <wp:posOffset>7305167</wp:posOffset>
            </wp:positionV>
            <wp:extent cx="18287" cy="6096"/>
            <wp:effectExtent l="0" t="0" r="0" b="0"/>
            <wp:wrapNone/>
            <wp:docPr id="1102" name="Picture 1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786688" behindDoc="1" locked="0" layoutInCell="1" allowOverlap="1" wp14:anchorId="289045A7" wp14:editId="41CCD017">
            <wp:simplePos x="0" y="0"/>
            <wp:positionH relativeFrom="page">
              <wp:posOffset>932941</wp:posOffset>
            </wp:positionH>
            <wp:positionV relativeFrom="page">
              <wp:posOffset>7305167</wp:posOffset>
            </wp:positionV>
            <wp:extent cx="1201547" cy="6344"/>
            <wp:effectExtent l="0" t="0" r="0" b="0"/>
            <wp:wrapNone/>
            <wp:docPr id="1103" name="Picture 1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22"/>
                    <a:stretch>
                      <a:fillRect/>
                    </a:stretch>
                  </pic:blipFill>
                  <pic:spPr>
                    <a:xfrm>
                      <a:off x="0" y="0"/>
                      <a:ext cx="1201547" cy="6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787712" behindDoc="1" locked="0" layoutInCell="1" allowOverlap="1" wp14:anchorId="6957D393" wp14:editId="695CAAB5">
            <wp:simplePos x="0" y="0"/>
            <wp:positionH relativeFrom="page">
              <wp:posOffset>2140585</wp:posOffset>
            </wp:positionH>
            <wp:positionV relativeFrom="page">
              <wp:posOffset>7305167</wp:posOffset>
            </wp:positionV>
            <wp:extent cx="771397" cy="6344"/>
            <wp:effectExtent l="0" t="0" r="0" b="0"/>
            <wp:wrapNone/>
            <wp:docPr id="1104" name="Picture 1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23"/>
                    <a:stretch>
                      <a:fillRect/>
                    </a:stretch>
                  </pic:blipFill>
                  <pic:spPr>
                    <a:xfrm>
                      <a:off x="0" y="0"/>
                      <a:ext cx="771397" cy="6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788736" behindDoc="1" locked="0" layoutInCell="1" allowOverlap="1" wp14:anchorId="230DC8B5" wp14:editId="62D99142">
            <wp:simplePos x="0" y="0"/>
            <wp:positionH relativeFrom="page">
              <wp:posOffset>4634738</wp:posOffset>
            </wp:positionH>
            <wp:positionV relativeFrom="page">
              <wp:posOffset>7305167</wp:posOffset>
            </wp:positionV>
            <wp:extent cx="2216531" cy="6347"/>
            <wp:effectExtent l="0" t="0" r="0" b="0"/>
            <wp:wrapNone/>
            <wp:docPr id="1105" name="Picture 1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24"/>
                    <a:stretch>
                      <a:fillRect/>
                    </a:stretch>
                  </pic:blipFill>
                  <pic:spPr>
                    <a:xfrm>
                      <a:off x="0" y="0"/>
                      <a:ext cx="2216531" cy="63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789760" behindDoc="1" locked="0" layoutInCell="1" allowOverlap="1" wp14:anchorId="4FA67215" wp14:editId="3F73790E">
            <wp:simplePos x="0" y="0"/>
            <wp:positionH relativeFrom="page">
              <wp:posOffset>6851269</wp:posOffset>
            </wp:positionH>
            <wp:positionV relativeFrom="page">
              <wp:posOffset>7305167</wp:posOffset>
            </wp:positionV>
            <wp:extent cx="18287" cy="5715"/>
            <wp:effectExtent l="0" t="0" r="0" b="0"/>
            <wp:wrapNone/>
            <wp:docPr id="1106" name="Picture 1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5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790784" behindDoc="1" locked="0" layoutInCell="1" allowOverlap="1" wp14:anchorId="4BF7D75E" wp14:editId="7E0DFD59">
            <wp:simplePos x="0" y="0"/>
            <wp:positionH relativeFrom="page">
              <wp:posOffset>914654</wp:posOffset>
            </wp:positionH>
            <wp:positionV relativeFrom="page">
              <wp:posOffset>7311263</wp:posOffset>
            </wp:positionV>
            <wp:extent cx="18968" cy="527303"/>
            <wp:effectExtent l="0" t="0" r="0" b="0"/>
            <wp:wrapNone/>
            <wp:docPr id="1107" name="Picture 1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25"/>
                    <a:stretch>
                      <a:fillRect/>
                    </a:stretch>
                  </pic:blipFill>
                  <pic:spPr>
                    <a:xfrm>
                      <a:off x="0" y="0"/>
                      <a:ext cx="18968" cy="527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791808" behindDoc="1" locked="0" layoutInCell="1" allowOverlap="1" wp14:anchorId="79BD351E" wp14:editId="6AABAE6A">
            <wp:simplePos x="0" y="0"/>
            <wp:positionH relativeFrom="page">
              <wp:posOffset>2134489</wp:posOffset>
            </wp:positionH>
            <wp:positionV relativeFrom="page">
              <wp:posOffset>7311263</wp:posOffset>
            </wp:positionV>
            <wp:extent cx="7587" cy="527303"/>
            <wp:effectExtent l="0" t="0" r="0" b="0"/>
            <wp:wrapNone/>
            <wp:docPr id="1108" name="Picture 1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26"/>
                    <a:stretch>
                      <a:fillRect/>
                    </a:stretch>
                  </pic:blipFill>
                  <pic:spPr>
                    <a:xfrm>
                      <a:off x="0" y="0"/>
                      <a:ext cx="7587" cy="527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792832" behindDoc="1" locked="0" layoutInCell="1" allowOverlap="1" wp14:anchorId="574F15B6" wp14:editId="1000D4F7">
            <wp:simplePos x="0" y="0"/>
            <wp:positionH relativeFrom="page">
              <wp:posOffset>2912110</wp:posOffset>
            </wp:positionH>
            <wp:positionV relativeFrom="page">
              <wp:posOffset>7311263</wp:posOffset>
            </wp:positionV>
            <wp:extent cx="6323" cy="527303"/>
            <wp:effectExtent l="0" t="0" r="0" b="0"/>
            <wp:wrapNone/>
            <wp:docPr id="1109" name="Picture 1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27"/>
                    <a:stretch>
                      <a:fillRect/>
                    </a:stretch>
                  </pic:blipFill>
                  <pic:spPr>
                    <a:xfrm>
                      <a:off x="0" y="0"/>
                      <a:ext cx="6323" cy="527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793856" behindDoc="1" locked="0" layoutInCell="1" allowOverlap="1" wp14:anchorId="0AF6C626" wp14:editId="381C5F0C">
            <wp:simplePos x="0" y="0"/>
            <wp:positionH relativeFrom="page">
              <wp:posOffset>4628642</wp:posOffset>
            </wp:positionH>
            <wp:positionV relativeFrom="page">
              <wp:posOffset>7311263</wp:posOffset>
            </wp:positionV>
            <wp:extent cx="7587" cy="527303"/>
            <wp:effectExtent l="0" t="0" r="0" b="0"/>
            <wp:wrapNone/>
            <wp:docPr id="1110" name="Picture 1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28"/>
                    <a:stretch>
                      <a:fillRect/>
                    </a:stretch>
                  </pic:blipFill>
                  <pic:spPr>
                    <a:xfrm>
                      <a:off x="0" y="0"/>
                      <a:ext cx="7587" cy="527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794880" behindDoc="1" locked="0" layoutInCell="1" allowOverlap="1" wp14:anchorId="33770E86" wp14:editId="7975093C">
            <wp:simplePos x="0" y="0"/>
            <wp:positionH relativeFrom="page">
              <wp:posOffset>6851269</wp:posOffset>
            </wp:positionH>
            <wp:positionV relativeFrom="page">
              <wp:posOffset>7311263</wp:posOffset>
            </wp:positionV>
            <wp:extent cx="20232" cy="527303"/>
            <wp:effectExtent l="0" t="0" r="0" b="0"/>
            <wp:wrapNone/>
            <wp:docPr id="1111" name="Picture 1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29"/>
                    <a:stretch>
                      <a:fillRect/>
                    </a:stretch>
                  </pic:blipFill>
                  <pic:spPr>
                    <a:xfrm>
                      <a:off x="0" y="0"/>
                      <a:ext cx="20232" cy="527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795904" behindDoc="1" locked="0" layoutInCell="1" allowOverlap="1" wp14:anchorId="19F04BD8" wp14:editId="329A597D">
            <wp:simplePos x="0" y="0"/>
            <wp:positionH relativeFrom="page">
              <wp:posOffset>914654</wp:posOffset>
            </wp:positionH>
            <wp:positionV relativeFrom="page">
              <wp:posOffset>7838567</wp:posOffset>
            </wp:positionV>
            <wp:extent cx="18287" cy="6096"/>
            <wp:effectExtent l="0" t="0" r="0" b="0"/>
            <wp:wrapNone/>
            <wp:docPr id="1112" name="Picture 1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30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796928" behindDoc="1" locked="0" layoutInCell="1" allowOverlap="1" wp14:anchorId="6667D6D7" wp14:editId="38A9EC6B">
            <wp:simplePos x="0" y="0"/>
            <wp:positionH relativeFrom="page">
              <wp:posOffset>932941</wp:posOffset>
            </wp:positionH>
            <wp:positionV relativeFrom="page">
              <wp:posOffset>7838567</wp:posOffset>
            </wp:positionV>
            <wp:extent cx="1201547" cy="6344"/>
            <wp:effectExtent l="0" t="0" r="0" b="0"/>
            <wp:wrapNone/>
            <wp:docPr id="1113" name="Picture 1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31"/>
                    <a:stretch>
                      <a:fillRect/>
                    </a:stretch>
                  </pic:blipFill>
                  <pic:spPr>
                    <a:xfrm>
                      <a:off x="0" y="0"/>
                      <a:ext cx="1201547" cy="6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797952" behindDoc="1" locked="0" layoutInCell="1" allowOverlap="1" wp14:anchorId="69DF9771" wp14:editId="41C1AA55">
            <wp:simplePos x="0" y="0"/>
            <wp:positionH relativeFrom="page">
              <wp:posOffset>2140585</wp:posOffset>
            </wp:positionH>
            <wp:positionV relativeFrom="page">
              <wp:posOffset>7838567</wp:posOffset>
            </wp:positionV>
            <wp:extent cx="771397" cy="6344"/>
            <wp:effectExtent l="0" t="0" r="0" b="0"/>
            <wp:wrapNone/>
            <wp:docPr id="1114" name="Picture 1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32"/>
                    <a:stretch>
                      <a:fillRect/>
                    </a:stretch>
                  </pic:blipFill>
                  <pic:spPr>
                    <a:xfrm>
                      <a:off x="0" y="0"/>
                      <a:ext cx="771397" cy="6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798976" behindDoc="1" locked="0" layoutInCell="1" allowOverlap="1" wp14:anchorId="3DB06861" wp14:editId="33A1217D">
            <wp:simplePos x="0" y="0"/>
            <wp:positionH relativeFrom="page">
              <wp:posOffset>2918206</wp:posOffset>
            </wp:positionH>
            <wp:positionV relativeFrom="page">
              <wp:posOffset>7838567</wp:posOffset>
            </wp:positionV>
            <wp:extent cx="1710563" cy="6345"/>
            <wp:effectExtent l="0" t="0" r="0" b="0"/>
            <wp:wrapNone/>
            <wp:docPr id="1115" name="Picture 1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33"/>
                    <a:stretch>
                      <a:fillRect/>
                    </a:stretch>
                  </pic:blipFill>
                  <pic:spPr>
                    <a:xfrm>
                      <a:off x="0" y="0"/>
                      <a:ext cx="1710563" cy="6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800000" behindDoc="1" locked="0" layoutInCell="1" allowOverlap="1" wp14:anchorId="478E807E" wp14:editId="40E43193">
            <wp:simplePos x="0" y="0"/>
            <wp:positionH relativeFrom="page">
              <wp:posOffset>4634738</wp:posOffset>
            </wp:positionH>
            <wp:positionV relativeFrom="page">
              <wp:posOffset>7838567</wp:posOffset>
            </wp:positionV>
            <wp:extent cx="2216531" cy="6347"/>
            <wp:effectExtent l="0" t="0" r="0" b="0"/>
            <wp:wrapNone/>
            <wp:docPr id="1116" name="Picture 1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34"/>
                    <a:stretch>
                      <a:fillRect/>
                    </a:stretch>
                  </pic:blipFill>
                  <pic:spPr>
                    <a:xfrm>
                      <a:off x="0" y="0"/>
                      <a:ext cx="2216531" cy="63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801024" behindDoc="1" locked="0" layoutInCell="1" allowOverlap="1" wp14:anchorId="0D4E990A" wp14:editId="1B51D6CC">
            <wp:simplePos x="0" y="0"/>
            <wp:positionH relativeFrom="page">
              <wp:posOffset>6851269</wp:posOffset>
            </wp:positionH>
            <wp:positionV relativeFrom="page">
              <wp:posOffset>7838567</wp:posOffset>
            </wp:positionV>
            <wp:extent cx="18287" cy="5715"/>
            <wp:effectExtent l="0" t="0" r="0" b="0"/>
            <wp:wrapNone/>
            <wp:docPr id="1117" name="Picture 1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35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5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802048" behindDoc="1" locked="0" layoutInCell="1" allowOverlap="1" wp14:anchorId="2DAA127F" wp14:editId="7094696D">
            <wp:simplePos x="0" y="0"/>
            <wp:positionH relativeFrom="page">
              <wp:posOffset>914654</wp:posOffset>
            </wp:positionH>
            <wp:positionV relativeFrom="page">
              <wp:posOffset>7844663</wp:posOffset>
            </wp:positionV>
            <wp:extent cx="18977" cy="594613"/>
            <wp:effectExtent l="0" t="0" r="0" b="0"/>
            <wp:wrapNone/>
            <wp:docPr id="1118" name="Picture 1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36"/>
                    <a:stretch>
                      <a:fillRect/>
                    </a:stretch>
                  </pic:blipFill>
                  <pic:spPr>
                    <a:xfrm>
                      <a:off x="0" y="0"/>
                      <a:ext cx="18977" cy="5946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803072" behindDoc="1" locked="0" layoutInCell="1" allowOverlap="1" wp14:anchorId="089D6BE5" wp14:editId="1A40D5E2">
            <wp:simplePos x="0" y="0"/>
            <wp:positionH relativeFrom="page">
              <wp:posOffset>914654</wp:posOffset>
            </wp:positionH>
            <wp:positionV relativeFrom="page">
              <wp:posOffset>8439277</wp:posOffset>
            </wp:positionV>
            <wp:extent cx="18288" cy="18288"/>
            <wp:effectExtent l="0" t="0" r="0" b="0"/>
            <wp:wrapNone/>
            <wp:docPr id="1119" name="Picture 1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98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804096" behindDoc="1" locked="0" layoutInCell="1" allowOverlap="1" wp14:anchorId="445A0097" wp14:editId="4BD57141">
            <wp:simplePos x="0" y="0"/>
            <wp:positionH relativeFrom="page">
              <wp:posOffset>914654</wp:posOffset>
            </wp:positionH>
            <wp:positionV relativeFrom="page">
              <wp:posOffset>8439277</wp:posOffset>
            </wp:positionV>
            <wp:extent cx="18288" cy="18288"/>
            <wp:effectExtent l="0" t="0" r="0" b="0"/>
            <wp:wrapNone/>
            <wp:docPr id="1120" name="Picture 1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98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805120" behindDoc="1" locked="0" layoutInCell="1" allowOverlap="1" wp14:anchorId="5666A0A1" wp14:editId="3A2D2E69">
            <wp:simplePos x="0" y="0"/>
            <wp:positionH relativeFrom="page">
              <wp:posOffset>932941</wp:posOffset>
            </wp:positionH>
            <wp:positionV relativeFrom="page">
              <wp:posOffset>8439277</wp:posOffset>
            </wp:positionV>
            <wp:extent cx="1201547" cy="19032"/>
            <wp:effectExtent l="0" t="0" r="0" b="0"/>
            <wp:wrapNone/>
            <wp:docPr id="1121" name="Picture 1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37"/>
                    <a:stretch>
                      <a:fillRect/>
                    </a:stretch>
                  </pic:blipFill>
                  <pic:spPr>
                    <a:xfrm>
                      <a:off x="0" y="0"/>
                      <a:ext cx="1201547" cy="19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806144" behindDoc="1" locked="0" layoutInCell="1" allowOverlap="1" wp14:anchorId="725A3786" wp14:editId="0A111787">
            <wp:simplePos x="0" y="0"/>
            <wp:positionH relativeFrom="page">
              <wp:posOffset>2134489</wp:posOffset>
            </wp:positionH>
            <wp:positionV relativeFrom="page">
              <wp:posOffset>7844663</wp:posOffset>
            </wp:positionV>
            <wp:extent cx="7591" cy="594613"/>
            <wp:effectExtent l="0" t="0" r="0" b="0"/>
            <wp:wrapNone/>
            <wp:docPr id="1122" name="Picture 1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38"/>
                    <a:stretch>
                      <a:fillRect/>
                    </a:stretch>
                  </pic:blipFill>
                  <pic:spPr>
                    <a:xfrm>
                      <a:off x="0" y="0"/>
                      <a:ext cx="7591" cy="5946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807168" behindDoc="1" locked="0" layoutInCell="1" allowOverlap="1" wp14:anchorId="4CC055A8" wp14:editId="09A2F00B">
            <wp:simplePos x="0" y="0"/>
            <wp:positionH relativeFrom="page">
              <wp:posOffset>2134489</wp:posOffset>
            </wp:positionH>
            <wp:positionV relativeFrom="page">
              <wp:posOffset>8439277</wp:posOffset>
            </wp:positionV>
            <wp:extent cx="19507" cy="18288"/>
            <wp:effectExtent l="0" t="0" r="0" b="0"/>
            <wp:wrapNone/>
            <wp:docPr id="1123" name="Picture 1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39"/>
                    <a:stretch>
                      <a:fillRect/>
                    </a:stretch>
                  </pic:blipFill>
                  <pic:spPr>
                    <a:xfrm>
                      <a:off x="0" y="0"/>
                      <a:ext cx="19507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808192" behindDoc="1" locked="0" layoutInCell="1" allowOverlap="1" wp14:anchorId="4ADF7996" wp14:editId="7A48540B">
            <wp:simplePos x="0" y="0"/>
            <wp:positionH relativeFrom="page">
              <wp:posOffset>2152777</wp:posOffset>
            </wp:positionH>
            <wp:positionV relativeFrom="page">
              <wp:posOffset>8439277</wp:posOffset>
            </wp:positionV>
            <wp:extent cx="759206" cy="19044"/>
            <wp:effectExtent l="0" t="0" r="0" b="0"/>
            <wp:wrapNone/>
            <wp:docPr id="1124" name="Picture 1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40"/>
                    <a:stretch>
                      <a:fillRect/>
                    </a:stretch>
                  </pic:blipFill>
                  <pic:spPr>
                    <a:xfrm>
                      <a:off x="0" y="0"/>
                      <a:ext cx="759206" cy="19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809216" behindDoc="1" locked="0" layoutInCell="1" allowOverlap="1" wp14:anchorId="43CD210F" wp14:editId="2F7A080E">
            <wp:simplePos x="0" y="0"/>
            <wp:positionH relativeFrom="page">
              <wp:posOffset>2912110</wp:posOffset>
            </wp:positionH>
            <wp:positionV relativeFrom="page">
              <wp:posOffset>7844663</wp:posOffset>
            </wp:positionV>
            <wp:extent cx="6326" cy="594613"/>
            <wp:effectExtent l="0" t="0" r="0" b="0"/>
            <wp:wrapNone/>
            <wp:docPr id="1125" name="Picture 1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41"/>
                    <a:stretch>
                      <a:fillRect/>
                    </a:stretch>
                  </pic:blipFill>
                  <pic:spPr>
                    <a:xfrm>
                      <a:off x="0" y="0"/>
                      <a:ext cx="6326" cy="5946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810240" behindDoc="1" locked="0" layoutInCell="1" allowOverlap="1" wp14:anchorId="7793BF20" wp14:editId="7A1817BF">
            <wp:simplePos x="0" y="0"/>
            <wp:positionH relativeFrom="page">
              <wp:posOffset>2912110</wp:posOffset>
            </wp:positionH>
            <wp:positionV relativeFrom="page">
              <wp:posOffset>8439277</wp:posOffset>
            </wp:positionV>
            <wp:extent cx="18288" cy="18288"/>
            <wp:effectExtent l="0" t="0" r="0" b="0"/>
            <wp:wrapNone/>
            <wp:docPr id="1126" name="Picture 1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77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811264" behindDoc="1" locked="0" layoutInCell="1" allowOverlap="1" wp14:anchorId="0953F499" wp14:editId="74DB4EF2">
            <wp:simplePos x="0" y="0"/>
            <wp:positionH relativeFrom="page">
              <wp:posOffset>2930398</wp:posOffset>
            </wp:positionH>
            <wp:positionV relativeFrom="page">
              <wp:posOffset>8439277</wp:posOffset>
            </wp:positionV>
            <wp:extent cx="1698371" cy="19040"/>
            <wp:effectExtent l="0" t="0" r="0" b="0"/>
            <wp:wrapNone/>
            <wp:docPr id="1127" name="Picture 1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42"/>
                    <a:stretch>
                      <a:fillRect/>
                    </a:stretch>
                  </pic:blipFill>
                  <pic:spPr>
                    <a:xfrm>
                      <a:off x="0" y="0"/>
                      <a:ext cx="1698371" cy="1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812288" behindDoc="1" locked="0" layoutInCell="1" allowOverlap="1" wp14:anchorId="1C70910D" wp14:editId="2579725F">
            <wp:simplePos x="0" y="0"/>
            <wp:positionH relativeFrom="page">
              <wp:posOffset>4628642</wp:posOffset>
            </wp:positionH>
            <wp:positionV relativeFrom="page">
              <wp:posOffset>7844663</wp:posOffset>
            </wp:positionV>
            <wp:extent cx="7591" cy="594613"/>
            <wp:effectExtent l="0" t="0" r="0" b="0"/>
            <wp:wrapNone/>
            <wp:docPr id="1128" name="Picture 1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43"/>
                    <a:stretch>
                      <a:fillRect/>
                    </a:stretch>
                  </pic:blipFill>
                  <pic:spPr>
                    <a:xfrm>
                      <a:off x="0" y="0"/>
                      <a:ext cx="7591" cy="5946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813312" behindDoc="1" locked="0" layoutInCell="1" allowOverlap="1" wp14:anchorId="3F256766" wp14:editId="18FC996F">
            <wp:simplePos x="0" y="0"/>
            <wp:positionH relativeFrom="page">
              <wp:posOffset>4628642</wp:posOffset>
            </wp:positionH>
            <wp:positionV relativeFrom="page">
              <wp:posOffset>8439277</wp:posOffset>
            </wp:positionV>
            <wp:extent cx="18288" cy="18288"/>
            <wp:effectExtent l="0" t="0" r="0" b="0"/>
            <wp:wrapNone/>
            <wp:docPr id="1129" name="Picture 1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44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814336" behindDoc="1" locked="0" layoutInCell="1" allowOverlap="1" wp14:anchorId="2D9707F3" wp14:editId="1618B9D7">
            <wp:simplePos x="0" y="0"/>
            <wp:positionH relativeFrom="page">
              <wp:posOffset>4646930</wp:posOffset>
            </wp:positionH>
            <wp:positionV relativeFrom="page">
              <wp:posOffset>8439277</wp:posOffset>
            </wp:positionV>
            <wp:extent cx="2204339" cy="19047"/>
            <wp:effectExtent l="0" t="0" r="0" b="0"/>
            <wp:wrapNone/>
            <wp:docPr id="1130" name="Picture 1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45"/>
                    <a:stretch>
                      <a:fillRect/>
                    </a:stretch>
                  </pic:blipFill>
                  <pic:spPr>
                    <a:xfrm>
                      <a:off x="0" y="0"/>
                      <a:ext cx="2204339" cy="19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815360" behindDoc="1" locked="0" layoutInCell="1" allowOverlap="1" wp14:anchorId="4D9E284C" wp14:editId="477CD87B">
            <wp:simplePos x="0" y="0"/>
            <wp:positionH relativeFrom="page">
              <wp:posOffset>6851269</wp:posOffset>
            </wp:positionH>
            <wp:positionV relativeFrom="page">
              <wp:posOffset>7844663</wp:posOffset>
            </wp:positionV>
            <wp:extent cx="20242" cy="594613"/>
            <wp:effectExtent l="0" t="0" r="0" b="0"/>
            <wp:wrapNone/>
            <wp:docPr id="1131" name="Picture 1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46"/>
                    <a:stretch>
                      <a:fillRect/>
                    </a:stretch>
                  </pic:blipFill>
                  <pic:spPr>
                    <a:xfrm>
                      <a:off x="0" y="0"/>
                      <a:ext cx="20242" cy="5946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816384" behindDoc="1" locked="0" layoutInCell="1" allowOverlap="1" wp14:anchorId="1B89BD9A" wp14:editId="0E3B8B66">
            <wp:simplePos x="0" y="0"/>
            <wp:positionH relativeFrom="page">
              <wp:posOffset>6851269</wp:posOffset>
            </wp:positionH>
            <wp:positionV relativeFrom="page">
              <wp:posOffset>8439277</wp:posOffset>
            </wp:positionV>
            <wp:extent cx="19507" cy="18288"/>
            <wp:effectExtent l="0" t="0" r="0" b="0"/>
            <wp:wrapNone/>
            <wp:docPr id="1132" name="Picture 1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83"/>
                    <a:stretch>
                      <a:fillRect/>
                    </a:stretch>
                  </pic:blipFill>
                  <pic:spPr>
                    <a:xfrm>
                      <a:off x="0" y="0"/>
                      <a:ext cx="19507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817408" behindDoc="1" locked="0" layoutInCell="1" allowOverlap="1" wp14:anchorId="1D5F825A" wp14:editId="7418764E">
            <wp:simplePos x="0" y="0"/>
            <wp:positionH relativeFrom="page">
              <wp:posOffset>6851269</wp:posOffset>
            </wp:positionH>
            <wp:positionV relativeFrom="page">
              <wp:posOffset>8439277</wp:posOffset>
            </wp:positionV>
            <wp:extent cx="19507" cy="18288"/>
            <wp:effectExtent l="0" t="0" r="0" b="0"/>
            <wp:wrapNone/>
            <wp:docPr id="1133" name="Picture 1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83"/>
                    <a:stretch>
                      <a:fillRect/>
                    </a:stretch>
                  </pic:blipFill>
                  <pic:spPr>
                    <a:xfrm>
                      <a:off x="0" y="0"/>
                      <a:ext cx="19507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818432" behindDoc="1" locked="0" layoutInCell="1" allowOverlap="1" wp14:anchorId="697F96B4" wp14:editId="5EC567B5">
            <wp:simplePos x="0" y="0"/>
            <wp:positionH relativeFrom="page">
              <wp:posOffset>304800</wp:posOffset>
            </wp:positionH>
            <wp:positionV relativeFrom="page">
              <wp:posOffset>304800</wp:posOffset>
            </wp:positionV>
            <wp:extent cx="18288" cy="18288"/>
            <wp:effectExtent l="0" t="0" r="0" b="0"/>
            <wp:wrapNone/>
            <wp:docPr id="1134" name="Picture 1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75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819456" behindDoc="1" locked="0" layoutInCell="1" allowOverlap="1" wp14:anchorId="56286F4F" wp14:editId="6842FA65">
            <wp:simplePos x="0" y="0"/>
            <wp:positionH relativeFrom="page">
              <wp:posOffset>304800</wp:posOffset>
            </wp:positionH>
            <wp:positionV relativeFrom="page">
              <wp:posOffset>304800</wp:posOffset>
            </wp:positionV>
            <wp:extent cx="18288" cy="18288"/>
            <wp:effectExtent l="0" t="0" r="0" b="0"/>
            <wp:wrapNone/>
            <wp:docPr id="1135" name="Picture 1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75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820480" behindDoc="1" locked="0" layoutInCell="1" allowOverlap="1" wp14:anchorId="6C8CE694" wp14:editId="7476BF90">
            <wp:simplePos x="0" y="0"/>
            <wp:positionH relativeFrom="page">
              <wp:posOffset>323088</wp:posOffset>
            </wp:positionH>
            <wp:positionV relativeFrom="page">
              <wp:posOffset>304800</wp:posOffset>
            </wp:positionV>
            <wp:extent cx="7129017" cy="19048"/>
            <wp:effectExtent l="0" t="0" r="0" b="0"/>
            <wp:wrapNone/>
            <wp:docPr id="1136" name="Picture 1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76"/>
                    <a:stretch>
                      <a:fillRect/>
                    </a:stretch>
                  </pic:blipFill>
                  <pic:spPr>
                    <a:xfrm>
                      <a:off x="0" y="0"/>
                      <a:ext cx="7129017" cy="19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821504" behindDoc="1" locked="0" layoutInCell="1" allowOverlap="1" wp14:anchorId="0A9FE4A3" wp14:editId="3312F54B">
            <wp:simplePos x="0" y="0"/>
            <wp:positionH relativeFrom="page">
              <wp:posOffset>7452106</wp:posOffset>
            </wp:positionH>
            <wp:positionV relativeFrom="page">
              <wp:posOffset>304800</wp:posOffset>
            </wp:positionV>
            <wp:extent cx="18288" cy="17145"/>
            <wp:effectExtent l="0" t="0" r="0" b="0"/>
            <wp:wrapNone/>
            <wp:docPr id="1137" name="Picture 1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77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17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822528" behindDoc="1" locked="0" layoutInCell="1" allowOverlap="1" wp14:anchorId="7958FAEF" wp14:editId="659FA7F8">
            <wp:simplePos x="0" y="0"/>
            <wp:positionH relativeFrom="page">
              <wp:posOffset>7452106</wp:posOffset>
            </wp:positionH>
            <wp:positionV relativeFrom="page">
              <wp:posOffset>304800</wp:posOffset>
            </wp:positionV>
            <wp:extent cx="18288" cy="17145"/>
            <wp:effectExtent l="0" t="0" r="0" b="0"/>
            <wp:wrapNone/>
            <wp:docPr id="1138" name="Picture 1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77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17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823552" behindDoc="1" locked="0" layoutInCell="1" allowOverlap="1" wp14:anchorId="38FBCCC1" wp14:editId="2EEAE507">
            <wp:simplePos x="0" y="0"/>
            <wp:positionH relativeFrom="page">
              <wp:posOffset>304800</wp:posOffset>
            </wp:positionH>
            <wp:positionV relativeFrom="page">
              <wp:posOffset>323088</wp:posOffset>
            </wp:positionV>
            <wp:extent cx="19048" cy="9415017"/>
            <wp:effectExtent l="0" t="0" r="0" b="0"/>
            <wp:wrapNone/>
            <wp:docPr id="1139" name="Picture 1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78"/>
                    <a:stretch>
                      <a:fillRect/>
                    </a:stretch>
                  </pic:blipFill>
                  <pic:spPr>
                    <a:xfrm>
                      <a:off x="0" y="0"/>
                      <a:ext cx="19048" cy="9415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824576" behindDoc="1" locked="0" layoutInCell="1" allowOverlap="1" wp14:anchorId="0460FA04" wp14:editId="17640EF9">
            <wp:simplePos x="0" y="0"/>
            <wp:positionH relativeFrom="page">
              <wp:posOffset>7452106</wp:posOffset>
            </wp:positionH>
            <wp:positionV relativeFrom="page">
              <wp:posOffset>323088</wp:posOffset>
            </wp:positionV>
            <wp:extent cx="20318" cy="9415017"/>
            <wp:effectExtent l="0" t="0" r="0" b="0"/>
            <wp:wrapNone/>
            <wp:docPr id="1140" name="Picture 1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79"/>
                    <a:stretch>
                      <a:fillRect/>
                    </a:stretch>
                  </pic:blipFill>
                  <pic:spPr>
                    <a:xfrm>
                      <a:off x="0" y="0"/>
                      <a:ext cx="20318" cy="9415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825600" behindDoc="1" locked="0" layoutInCell="1" allowOverlap="1" wp14:anchorId="749F1DAD" wp14:editId="17427108">
            <wp:simplePos x="0" y="0"/>
            <wp:positionH relativeFrom="page">
              <wp:posOffset>304800</wp:posOffset>
            </wp:positionH>
            <wp:positionV relativeFrom="page">
              <wp:posOffset>9738106</wp:posOffset>
            </wp:positionV>
            <wp:extent cx="17145" cy="18288"/>
            <wp:effectExtent l="0" t="0" r="0" b="0"/>
            <wp:wrapNone/>
            <wp:docPr id="1141" name="Picture 1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80"/>
                    <a:stretch>
                      <a:fillRect/>
                    </a:stretch>
                  </pic:blipFill>
                  <pic:spPr>
                    <a:xfrm>
                      <a:off x="0" y="0"/>
                      <a:ext cx="17145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826624" behindDoc="1" locked="0" layoutInCell="1" allowOverlap="1" wp14:anchorId="6AF70B0F" wp14:editId="22701F69">
            <wp:simplePos x="0" y="0"/>
            <wp:positionH relativeFrom="page">
              <wp:posOffset>304800</wp:posOffset>
            </wp:positionH>
            <wp:positionV relativeFrom="page">
              <wp:posOffset>9738106</wp:posOffset>
            </wp:positionV>
            <wp:extent cx="17145" cy="18288"/>
            <wp:effectExtent l="0" t="0" r="0" b="0"/>
            <wp:wrapNone/>
            <wp:docPr id="1142" name="Picture 1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80"/>
                    <a:stretch>
                      <a:fillRect/>
                    </a:stretch>
                  </pic:blipFill>
                  <pic:spPr>
                    <a:xfrm>
                      <a:off x="0" y="0"/>
                      <a:ext cx="17145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827648" behindDoc="1" locked="0" layoutInCell="1" allowOverlap="1" wp14:anchorId="4271B46B" wp14:editId="1F234C55">
            <wp:simplePos x="0" y="0"/>
            <wp:positionH relativeFrom="page">
              <wp:posOffset>323088</wp:posOffset>
            </wp:positionH>
            <wp:positionV relativeFrom="page">
              <wp:posOffset>9738106</wp:posOffset>
            </wp:positionV>
            <wp:extent cx="7129017" cy="20318"/>
            <wp:effectExtent l="0" t="0" r="0" b="0"/>
            <wp:wrapNone/>
            <wp:docPr id="1143" name="Picture 1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81"/>
                    <a:stretch>
                      <a:fillRect/>
                    </a:stretch>
                  </pic:blipFill>
                  <pic:spPr>
                    <a:xfrm>
                      <a:off x="0" y="0"/>
                      <a:ext cx="7129017" cy="20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828672" behindDoc="1" locked="0" layoutInCell="1" allowOverlap="1" wp14:anchorId="28341C17" wp14:editId="72267592">
            <wp:simplePos x="0" y="0"/>
            <wp:positionH relativeFrom="page">
              <wp:posOffset>7452106</wp:posOffset>
            </wp:positionH>
            <wp:positionV relativeFrom="page">
              <wp:posOffset>9738106</wp:posOffset>
            </wp:positionV>
            <wp:extent cx="18288" cy="18288"/>
            <wp:effectExtent l="0" t="0" r="0" b="0"/>
            <wp:wrapNone/>
            <wp:docPr id="1144" name="Picture 1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82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829696" behindDoc="1" locked="0" layoutInCell="1" allowOverlap="1" wp14:anchorId="48794C5D" wp14:editId="70735C08">
            <wp:simplePos x="0" y="0"/>
            <wp:positionH relativeFrom="page">
              <wp:posOffset>7452106</wp:posOffset>
            </wp:positionH>
            <wp:positionV relativeFrom="page">
              <wp:posOffset>9738106</wp:posOffset>
            </wp:positionV>
            <wp:extent cx="18288" cy="18288"/>
            <wp:effectExtent l="0" t="0" r="0" b="0"/>
            <wp:wrapNone/>
            <wp:docPr id="1145" name="Picture 1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82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0E76" w:rsidRDefault="001C7717">
      <w:pPr>
        <w:wordWrap w:val="0"/>
        <w:autoSpaceDE w:val="0"/>
        <w:autoSpaceDN w:val="0"/>
        <w:spacing w:before="1723" w:after="129" w:line="398" w:lineRule="exact"/>
        <w:ind w:left="4564"/>
      </w:pPr>
      <w:r>
        <w:rPr>
          <w:rFonts w:ascii="Calibri" w:eastAsia="Calibri" w:hAnsi="Calibri"/>
          <w:b/>
          <w:color w:val="000000"/>
          <w:sz w:val="40"/>
        </w:rPr>
        <w:t>Relationships</w:t>
      </w:r>
    </w:p>
    <w:p w:rsidR="00490E76" w:rsidRDefault="001C7717">
      <w:pPr>
        <w:wordWrap w:val="0"/>
        <w:autoSpaceDE w:val="0"/>
        <w:autoSpaceDN w:val="0"/>
        <w:spacing w:before="258" w:after="135" w:line="278" w:lineRule="exact"/>
        <w:ind w:left="1000"/>
      </w:pPr>
      <w:r>
        <w:rPr>
          <w:rFonts w:ascii="Calibri" w:eastAsia="Calibri" w:hAnsi="Calibri"/>
          <w:b/>
          <w:color w:val="000000"/>
          <w:spacing w:val="-1"/>
          <w:sz w:val="28"/>
        </w:rPr>
        <w:t>Table</w:t>
      </w:r>
      <w:r>
        <w:rPr>
          <w:rFonts w:ascii="Calibri" w:eastAsia="Calibri" w:hAnsi="Calibri"/>
          <w:b/>
          <w:color w:val="000000"/>
          <w:spacing w:val="1"/>
          <w:sz w:val="28"/>
        </w:rPr>
        <w:t>:</w:t>
      </w:r>
      <w:r>
        <w:rPr>
          <w:rFonts w:ascii="Calibri" w:eastAsia="Calibri" w:hAnsi="Calibri"/>
          <w:color w:val="000000"/>
          <w:spacing w:val="-1"/>
          <w:sz w:val="28"/>
        </w:rPr>
        <w:t xml:space="preserve"> </w:t>
      </w:r>
      <w:r>
        <w:rPr>
          <w:rFonts w:ascii="Calibri" w:eastAsia="Calibri" w:hAnsi="Calibri"/>
          <w:color w:val="000000"/>
          <w:sz w:val="28"/>
        </w:rPr>
        <w:t>Department</w:t>
      </w:r>
      <w:r>
        <w:rPr>
          <w:rFonts w:ascii="Calibri" w:eastAsia="Calibri" w:hAnsi="Calibri"/>
          <w:color w:val="000000"/>
          <w:spacing w:val="-1"/>
          <w:sz w:val="28"/>
        </w:rPr>
        <w:t xml:space="preserve"> </w:t>
      </w:r>
      <w:r>
        <w:rPr>
          <w:rFonts w:ascii="Calibri" w:eastAsia="Calibri" w:hAnsi="Calibri"/>
          <w:color w:val="000000"/>
          <w:sz w:val="28"/>
        </w:rPr>
        <w:t>&amp;</w:t>
      </w:r>
      <w:r>
        <w:rPr>
          <w:rFonts w:ascii="Calibri" w:eastAsia="Calibri" w:hAnsi="Calibri"/>
          <w:color w:val="000000"/>
          <w:spacing w:val="-1"/>
          <w:sz w:val="28"/>
        </w:rPr>
        <w:t xml:space="preserve"> </w:t>
      </w:r>
      <w:r>
        <w:rPr>
          <w:rFonts w:ascii="Calibri" w:eastAsia="Calibri" w:hAnsi="Calibri"/>
          <w:color w:val="000000"/>
          <w:spacing w:val="1"/>
          <w:sz w:val="28"/>
        </w:rPr>
        <w:t>Student</w:t>
      </w:r>
    </w:p>
    <w:p w:rsidR="00490E76" w:rsidRDefault="00490E76">
      <w:pPr>
        <w:wordWrap w:val="0"/>
        <w:autoSpaceDE w:val="0"/>
        <w:autoSpaceDN w:val="0"/>
        <w:spacing w:before="254" w:after="0" w:line="14" w:lineRule="exact"/>
      </w:pPr>
    </w:p>
    <w:tbl>
      <w:tblPr>
        <w:tblW w:w="0" w:type="auto"/>
        <w:tblInd w:w="1126" w:type="dxa"/>
        <w:tblLayout w:type="fixed"/>
        <w:tblLook w:val="04A0" w:firstRow="1" w:lastRow="0" w:firstColumn="1" w:lastColumn="0" w:noHBand="0" w:noVBand="1"/>
      </w:tblPr>
      <w:tblGrid>
        <w:gridCol w:w="1382"/>
        <w:gridCol w:w="5234"/>
      </w:tblGrid>
      <w:tr w:rsidR="00490E76">
        <w:trPr>
          <w:trHeight w:hRule="exact" w:val="518"/>
        </w:trPr>
        <w:tc>
          <w:tcPr>
            <w:tcW w:w="1382" w:type="dxa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after="0" w:line="220" w:lineRule="exact"/>
            </w:pPr>
            <w:r>
              <w:rPr>
                <w:rFonts w:ascii="Calibri" w:eastAsia="Calibri" w:hAnsi="Calibri"/>
                <w:color w:val="000000"/>
                <w:spacing w:val="1"/>
              </w:rPr>
              <w:t>Name</w:t>
            </w:r>
            <w:r>
              <w:rPr>
                <w:rFonts w:ascii="Calibri" w:eastAsia="Calibri" w:hAnsi="Calibri"/>
                <w:color w:val="000000"/>
                <w:spacing w:val="-1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1"/>
              </w:rPr>
              <w:t>in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-1"/>
              </w:rPr>
              <w:t>D</w:t>
            </w:r>
            <w:r>
              <w:rPr>
                <w:rFonts w:ascii="Calibri" w:eastAsia="Calibri" w:hAnsi="Calibri"/>
                <w:color w:val="000000"/>
                <w:spacing w:val="2"/>
              </w:rPr>
              <w:t>.</w:t>
            </w:r>
            <w:r>
              <w:rPr>
                <w:rFonts w:ascii="Calibri" w:eastAsia="Calibri" w:hAnsi="Calibri"/>
                <w:color w:val="000000"/>
                <w:spacing w:val="-3"/>
              </w:rPr>
              <w:t>B</w:t>
            </w:r>
          </w:p>
          <w:p w:rsidR="00490E76" w:rsidRDefault="001C7717">
            <w:pPr>
              <w:wordWrap w:val="0"/>
              <w:autoSpaceDE w:val="0"/>
              <w:autoSpaceDN w:val="0"/>
              <w:spacing w:before="77" w:after="0" w:line="221" w:lineRule="exact"/>
            </w:pPr>
            <w:r>
              <w:rPr>
                <w:rFonts w:ascii="Calibri" w:eastAsia="Calibri" w:hAnsi="Calibri"/>
                <w:color w:val="000000"/>
              </w:rPr>
              <w:t>Description</w:t>
            </w:r>
          </w:p>
        </w:tc>
        <w:tc>
          <w:tcPr>
            <w:tcW w:w="5234" w:type="dxa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after="0" w:line="220" w:lineRule="exact"/>
              <w:ind w:left="223"/>
            </w:pPr>
            <w:r>
              <w:rPr>
                <w:rFonts w:ascii="Calibri" w:eastAsia="Calibri" w:hAnsi="Calibri"/>
                <w:color w:val="000000"/>
              </w:rPr>
              <w:t>Dept_</w:t>
            </w:r>
            <w:r>
              <w:rPr>
                <w:rFonts w:ascii="Calibri" w:eastAsia="Calibri" w:hAnsi="Calibri"/>
                <w:color w:val="000000"/>
                <w:spacing w:val="1"/>
              </w:rPr>
              <w:t>Stud</w:t>
            </w:r>
          </w:p>
          <w:p w:rsidR="00490E76" w:rsidRDefault="001C7717">
            <w:pPr>
              <w:wordWrap w:val="0"/>
              <w:autoSpaceDE w:val="0"/>
              <w:autoSpaceDN w:val="0"/>
              <w:spacing w:before="77" w:after="0" w:line="221" w:lineRule="exact"/>
              <w:ind w:left="223"/>
            </w:pPr>
            <w:r>
              <w:rPr>
                <w:rFonts w:ascii="Calibri" w:eastAsia="Calibri" w:hAnsi="Calibri"/>
                <w:color w:val="000000"/>
              </w:rPr>
              <w:t>This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table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2"/>
              </w:rPr>
              <w:t>will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-1"/>
              </w:rPr>
              <w:t xml:space="preserve">have </w:t>
            </w:r>
            <w:r>
              <w:rPr>
                <w:rFonts w:ascii="Calibri" w:eastAsia="Calibri" w:hAnsi="Calibri"/>
                <w:color w:val="000000"/>
                <w:spacing w:val="1"/>
              </w:rPr>
              <w:t>all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-1"/>
              </w:rPr>
              <w:t xml:space="preserve">the </w:t>
            </w:r>
            <w:r>
              <w:rPr>
                <w:rFonts w:ascii="Calibri" w:eastAsia="Calibri" w:hAnsi="Calibri"/>
                <w:color w:val="000000"/>
              </w:rPr>
              <w:t>details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of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-1"/>
              </w:rPr>
              <w:t>the</w:t>
            </w:r>
            <w:r>
              <w:rPr>
                <w:rFonts w:ascii="Calibri" w:eastAsia="Calibri" w:hAnsi="Calibri"/>
                <w:color w:val="000000"/>
                <w:spacing w:val="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-1"/>
              </w:rPr>
              <w:t>“</w:t>
            </w:r>
            <w:r>
              <w:rPr>
                <w:rFonts w:ascii="Calibri" w:eastAsia="Calibri" w:hAnsi="Calibri"/>
                <w:color w:val="000000"/>
              </w:rPr>
              <w:t>Department</w:t>
            </w:r>
            <w:r>
              <w:rPr>
                <w:rFonts w:ascii="Calibri" w:eastAsia="Calibri" w:hAnsi="Calibri"/>
                <w:color w:val="000000"/>
                <w:spacing w:val="3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-1"/>
              </w:rPr>
              <w:t>&amp;</w:t>
            </w:r>
          </w:p>
        </w:tc>
      </w:tr>
    </w:tbl>
    <w:p w:rsidR="00490E76" w:rsidRDefault="001C7717">
      <w:pPr>
        <w:wordWrap w:val="0"/>
        <w:autoSpaceDE w:val="0"/>
        <w:autoSpaceDN w:val="0"/>
        <w:spacing w:before="47" w:after="41" w:line="221" w:lineRule="exact"/>
        <w:ind w:left="2729"/>
      </w:pPr>
      <w:r>
        <w:rPr>
          <w:rFonts w:ascii="Calibri" w:eastAsia="Calibri" w:hAnsi="Calibri"/>
          <w:color w:val="000000"/>
          <w:spacing w:val="-1"/>
        </w:rPr>
        <w:t>Student”</w:t>
      </w:r>
      <w:r>
        <w:rPr>
          <w:rFonts w:ascii="Calibri" w:eastAsia="Calibri" w:hAnsi="Calibri"/>
          <w:color w:val="000000"/>
          <w:spacing w:val="-2"/>
        </w:rPr>
        <w:t xml:space="preserve"> </w:t>
      </w:r>
      <w:r>
        <w:rPr>
          <w:rFonts w:ascii="Calibri" w:eastAsia="Calibri" w:hAnsi="Calibri"/>
          <w:color w:val="000000"/>
        </w:rPr>
        <w:t>relationship</w:t>
      </w:r>
      <w:r>
        <w:rPr>
          <w:rFonts w:ascii="Calibri" w:eastAsia="Calibri" w:hAnsi="Calibri"/>
          <w:color w:val="000000"/>
          <w:spacing w:val="3"/>
        </w:rPr>
        <w:t>.</w:t>
      </w:r>
    </w:p>
    <w:p w:rsidR="00490E76" w:rsidRDefault="00490E76">
      <w:pPr>
        <w:wordWrap w:val="0"/>
        <w:autoSpaceDE w:val="0"/>
        <w:autoSpaceDN w:val="0"/>
        <w:spacing w:before="66" w:after="0" w:line="14" w:lineRule="exact"/>
      </w:pPr>
    </w:p>
    <w:tbl>
      <w:tblPr>
        <w:tblW w:w="0" w:type="auto"/>
        <w:tblInd w:w="1126" w:type="dxa"/>
        <w:tblLayout w:type="fixed"/>
        <w:tblLook w:val="04A0" w:firstRow="1" w:lastRow="0" w:firstColumn="1" w:lastColumn="0" w:noHBand="0" w:noVBand="1"/>
      </w:tblPr>
      <w:tblGrid>
        <w:gridCol w:w="1440"/>
        <w:gridCol w:w="1572"/>
        <w:gridCol w:w="2420"/>
        <w:gridCol w:w="670"/>
        <w:gridCol w:w="2430"/>
      </w:tblGrid>
      <w:tr w:rsidR="00490E76">
        <w:trPr>
          <w:trHeight w:hRule="exact" w:val="500"/>
        </w:trPr>
        <w:tc>
          <w:tcPr>
            <w:tcW w:w="1440" w:type="dxa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after="0" w:line="221" w:lineRule="exact"/>
            </w:pPr>
            <w:r>
              <w:rPr>
                <w:rFonts w:ascii="Calibri" w:eastAsia="Calibri" w:hAnsi="Calibri"/>
                <w:color w:val="000000"/>
                <w:spacing w:val="1"/>
              </w:rPr>
              <w:t>Relation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Type</w:t>
            </w:r>
          </w:p>
        </w:tc>
        <w:tc>
          <w:tcPr>
            <w:tcW w:w="3990" w:type="dxa"/>
            <w:gridSpan w:val="2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after="0" w:line="221" w:lineRule="exact"/>
              <w:ind w:left="213"/>
            </w:pPr>
            <w:r>
              <w:rPr>
                <w:rFonts w:ascii="Calibri" w:eastAsia="Calibri" w:hAnsi="Calibri"/>
                <w:color w:val="000000"/>
                <w:spacing w:val="-1"/>
              </w:rPr>
              <w:t xml:space="preserve">One </w:t>
            </w:r>
            <w:r>
              <w:rPr>
                <w:rFonts w:ascii="Calibri" w:eastAsia="Calibri" w:hAnsi="Calibri"/>
                <w:color w:val="000000"/>
              </w:rPr>
              <w:t>(Department)</w:t>
            </w:r>
            <w:r>
              <w:rPr>
                <w:rFonts w:ascii="Calibri" w:eastAsia="Calibri" w:hAnsi="Calibri"/>
                <w:color w:val="000000"/>
                <w:spacing w:val="3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-1"/>
              </w:rPr>
              <w:t>to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1"/>
              </w:rPr>
              <w:t>many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(Student</w:t>
            </w:r>
            <w:r>
              <w:rPr>
                <w:rFonts w:ascii="Calibri" w:eastAsia="Calibri" w:hAnsi="Calibri"/>
                <w:color w:val="000000"/>
                <w:spacing w:val="3"/>
              </w:rPr>
              <w:t>)</w:t>
            </w:r>
          </w:p>
        </w:tc>
        <w:tc>
          <w:tcPr>
            <w:tcW w:w="3098" w:type="dxa"/>
            <w:gridSpan w:val="2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778" w:after="0" w:line="221" w:lineRule="exact"/>
              <w:ind w:left="408"/>
            </w:pPr>
            <w:r>
              <w:rPr>
                <w:rFonts w:ascii="Calibri" w:eastAsia="Calibri" w:hAnsi="Calibri"/>
                <w:b/>
                <w:color w:val="000000"/>
              </w:rPr>
              <w:t>Constraints</w:t>
            </w:r>
          </w:p>
        </w:tc>
      </w:tr>
      <w:tr w:rsidR="00490E76">
        <w:trPr>
          <w:trHeight w:hRule="exact" w:val="534"/>
        </w:trPr>
        <w:tc>
          <w:tcPr>
            <w:tcW w:w="1440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78" w:after="0" w:line="221" w:lineRule="exact"/>
            </w:pPr>
            <w:r>
              <w:rPr>
                <w:rFonts w:ascii="Calibri" w:eastAsia="Calibri" w:hAnsi="Calibri"/>
                <w:b/>
                <w:color w:val="000000"/>
              </w:rPr>
              <w:t>Field</w:t>
            </w:r>
            <w:r>
              <w:rPr>
                <w:rFonts w:ascii="Calibri" w:eastAsia="Calibri" w:hAnsi="Calibri"/>
                <w:b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b/>
                <w:color w:val="000000"/>
                <w:spacing w:val="1"/>
              </w:rPr>
              <w:t>Name</w:t>
            </w:r>
          </w:p>
        </w:tc>
        <w:tc>
          <w:tcPr>
            <w:tcW w:w="1572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78" w:after="0" w:line="221" w:lineRule="exact"/>
              <w:ind w:left="468"/>
            </w:pPr>
            <w:r>
              <w:rPr>
                <w:rFonts w:ascii="Calibri" w:eastAsia="Calibri" w:hAnsi="Calibri"/>
                <w:b/>
                <w:color w:val="000000"/>
                <w:spacing w:val="1"/>
              </w:rPr>
              <w:t>Data</w:t>
            </w:r>
            <w:r>
              <w:rPr>
                <w:rFonts w:ascii="Calibri" w:eastAsia="Calibri" w:hAnsi="Calibri"/>
                <w:b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b/>
                <w:color w:val="000000"/>
              </w:rPr>
              <w:t>Type</w:t>
            </w:r>
          </w:p>
        </w:tc>
        <w:tc>
          <w:tcPr>
            <w:tcW w:w="2420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78" w:after="0" w:line="221" w:lineRule="exact"/>
              <w:ind w:left="127"/>
            </w:pPr>
            <w:r>
              <w:rPr>
                <w:rFonts w:ascii="Calibri" w:eastAsia="Calibri" w:hAnsi="Calibri"/>
                <w:b/>
                <w:color w:val="000000"/>
              </w:rPr>
              <w:t>Description</w:t>
            </w:r>
          </w:p>
        </w:tc>
        <w:tc>
          <w:tcPr>
            <w:tcW w:w="4546" w:type="dxa"/>
            <w:gridSpan w:val="2"/>
            <w:vMerge/>
          </w:tcPr>
          <w:p w:rsidR="00490E76" w:rsidRDefault="00490E76"/>
        </w:tc>
      </w:tr>
      <w:tr w:rsidR="00490E76">
        <w:trPr>
          <w:trHeight w:hRule="exact" w:val="2"/>
        </w:trPr>
        <w:tc>
          <w:tcPr>
            <w:tcW w:w="2273" w:type="dxa"/>
            <w:vMerge/>
          </w:tcPr>
          <w:p w:rsidR="00490E76" w:rsidRDefault="00490E76"/>
        </w:tc>
        <w:tc>
          <w:tcPr>
            <w:tcW w:w="2273" w:type="dxa"/>
            <w:vMerge/>
          </w:tcPr>
          <w:p w:rsidR="00490E76" w:rsidRDefault="00490E76"/>
        </w:tc>
        <w:tc>
          <w:tcPr>
            <w:tcW w:w="2273" w:type="dxa"/>
            <w:vMerge/>
          </w:tcPr>
          <w:p w:rsidR="00490E76" w:rsidRDefault="00490E76"/>
        </w:tc>
        <w:tc>
          <w:tcPr>
            <w:tcW w:w="670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35" w:after="0" w:line="221" w:lineRule="exact"/>
              <w:ind w:left="408"/>
            </w:pPr>
            <w:r>
              <w:rPr>
                <w:rFonts w:ascii="Symbol" w:eastAsia="Symbol" w:hAnsi="Symbol"/>
                <w:color w:val="000000"/>
                <w:spacing w:val="-31"/>
              </w:rPr>
              <w:t></w:t>
            </w:r>
          </w:p>
        </w:tc>
        <w:tc>
          <w:tcPr>
            <w:tcW w:w="2430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51" w:after="0" w:line="221" w:lineRule="exact"/>
              <w:ind w:left="100"/>
            </w:pPr>
            <w:r>
              <w:rPr>
                <w:rFonts w:ascii="Calibri" w:eastAsia="Calibri" w:hAnsi="Calibri"/>
                <w:color w:val="000000"/>
              </w:rPr>
              <w:t>Refers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-1"/>
              </w:rPr>
              <w:t>to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-1"/>
              </w:rPr>
              <w:t>“</w:t>
            </w:r>
            <w:r>
              <w:rPr>
                <w:rFonts w:ascii="Calibri" w:eastAsia="Calibri" w:hAnsi="Calibri"/>
                <w:color w:val="000000"/>
              </w:rPr>
              <w:t>SID</w:t>
            </w:r>
            <w:r>
              <w:rPr>
                <w:rFonts w:ascii="Calibri" w:eastAsia="Calibri" w:hAnsi="Calibri"/>
                <w:color w:val="000000"/>
                <w:spacing w:val="-1"/>
              </w:rPr>
              <w:t>”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1"/>
              </w:rPr>
              <w:t>column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of</w:t>
            </w:r>
          </w:p>
        </w:tc>
      </w:tr>
      <w:tr w:rsidR="00490E76">
        <w:trPr>
          <w:trHeight w:hRule="exact" w:val="270"/>
        </w:trPr>
        <w:tc>
          <w:tcPr>
            <w:tcW w:w="1440" w:type="dxa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39" w:after="0" w:line="221" w:lineRule="exact"/>
            </w:pPr>
            <w:r>
              <w:rPr>
                <w:rFonts w:ascii="Calibri" w:eastAsia="Calibri" w:hAnsi="Calibri"/>
                <w:b/>
                <w:color w:val="000000"/>
              </w:rPr>
              <w:t>StudID</w:t>
            </w:r>
          </w:p>
        </w:tc>
        <w:tc>
          <w:tcPr>
            <w:tcW w:w="3990" w:type="dxa"/>
            <w:gridSpan w:val="2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39" w:after="0" w:line="221" w:lineRule="exact"/>
              <w:ind w:left="468"/>
            </w:pPr>
            <w:r>
              <w:rPr>
                <w:rFonts w:ascii="Calibri" w:eastAsia="Calibri" w:hAnsi="Calibri"/>
                <w:color w:val="000000"/>
                <w:spacing w:val="-1"/>
              </w:rPr>
              <w:t>INT</w:t>
            </w:r>
          </w:p>
        </w:tc>
        <w:tc>
          <w:tcPr>
            <w:tcW w:w="2273" w:type="dxa"/>
            <w:vMerge/>
          </w:tcPr>
          <w:p w:rsidR="00490E76" w:rsidRDefault="00490E76"/>
        </w:tc>
        <w:tc>
          <w:tcPr>
            <w:tcW w:w="2273" w:type="dxa"/>
            <w:vMerge/>
          </w:tcPr>
          <w:p w:rsidR="00490E76" w:rsidRDefault="00490E76"/>
        </w:tc>
      </w:tr>
    </w:tbl>
    <w:p w:rsidR="00490E76" w:rsidRDefault="001C7717">
      <w:pPr>
        <w:wordWrap w:val="0"/>
        <w:autoSpaceDE w:val="0"/>
        <w:autoSpaceDN w:val="0"/>
        <w:spacing w:before="48" w:after="21" w:line="221" w:lineRule="exact"/>
        <w:ind w:left="7320"/>
      </w:pPr>
      <w:r>
        <w:rPr>
          <w:rFonts w:ascii="Calibri" w:eastAsia="Calibri" w:hAnsi="Calibri"/>
          <w:color w:val="000000"/>
          <w:spacing w:val="-1"/>
        </w:rPr>
        <w:t>“Student</w:t>
      </w:r>
      <w:r>
        <w:rPr>
          <w:rFonts w:ascii="Calibri" w:eastAsia="Calibri" w:hAnsi="Calibri"/>
          <w:color w:val="000000"/>
          <w:spacing w:val="-1"/>
        </w:rPr>
        <w:t>”</w:t>
      </w:r>
      <w:r>
        <w:rPr>
          <w:rFonts w:ascii="Calibri" w:eastAsia="Calibri" w:hAnsi="Calibri"/>
          <w:color w:val="000000"/>
          <w:spacing w:val="3"/>
        </w:rPr>
        <w:t xml:space="preserve"> </w:t>
      </w:r>
      <w:r>
        <w:rPr>
          <w:rFonts w:ascii="Calibri" w:eastAsia="Calibri" w:hAnsi="Calibri"/>
          <w:color w:val="000000"/>
        </w:rPr>
        <w:t>table</w:t>
      </w:r>
    </w:p>
    <w:p w:rsidR="00490E76" w:rsidRDefault="00490E76">
      <w:pPr>
        <w:wordWrap w:val="0"/>
        <w:autoSpaceDE w:val="0"/>
        <w:autoSpaceDN w:val="0"/>
        <w:spacing w:before="28" w:after="0" w:line="14" w:lineRule="exact"/>
      </w:pPr>
    </w:p>
    <w:tbl>
      <w:tblPr>
        <w:tblW w:w="0" w:type="auto"/>
        <w:tblInd w:w="1126" w:type="dxa"/>
        <w:tblLayout w:type="fixed"/>
        <w:tblLook w:val="04A0" w:firstRow="1" w:lastRow="0" w:firstColumn="1" w:lastColumn="0" w:noHBand="0" w:noVBand="1"/>
      </w:tblPr>
      <w:tblGrid>
        <w:gridCol w:w="1302"/>
        <w:gridCol w:w="1398"/>
        <w:gridCol w:w="3056"/>
        <w:gridCol w:w="346"/>
        <w:gridCol w:w="2762"/>
      </w:tblGrid>
      <w:tr w:rsidR="00490E76">
        <w:trPr>
          <w:trHeight w:hRule="exact" w:val="260"/>
        </w:trPr>
        <w:tc>
          <w:tcPr>
            <w:tcW w:w="1302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98" w:after="0" w:line="221" w:lineRule="exact"/>
            </w:pPr>
            <w:r>
              <w:rPr>
                <w:rFonts w:ascii="Calibri" w:eastAsia="Calibri" w:hAnsi="Calibri"/>
                <w:b/>
                <w:color w:val="000000"/>
              </w:rPr>
              <w:t>DeptID</w:t>
            </w:r>
          </w:p>
        </w:tc>
        <w:tc>
          <w:tcPr>
            <w:tcW w:w="1398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98" w:after="0" w:line="221" w:lineRule="exact"/>
              <w:ind w:left="606"/>
            </w:pPr>
            <w:r>
              <w:rPr>
                <w:rFonts w:ascii="Calibri" w:eastAsia="Calibri" w:hAnsi="Calibri"/>
                <w:color w:val="000000"/>
                <w:spacing w:val="-1"/>
              </w:rPr>
              <w:t>INT</w:t>
            </w:r>
          </w:p>
        </w:tc>
        <w:tc>
          <w:tcPr>
            <w:tcW w:w="3056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4" w:after="0" w:line="221" w:lineRule="exact"/>
              <w:ind w:left="439"/>
            </w:pPr>
            <w:r>
              <w:rPr>
                <w:rFonts w:ascii="Calibri" w:eastAsia="Calibri" w:hAnsi="Calibri"/>
                <w:color w:val="000000"/>
              </w:rPr>
              <w:t>Composite</w:t>
            </w:r>
            <w:r>
              <w:rPr>
                <w:rFonts w:ascii="Calibri" w:eastAsia="Calibri" w:hAnsi="Calibri"/>
                <w:color w:val="000000"/>
                <w:spacing w:val="-1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primary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1"/>
              </w:rPr>
              <w:t>key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(</w:t>
            </w:r>
            <w:r>
              <w:rPr>
                <w:rFonts w:ascii="Calibri" w:eastAsia="Calibri" w:hAnsi="Calibri"/>
                <w:color w:val="000000"/>
                <w:spacing w:val="1"/>
              </w:rPr>
              <w:t>PK</w:t>
            </w:r>
            <w:r>
              <w:rPr>
                <w:rFonts w:ascii="Calibri" w:eastAsia="Calibri" w:hAnsi="Calibri"/>
                <w:color w:val="000000"/>
                <w:spacing w:val="-4"/>
              </w:rPr>
              <w:t>)</w:t>
            </w:r>
          </w:p>
        </w:tc>
        <w:tc>
          <w:tcPr>
            <w:tcW w:w="346" w:type="dxa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after="0" w:line="220" w:lineRule="exact"/>
              <w:ind w:left="84"/>
            </w:pPr>
            <w:r>
              <w:rPr>
                <w:rFonts w:ascii="Symbol" w:eastAsia="Symbol" w:hAnsi="Symbol"/>
                <w:color w:val="000000"/>
                <w:spacing w:val="-31"/>
              </w:rPr>
              <w:t></w:t>
            </w:r>
          </w:p>
        </w:tc>
        <w:tc>
          <w:tcPr>
            <w:tcW w:w="2762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15" w:after="0" w:line="221" w:lineRule="exact"/>
              <w:ind w:left="100"/>
            </w:pPr>
            <w:r>
              <w:rPr>
                <w:rFonts w:ascii="Calibri" w:eastAsia="Calibri" w:hAnsi="Calibri"/>
                <w:color w:val="000000"/>
              </w:rPr>
              <w:t>Not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1"/>
              </w:rPr>
              <w:t>Null</w:t>
            </w:r>
          </w:p>
        </w:tc>
      </w:tr>
      <w:tr w:rsidR="00490E76">
        <w:trPr>
          <w:trHeight w:hRule="exact" w:val="10"/>
        </w:trPr>
        <w:tc>
          <w:tcPr>
            <w:tcW w:w="2273" w:type="dxa"/>
            <w:vMerge/>
          </w:tcPr>
          <w:p w:rsidR="00490E76" w:rsidRDefault="00490E76"/>
        </w:tc>
        <w:tc>
          <w:tcPr>
            <w:tcW w:w="2273" w:type="dxa"/>
            <w:vMerge/>
          </w:tcPr>
          <w:p w:rsidR="00490E76" w:rsidRDefault="00490E76"/>
        </w:tc>
        <w:tc>
          <w:tcPr>
            <w:tcW w:w="2273" w:type="dxa"/>
            <w:vMerge/>
          </w:tcPr>
          <w:p w:rsidR="00490E76" w:rsidRDefault="00490E76"/>
        </w:tc>
        <w:tc>
          <w:tcPr>
            <w:tcW w:w="346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32" w:after="0" w:line="221" w:lineRule="exact"/>
              <w:ind w:left="84"/>
            </w:pPr>
            <w:r>
              <w:rPr>
                <w:rFonts w:ascii="Symbol" w:eastAsia="Symbol" w:hAnsi="Symbol"/>
                <w:color w:val="000000"/>
                <w:spacing w:val="-31"/>
              </w:rPr>
              <w:t></w:t>
            </w:r>
          </w:p>
        </w:tc>
        <w:tc>
          <w:tcPr>
            <w:tcW w:w="2273" w:type="dxa"/>
            <w:vMerge/>
          </w:tcPr>
          <w:p w:rsidR="00490E76" w:rsidRDefault="00490E76"/>
        </w:tc>
      </w:tr>
      <w:tr w:rsidR="00490E76">
        <w:trPr>
          <w:trHeight w:hRule="exact" w:val="2"/>
        </w:trPr>
        <w:tc>
          <w:tcPr>
            <w:tcW w:w="2273" w:type="dxa"/>
            <w:vMerge/>
          </w:tcPr>
          <w:p w:rsidR="00490E76" w:rsidRDefault="00490E76"/>
        </w:tc>
        <w:tc>
          <w:tcPr>
            <w:tcW w:w="2273" w:type="dxa"/>
            <w:vMerge/>
          </w:tcPr>
          <w:p w:rsidR="00490E76" w:rsidRDefault="00490E76"/>
        </w:tc>
        <w:tc>
          <w:tcPr>
            <w:tcW w:w="3056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3" w:after="0" w:line="221" w:lineRule="exact"/>
              <w:ind w:left="1159"/>
            </w:pPr>
            <w:r>
              <w:rPr>
                <w:rFonts w:ascii="Calibri" w:eastAsia="Calibri" w:hAnsi="Calibri"/>
                <w:color w:val="000000"/>
              </w:rPr>
              <w:t>of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-1"/>
              </w:rPr>
              <w:t>the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1"/>
              </w:rPr>
              <w:t>table</w:t>
            </w:r>
          </w:p>
        </w:tc>
        <w:tc>
          <w:tcPr>
            <w:tcW w:w="2273" w:type="dxa"/>
            <w:vMerge/>
          </w:tcPr>
          <w:p w:rsidR="00490E76" w:rsidRDefault="00490E76"/>
        </w:tc>
        <w:tc>
          <w:tcPr>
            <w:tcW w:w="2273" w:type="dxa"/>
            <w:vMerge/>
          </w:tcPr>
          <w:p w:rsidR="00490E76" w:rsidRDefault="00490E76"/>
        </w:tc>
      </w:tr>
      <w:tr w:rsidR="00490E76">
        <w:trPr>
          <w:trHeight w:hRule="exact" w:val="256"/>
        </w:trPr>
        <w:tc>
          <w:tcPr>
            <w:tcW w:w="2273" w:type="dxa"/>
            <w:vMerge/>
          </w:tcPr>
          <w:p w:rsidR="00490E76" w:rsidRDefault="00490E76"/>
        </w:tc>
        <w:tc>
          <w:tcPr>
            <w:tcW w:w="2273" w:type="dxa"/>
            <w:vMerge/>
          </w:tcPr>
          <w:p w:rsidR="00490E76" w:rsidRDefault="00490E76"/>
        </w:tc>
        <w:tc>
          <w:tcPr>
            <w:tcW w:w="2273" w:type="dxa"/>
            <w:vMerge/>
          </w:tcPr>
          <w:p w:rsidR="00490E76" w:rsidRDefault="00490E76"/>
        </w:tc>
        <w:tc>
          <w:tcPr>
            <w:tcW w:w="2273" w:type="dxa"/>
            <w:vMerge/>
          </w:tcPr>
          <w:p w:rsidR="00490E76" w:rsidRDefault="00490E76"/>
        </w:tc>
        <w:tc>
          <w:tcPr>
            <w:tcW w:w="2762" w:type="dxa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35" w:after="0" w:line="221" w:lineRule="exact"/>
              <w:ind w:left="100"/>
            </w:pPr>
            <w:r>
              <w:rPr>
                <w:rFonts w:ascii="Calibri" w:eastAsia="Calibri" w:hAnsi="Calibri"/>
                <w:color w:val="000000"/>
              </w:rPr>
              <w:t>Refers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-1"/>
              </w:rPr>
              <w:t>to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-1"/>
              </w:rPr>
              <w:t>“</w:t>
            </w:r>
            <w:r>
              <w:rPr>
                <w:rFonts w:ascii="Calibri" w:eastAsia="Calibri" w:hAnsi="Calibri"/>
                <w:color w:val="000000"/>
              </w:rPr>
              <w:t>DeptID</w:t>
            </w:r>
            <w:r>
              <w:rPr>
                <w:rFonts w:ascii="Calibri" w:eastAsia="Calibri" w:hAnsi="Calibri"/>
                <w:color w:val="000000"/>
                <w:spacing w:val="-1"/>
              </w:rPr>
              <w:t>”</w:t>
            </w:r>
            <w:r>
              <w:rPr>
                <w:rFonts w:ascii="Calibri" w:eastAsia="Calibri" w:hAnsi="Calibri"/>
                <w:color w:val="000000"/>
                <w:spacing w:val="3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column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of</w:t>
            </w:r>
          </w:p>
        </w:tc>
      </w:tr>
    </w:tbl>
    <w:p w:rsidR="00490E76" w:rsidRDefault="001C7717">
      <w:pPr>
        <w:wordWrap w:val="0"/>
        <w:autoSpaceDE w:val="0"/>
        <w:autoSpaceDN w:val="0"/>
        <w:spacing w:before="48" w:after="21" w:line="221" w:lineRule="exact"/>
        <w:ind w:left="7320"/>
      </w:pPr>
      <w:r>
        <w:rPr>
          <w:rFonts w:ascii="Calibri" w:eastAsia="Calibri" w:hAnsi="Calibri"/>
          <w:color w:val="000000"/>
          <w:spacing w:val="-1"/>
        </w:rPr>
        <w:t>“</w:t>
      </w:r>
      <w:r>
        <w:rPr>
          <w:rFonts w:ascii="Calibri" w:eastAsia="Calibri" w:hAnsi="Calibri"/>
          <w:color w:val="000000"/>
        </w:rPr>
        <w:t>Department</w:t>
      </w:r>
      <w:r>
        <w:rPr>
          <w:rFonts w:ascii="Calibri" w:eastAsia="Calibri" w:hAnsi="Calibri"/>
          <w:color w:val="000000"/>
          <w:spacing w:val="-1"/>
        </w:rPr>
        <w:t>”</w:t>
      </w:r>
      <w:r>
        <w:rPr>
          <w:rFonts w:ascii="Calibri" w:eastAsia="Calibri" w:hAnsi="Calibri"/>
          <w:color w:val="000000"/>
          <w:spacing w:val="-2"/>
        </w:rPr>
        <w:t xml:space="preserve"> </w:t>
      </w:r>
      <w:r>
        <w:rPr>
          <w:rFonts w:ascii="Calibri" w:eastAsia="Calibri" w:hAnsi="Calibri"/>
          <w:color w:val="000000"/>
          <w:spacing w:val="1"/>
        </w:rPr>
        <w:t>table</w:t>
      </w:r>
    </w:p>
    <w:p w:rsidR="00490E76" w:rsidRDefault="00490E76">
      <w:pPr>
        <w:wordWrap w:val="0"/>
        <w:autoSpaceDE w:val="0"/>
        <w:autoSpaceDN w:val="0"/>
        <w:spacing w:before="28" w:after="0" w:line="14" w:lineRule="exact"/>
      </w:pPr>
    </w:p>
    <w:tbl>
      <w:tblPr>
        <w:tblW w:w="0" w:type="auto"/>
        <w:tblInd w:w="1126" w:type="dxa"/>
        <w:tblLayout w:type="fixed"/>
        <w:tblLook w:val="04A0" w:firstRow="1" w:lastRow="0" w:firstColumn="1" w:lastColumn="0" w:noHBand="0" w:noVBand="1"/>
      </w:tblPr>
      <w:tblGrid>
        <w:gridCol w:w="2954"/>
        <w:gridCol w:w="2702"/>
        <w:gridCol w:w="444"/>
        <w:gridCol w:w="1314"/>
      </w:tblGrid>
      <w:tr w:rsidR="00490E76">
        <w:trPr>
          <w:trHeight w:hRule="exact" w:val="266"/>
        </w:trPr>
        <w:tc>
          <w:tcPr>
            <w:tcW w:w="2954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97" w:after="0" w:line="221" w:lineRule="exact"/>
            </w:pPr>
            <w:r>
              <w:rPr>
                <w:rFonts w:ascii="Calibri" w:eastAsia="Calibri" w:hAnsi="Calibri"/>
                <w:b/>
                <w:color w:val="000000"/>
                <w:spacing w:val="1"/>
              </w:rPr>
              <w:t>Date</w:t>
            </w:r>
            <w:r>
              <w:rPr>
                <w:rFonts w:ascii="Calibri" w:eastAsia="Calibri" w:hAnsi="Calibri"/>
                <w:b/>
                <w:color w:val="000000"/>
              </w:rPr>
              <w:t>_</w:t>
            </w:r>
            <w:r>
              <w:rPr>
                <w:rFonts w:ascii="Calibri" w:eastAsia="Calibri" w:hAnsi="Calibri"/>
                <w:b/>
                <w:color w:val="000000"/>
                <w:spacing w:val="1"/>
              </w:rPr>
              <w:t>Of</w:t>
            </w:r>
            <w:r>
              <w:rPr>
                <w:rFonts w:ascii="Calibri" w:eastAsia="Calibri" w:hAnsi="Calibri"/>
                <w:b/>
                <w:color w:val="000000"/>
              </w:rPr>
              <w:t>_</w:t>
            </w:r>
            <w:r>
              <w:rPr>
                <w:rFonts w:ascii="Calibri" w:eastAsia="Calibri" w:hAnsi="Calibri"/>
                <w:b/>
                <w:color w:val="000000"/>
                <w:spacing w:val="-1"/>
              </w:rPr>
              <w:t>Insertion</w:t>
            </w:r>
            <w:r>
              <w:rPr>
                <w:rFonts w:ascii="Calibri" w:eastAsia="Calibri" w:hAnsi="Calibri"/>
                <w:color w:val="000000"/>
                <w:spacing w:val="166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datetime</w:t>
            </w:r>
          </w:p>
        </w:tc>
        <w:tc>
          <w:tcPr>
            <w:tcW w:w="2702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97" w:after="0" w:line="221" w:lineRule="exact"/>
              <w:ind w:left="183"/>
            </w:pPr>
            <w:r>
              <w:rPr>
                <w:rFonts w:ascii="Calibri" w:eastAsia="Calibri" w:hAnsi="Calibri"/>
                <w:color w:val="000000"/>
                <w:spacing w:val="1"/>
              </w:rPr>
              <w:t>Define</w:t>
            </w:r>
            <w:r>
              <w:rPr>
                <w:rFonts w:ascii="Calibri" w:eastAsia="Calibri" w:hAnsi="Calibri"/>
                <w:color w:val="000000"/>
                <w:spacing w:val="-1"/>
              </w:rPr>
              <w:t xml:space="preserve"> the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date</w:t>
            </w:r>
            <w:r>
              <w:rPr>
                <w:rFonts w:ascii="Calibri" w:eastAsia="Calibri" w:hAnsi="Calibri"/>
                <w:color w:val="000000"/>
                <w:spacing w:val="-1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when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1"/>
              </w:rPr>
              <w:t>the</w:t>
            </w:r>
          </w:p>
        </w:tc>
        <w:tc>
          <w:tcPr>
            <w:tcW w:w="444" w:type="dxa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after="0" w:line="220" w:lineRule="exact"/>
              <w:ind w:left="182"/>
            </w:pPr>
            <w:r>
              <w:rPr>
                <w:rFonts w:ascii="Symbol" w:eastAsia="Symbol" w:hAnsi="Symbol"/>
                <w:color w:val="000000"/>
                <w:spacing w:val="-31"/>
              </w:rPr>
              <w:t></w:t>
            </w:r>
          </w:p>
        </w:tc>
        <w:tc>
          <w:tcPr>
            <w:tcW w:w="1314" w:type="dxa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15" w:after="0" w:line="221" w:lineRule="exact"/>
              <w:ind w:left="100"/>
            </w:pPr>
            <w:r>
              <w:rPr>
                <w:rFonts w:ascii="Calibri" w:eastAsia="Calibri" w:hAnsi="Calibri"/>
                <w:color w:val="000000"/>
              </w:rPr>
              <w:t>Not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1"/>
              </w:rPr>
              <w:t>null</w:t>
            </w:r>
          </w:p>
        </w:tc>
      </w:tr>
      <w:tr w:rsidR="00490E76">
        <w:trPr>
          <w:trHeight w:hRule="exact" w:val="252"/>
        </w:trPr>
        <w:tc>
          <w:tcPr>
            <w:tcW w:w="2841" w:type="dxa"/>
            <w:vMerge/>
          </w:tcPr>
          <w:p w:rsidR="00490E76" w:rsidRDefault="00490E76"/>
        </w:tc>
        <w:tc>
          <w:tcPr>
            <w:tcW w:w="2841" w:type="dxa"/>
            <w:vMerge/>
          </w:tcPr>
          <w:p w:rsidR="00490E76" w:rsidRDefault="00490E76"/>
        </w:tc>
        <w:tc>
          <w:tcPr>
            <w:tcW w:w="1756" w:type="dxa"/>
            <w:gridSpan w:val="2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31" w:after="0" w:line="221" w:lineRule="exact"/>
              <w:ind w:left="182"/>
            </w:pPr>
            <w:r>
              <w:rPr>
                <w:rFonts w:ascii="Calibri" w:eastAsia="Calibri" w:hAnsi="Calibri"/>
                <w:color w:val="000000"/>
              </w:rPr>
              <w:t>Accept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1"/>
              </w:rPr>
              <w:t>null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value</w:t>
            </w:r>
          </w:p>
        </w:tc>
      </w:tr>
    </w:tbl>
    <w:p w:rsidR="00490E76" w:rsidRDefault="001C7717">
      <w:pPr>
        <w:wordWrap w:val="0"/>
        <w:autoSpaceDE w:val="0"/>
        <w:autoSpaceDN w:val="0"/>
        <w:spacing w:before="44" w:after="24" w:line="221" w:lineRule="exact"/>
        <w:ind w:left="4261"/>
      </w:pPr>
      <w:r>
        <w:rPr>
          <w:rFonts w:ascii="Calibri" w:eastAsia="Calibri" w:hAnsi="Calibri"/>
          <w:color w:val="000000"/>
        </w:rPr>
        <w:t>student</w:t>
      </w:r>
      <w:r>
        <w:rPr>
          <w:rFonts w:ascii="Calibri" w:eastAsia="Calibri" w:hAnsi="Calibri"/>
          <w:color w:val="000000"/>
          <w:spacing w:val="-2"/>
        </w:rPr>
        <w:t xml:space="preserve"> </w:t>
      </w:r>
      <w:r>
        <w:rPr>
          <w:rFonts w:ascii="Calibri" w:eastAsia="Calibri" w:hAnsi="Calibri"/>
          <w:color w:val="000000"/>
        </w:rPr>
        <w:t>(StudID</w:t>
      </w:r>
      <w:r>
        <w:rPr>
          <w:rFonts w:ascii="Calibri" w:eastAsia="Calibri" w:hAnsi="Calibri"/>
          <w:color w:val="000000"/>
          <w:spacing w:val="1"/>
        </w:rPr>
        <w:t>)</w:t>
      </w:r>
      <w:r>
        <w:rPr>
          <w:rFonts w:ascii="Calibri" w:eastAsia="Calibri" w:hAnsi="Calibri"/>
          <w:color w:val="000000"/>
          <w:spacing w:val="-2"/>
        </w:rPr>
        <w:t xml:space="preserve"> </w:t>
      </w:r>
      <w:r>
        <w:rPr>
          <w:rFonts w:ascii="Calibri" w:eastAsia="Calibri" w:hAnsi="Calibri"/>
          <w:color w:val="000000"/>
          <w:spacing w:val="1"/>
        </w:rPr>
        <w:t>joined</w:t>
      </w:r>
      <w:r>
        <w:rPr>
          <w:rFonts w:ascii="Calibri" w:eastAsia="Calibri" w:hAnsi="Calibri"/>
          <w:color w:val="000000"/>
          <w:spacing w:val="-2"/>
        </w:rPr>
        <w:t xml:space="preserve"> </w:t>
      </w:r>
      <w:r>
        <w:rPr>
          <w:rFonts w:ascii="Calibri" w:eastAsia="Calibri" w:hAnsi="Calibri"/>
          <w:color w:val="000000"/>
          <w:spacing w:val="-1"/>
        </w:rPr>
        <w:t>the</w:t>
      </w:r>
    </w:p>
    <w:p w:rsidR="00490E76" w:rsidRDefault="001C7717">
      <w:pPr>
        <w:wordWrap w:val="0"/>
        <w:autoSpaceDE w:val="0"/>
        <w:autoSpaceDN w:val="0"/>
        <w:spacing w:before="48" w:after="333" w:line="221" w:lineRule="exact"/>
        <w:ind w:left="4261"/>
      </w:pPr>
      <w:r>
        <w:rPr>
          <w:rFonts w:ascii="Calibri" w:eastAsia="Calibri" w:hAnsi="Calibri"/>
          <w:color w:val="000000"/>
        </w:rPr>
        <w:t>department</w:t>
      </w:r>
      <w:r>
        <w:rPr>
          <w:rFonts w:ascii="Calibri" w:eastAsia="Calibri" w:hAnsi="Calibri"/>
          <w:color w:val="000000"/>
          <w:spacing w:val="-1"/>
        </w:rPr>
        <w:t xml:space="preserve"> </w:t>
      </w:r>
      <w:r>
        <w:rPr>
          <w:rFonts w:ascii="Calibri" w:eastAsia="Calibri" w:hAnsi="Calibri"/>
          <w:color w:val="000000"/>
        </w:rPr>
        <w:t>(DeptID)</w:t>
      </w:r>
    </w:p>
    <w:p w:rsidR="00490E76" w:rsidRDefault="001C7717">
      <w:pPr>
        <w:wordWrap w:val="0"/>
        <w:autoSpaceDE w:val="0"/>
        <w:autoSpaceDN w:val="0"/>
        <w:spacing w:before="667" w:after="137" w:line="278" w:lineRule="exact"/>
        <w:ind w:left="1000"/>
      </w:pPr>
      <w:r>
        <w:rPr>
          <w:rFonts w:ascii="Calibri" w:eastAsia="Calibri" w:hAnsi="Calibri"/>
          <w:b/>
          <w:color w:val="000000"/>
          <w:spacing w:val="-1"/>
          <w:sz w:val="28"/>
        </w:rPr>
        <w:t>Table</w:t>
      </w:r>
      <w:r>
        <w:rPr>
          <w:rFonts w:ascii="Calibri" w:eastAsia="Calibri" w:hAnsi="Calibri"/>
          <w:b/>
          <w:color w:val="000000"/>
          <w:spacing w:val="1"/>
          <w:sz w:val="28"/>
        </w:rPr>
        <w:t>:</w:t>
      </w:r>
      <w:r>
        <w:rPr>
          <w:rFonts w:ascii="Calibri" w:eastAsia="Calibri" w:hAnsi="Calibri"/>
          <w:color w:val="000000"/>
          <w:spacing w:val="-1"/>
          <w:sz w:val="28"/>
        </w:rPr>
        <w:t xml:space="preserve"> </w:t>
      </w:r>
      <w:r>
        <w:rPr>
          <w:rFonts w:ascii="Calibri" w:eastAsia="Calibri" w:hAnsi="Calibri"/>
          <w:color w:val="000000"/>
          <w:sz w:val="28"/>
        </w:rPr>
        <w:t>Department</w:t>
      </w:r>
      <w:r>
        <w:rPr>
          <w:rFonts w:ascii="Calibri" w:eastAsia="Calibri" w:hAnsi="Calibri"/>
          <w:color w:val="000000"/>
          <w:spacing w:val="-1"/>
          <w:sz w:val="28"/>
        </w:rPr>
        <w:t xml:space="preserve"> </w:t>
      </w:r>
      <w:r>
        <w:rPr>
          <w:rFonts w:ascii="Calibri" w:eastAsia="Calibri" w:hAnsi="Calibri"/>
          <w:color w:val="000000"/>
          <w:sz w:val="28"/>
        </w:rPr>
        <w:t>&amp;</w:t>
      </w:r>
      <w:r>
        <w:rPr>
          <w:rFonts w:ascii="Calibri" w:eastAsia="Calibri" w:hAnsi="Calibri"/>
          <w:color w:val="000000"/>
          <w:spacing w:val="-1"/>
          <w:sz w:val="28"/>
        </w:rPr>
        <w:t xml:space="preserve"> </w:t>
      </w:r>
      <w:r>
        <w:rPr>
          <w:rFonts w:ascii="Calibri" w:eastAsia="Calibri" w:hAnsi="Calibri"/>
          <w:color w:val="000000"/>
          <w:spacing w:val="1"/>
          <w:sz w:val="28"/>
        </w:rPr>
        <w:t>Course</w:t>
      </w:r>
    </w:p>
    <w:p w:rsidR="00490E76" w:rsidRDefault="00490E76">
      <w:pPr>
        <w:wordWrap w:val="0"/>
        <w:autoSpaceDE w:val="0"/>
        <w:autoSpaceDN w:val="0"/>
        <w:spacing w:before="260" w:after="0" w:line="14" w:lineRule="exact"/>
      </w:pPr>
    </w:p>
    <w:tbl>
      <w:tblPr>
        <w:tblW w:w="0" w:type="auto"/>
        <w:tblInd w:w="1126" w:type="dxa"/>
        <w:tblLayout w:type="fixed"/>
        <w:tblLook w:val="04A0" w:firstRow="1" w:lastRow="0" w:firstColumn="1" w:lastColumn="0" w:noHBand="0" w:noVBand="1"/>
      </w:tblPr>
      <w:tblGrid>
        <w:gridCol w:w="1382"/>
        <w:gridCol w:w="5232"/>
      </w:tblGrid>
      <w:tr w:rsidR="00490E76">
        <w:trPr>
          <w:trHeight w:hRule="exact" w:val="518"/>
        </w:trPr>
        <w:tc>
          <w:tcPr>
            <w:tcW w:w="1382" w:type="dxa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after="0" w:line="220" w:lineRule="exact"/>
            </w:pPr>
            <w:r>
              <w:rPr>
                <w:rFonts w:ascii="Calibri" w:eastAsia="Calibri" w:hAnsi="Calibri"/>
                <w:color w:val="000000"/>
                <w:spacing w:val="1"/>
              </w:rPr>
              <w:t>Name</w:t>
            </w:r>
            <w:r>
              <w:rPr>
                <w:rFonts w:ascii="Calibri" w:eastAsia="Calibri" w:hAnsi="Calibri"/>
                <w:color w:val="000000"/>
                <w:spacing w:val="-1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1"/>
              </w:rPr>
              <w:t>in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-1"/>
              </w:rPr>
              <w:t>D</w:t>
            </w:r>
            <w:r>
              <w:rPr>
                <w:rFonts w:ascii="Calibri" w:eastAsia="Calibri" w:hAnsi="Calibri"/>
                <w:color w:val="000000"/>
                <w:spacing w:val="2"/>
              </w:rPr>
              <w:t>.</w:t>
            </w:r>
            <w:r>
              <w:rPr>
                <w:rFonts w:ascii="Calibri" w:eastAsia="Calibri" w:hAnsi="Calibri"/>
                <w:color w:val="000000"/>
                <w:spacing w:val="-3"/>
              </w:rPr>
              <w:t>B</w:t>
            </w:r>
          </w:p>
          <w:p w:rsidR="00490E76" w:rsidRDefault="001C7717">
            <w:pPr>
              <w:wordWrap w:val="0"/>
              <w:autoSpaceDE w:val="0"/>
              <w:autoSpaceDN w:val="0"/>
              <w:spacing w:before="77" w:after="0" w:line="221" w:lineRule="exact"/>
            </w:pPr>
            <w:r>
              <w:rPr>
                <w:rFonts w:ascii="Calibri" w:eastAsia="Calibri" w:hAnsi="Calibri"/>
                <w:color w:val="000000"/>
              </w:rPr>
              <w:t>Description</w:t>
            </w:r>
          </w:p>
        </w:tc>
        <w:tc>
          <w:tcPr>
            <w:tcW w:w="5232" w:type="dxa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after="0" w:line="220" w:lineRule="exact"/>
              <w:ind w:left="223"/>
            </w:pPr>
            <w:r>
              <w:rPr>
                <w:rFonts w:ascii="Calibri" w:eastAsia="Calibri" w:hAnsi="Calibri"/>
                <w:color w:val="000000"/>
              </w:rPr>
              <w:t>Dept_</w:t>
            </w:r>
            <w:r>
              <w:rPr>
                <w:rFonts w:ascii="Calibri" w:eastAsia="Calibri" w:hAnsi="Calibri"/>
                <w:color w:val="000000"/>
                <w:spacing w:val="1"/>
              </w:rPr>
              <w:t>Course</w:t>
            </w:r>
          </w:p>
          <w:p w:rsidR="00490E76" w:rsidRDefault="001C7717">
            <w:pPr>
              <w:wordWrap w:val="0"/>
              <w:autoSpaceDE w:val="0"/>
              <w:autoSpaceDN w:val="0"/>
              <w:spacing w:before="77" w:after="0" w:line="221" w:lineRule="exact"/>
              <w:ind w:left="223"/>
            </w:pPr>
            <w:r>
              <w:rPr>
                <w:rFonts w:ascii="Calibri" w:eastAsia="Calibri" w:hAnsi="Calibri"/>
                <w:color w:val="000000"/>
              </w:rPr>
              <w:t>This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table</w:t>
            </w:r>
            <w:r>
              <w:rPr>
                <w:rFonts w:ascii="Calibri" w:eastAsia="Calibri" w:hAnsi="Calibri"/>
                <w:color w:val="000000"/>
                <w:spacing w:val="-1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2"/>
              </w:rPr>
              <w:t>will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-1"/>
              </w:rPr>
              <w:t>have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1"/>
              </w:rPr>
              <w:t>all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-1"/>
              </w:rPr>
              <w:t xml:space="preserve">the </w:t>
            </w:r>
            <w:r>
              <w:rPr>
                <w:rFonts w:ascii="Calibri" w:eastAsia="Calibri" w:hAnsi="Calibri"/>
                <w:color w:val="000000"/>
              </w:rPr>
              <w:t>details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of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-1"/>
              </w:rPr>
              <w:t>the “</w:t>
            </w:r>
            <w:r>
              <w:rPr>
                <w:rFonts w:ascii="Calibri" w:eastAsia="Calibri" w:hAnsi="Calibri"/>
                <w:color w:val="000000"/>
              </w:rPr>
              <w:t>Department</w:t>
            </w:r>
            <w:r>
              <w:rPr>
                <w:rFonts w:ascii="Calibri" w:eastAsia="Calibri" w:hAnsi="Calibri"/>
                <w:color w:val="000000"/>
                <w:spacing w:val="3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-1"/>
              </w:rPr>
              <w:t>&amp;</w:t>
            </w:r>
          </w:p>
        </w:tc>
      </w:tr>
    </w:tbl>
    <w:p w:rsidR="00490E76" w:rsidRDefault="001C7717">
      <w:pPr>
        <w:wordWrap w:val="0"/>
        <w:autoSpaceDE w:val="0"/>
        <w:autoSpaceDN w:val="0"/>
        <w:spacing w:before="48" w:after="38" w:line="221" w:lineRule="exact"/>
        <w:ind w:left="2729"/>
      </w:pPr>
      <w:r>
        <w:rPr>
          <w:rFonts w:ascii="Calibri" w:eastAsia="Calibri" w:hAnsi="Calibri"/>
          <w:color w:val="000000"/>
        </w:rPr>
        <w:t>Course</w:t>
      </w:r>
      <w:r>
        <w:rPr>
          <w:rFonts w:ascii="Calibri" w:eastAsia="Calibri" w:hAnsi="Calibri"/>
          <w:color w:val="000000"/>
          <w:spacing w:val="-1"/>
        </w:rPr>
        <w:t>”</w:t>
      </w:r>
      <w:r>
        <w:rPr>
          <w:rFonts w:ascii="Calibri" w:eastAsia="Calibri" w:hAnsi="Calibri"/>
          <w:color w:val="000000"/>
          <w:spacing w:val="-2"/>
        </w:rPr>
        <w:t xml:space="preserve"> </w:t>
      </w:r>
      <w:r>
        <w:rPr>
          <w:rFonts w:ascii="Calibri" w:eastAsia="Calibri" w:hAnsi="Calibri"/>
          <w:color w:val="000000"/>
        </w:rPr>
        <w:t>relationship</w:t>
      </w:r>
      <w:r>
        <w:rPr>
          <w:rFonts w:ascii="Calibri" w:eastAsia="Calibri" w:hAnsi="Calibri"/>
          <w:color w:val="000000"/>
          <w:spacing w:val="-1"/>
        </w:rPr>
        <w:t>.</w:t>
      </w:r>
    </w:p>
    <w:p w:rsidR="00490E76" w:rsidRDefault="00490E76">
      <w:pPr>
        <w:wordWrap w:val="0"/>
        <w:autoSpaceDE w:val="0"/>
        <w:autoSpaceDN w:val="0"/>
        <w:spacing w:before="62" w:after="0" w:line="14" w:lineRule="exact"/>
      </w:pPr>
    </w:p>
    <w:tbl>
      <w:tblPr>
        <w:tblW w:w="0" w:type="auto"/>
        <w:tblInd w:w="1126" w:type="dxa"/>
        <w:tblLayout w:type="fixed"/>
        <w:tblLook w:val="04A0" w:firstRow="1" w:lastRow="0" w:firstColumn="1" w:lastColumn="0" w:noHBand="0" w:noVBand="1"/>
      </w:tblPr>
      <w:tblGrid>
        <w:gridCol w:w="1440"/>
        <w:gridCol w:w="1572"/>
        <w:gridCol w:w="2450"/>
        <w:gridCol w:w="640"/>
        <w:gridCol w:w="2608"/>
      </w:tblGrid>
      <w:tr w:rsidR="00490E76">
        <w:trPr>
          <w:trHeight w:hRule="exact" w:val="498"/>
        </w:trPr>
        <w:tc>
          <w:tcPr>
            <w:tcW w:w="1440" w:type="dxa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after="0" w:line="220" w:lineRule="exact"/>
            </w:pPr>
            <w:r>
              <w:rPr>
                <w:rFonts w:ascii="Calibri" w:eastAsia="Calibri" w:hAnsi="Calibri"/>
                <w:color w:val="000000"/>
                <w:spacing w:val="1"/>
              </w:rPr>
              <w:t>Relation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Type</w:t>
            </w:r>
          </w:p>
        </w:tc>
        <w:tc>
          <w:tcPr>
            <w:tcW w:w="4020" w:type="dxa"/>
            <w:gridSpan w:val="2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after="0" w:line="220" w:lineRule="exact"/>
              <w:ind w:left="213"/>
            </w:pPr>
            <w:r>
              <w:rPr>
                <w:rFonts w:ascii="Calibri" w:eastAsia="Calibri" w:hAnsi="Calibri"/>
                <w:color w:val="000000"/>
              </w:rPr>
              <w:t>Many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(Department)</w:t>
            </w:r>
            <w:r>
              <w:rPr>
                <w:rFonts w:ascii="Calibri" w:eastAsia="Calibri" w:hAnsi="Calibri"/>
                <w:color w:val="000000"/>
                <w:spacing w:val="-1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1"/>
              </w:rPr>
              <w:t>to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1"/>
              </w:rPr>
              <w:t>many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(Course</w:t>
            </w:r>
            <w:r>
              <w:rPr>
                <w:rFonts w:ascii="Calibri" w:eastAsia="Calibri" w:hAnsi="Calibri"/>
                <w:color w:val="000000"/>
                <w:spacing w:val="3"/>
              </w:rPr>
              <w:t>)</w:t>
            </w:r>
          </w:p>
        </w:tc>
        <w:tc>
          <w:tcPr>
            <w:tcW w:w="3246" w:type="dxa"/>
            <w:gridSpan w:val="2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777" w:after="0" w:line="221" w:lineRule="exact"/>
              <w:ind w:left="378"/>
            </w:pPr>
            <w:r>
              <w:rPr>
                <w:rFonts w:ascii="Calibri" w:eastAsia="Calibri" w:hAnsi="Calibri"/>
                <w:b/>
                <w:color w:val="000000"/>
              </w:rPr>
              <w:t>Constraints</w:t>
            </w:r>
          </w:p>
        </w:tc>
      </w:tr>
      <w:tr w:rsidR="00490E76">
        <w:trPr>
          <w:trHeight w:hRule="exact" w:val="536"/>
        </w:trPr>
        <w:tc>
          <w:tcPr>
            <w:tcW w:w="1440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79" w:after="0" w:line="221" w:lineRule="exact"/>
            </w:pPr>
            <w:r>
              <w:rPr>
                <w:rFonts w:ascii="Calibri" w:eastAsia="Calibri" w:hAnsi="Calibri"/>
                <w:b/>
                <w:color w:val="000000"/>
              </w:rPr>
              <w:t>Field</w:t>
            </w:r>
            <w:r>
              <w:rPr>
                <w:rFonts w:ascii="Calibri" w:eastAsia="Calibri" w:hAnsi="Calibri"/>
                <w:b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b/>
                <w:color w:val="000000"/>
                <w:spacing w:val="1"/>
              </w:rPr>
              <w:t>Name</w:t>
            </w:r>
          </w:p>
        </w:tc>
        <w:tc>
          <w:tcPr>
            <w:tcW w:w="1572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79" w:after="0" w:line="221" w:lineRule="exact"/>
              <w:ind w:left="468"/>
            </w:pPr>
            <w:r>
              <w:rPr>
                <w:rFonts w:ascii="Calibri" w:eastAsia="Calibri" w:hAnsi="Calibri"/>
                <w:b/>
                <w:color w:val="000000"/>
                <w:spacing w:val="1"/>
              </w:rPr>
              <w:t>Data</w:t>
            </w:r>
            <w:r>
              <w:rPr>
                <w:rFonts w:ascii="Calibri" w:eastAsia="Calibri" w:hAnsi="Calibri"/>
                <w:b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b/>
                <w:color w:val="000000"/>
              </w:rPr>
              <w:t>Type</w:t>
            </w:r>
          </w:p>
        </w:tc>
        <w:tc>
          <w:tcPr>
            <w:tcW w:w="2450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79" w:after="0" w:line="221" w:lineRule="exact"/>
              <w:ind w:left="127"/>
            </w:pPr>
            <w:r>
              <w:rPr>
                <w:rFonts w:ascii="Calibri" w:eastAsia="Calibri" w:hAnsi="Calibri"/>
                <w:b/>
                <w:color w:val="000000"/>
              </w:rPr>
              <w:t>Description</w:t>
            </w:r>
          </w:p>
        </w:tc>
        <w:tc>
          <w:tcPr>
            <w:tcW w:w="4546" w:type="dxa"/>
            <w:gridSpan w:val="2"/>
            <w:vMerge/>
          </w:tcPr>
          <w:p w:rsidR="00490E76" w:rsidRDefault="00490E76"/>
        </w:tc>
      </w:tr>
      <w:tr w:rsidR="00490E76">
        <w:trPr>
          <w:trHeight w:hRule="exact" w:val="2"/>
        </w:trPr>
        <w:tc>
          <w:tcPr>
            <w:tcW w:w="2273" w:type="dxa"/>
            <w:vMerge/>
          </w:tcPr>
          <w:p w:rsidR="00490E76" w:rsidRDefault="00490E76"/>
        </w:tc>
        <w:tc>
          <w:tcPr>
            <w:tcW w:w="2273" w:type="dxa"/>
            <w:vMerge/>
          </w:tcPr>
          <w:p w:rsidR="00490E76" w:rsidRDefault="00490E76"/>
        </w:tc>
        <w:tc>
          <w:tcPr>
            <w:tcW w:w="2273" w:type="dxa"/>
            <w:vMerge/>
          </w:tcPr>
          <w:p w:rsidR="00490E76" w:rsidRDefault="00490E76"/>
        </w:tc>
        <w:tc>
          <w:tcPr>
            <w:tcW w:w="640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35" w:after="0" w:line="221" w:lineRule="exact"/>
              <w:ind w:left="378"/>
            </w:pPr>
            <w:r>
              <w:rPr>
                <w:rFonts w:ascii="Symbol" w:eastAsia="Symbol" w:hAnsi="Symbol"/>
                <w:color w:val="000000"/>
                <w:spacing w:val="-31"/>
              </w:rPr>
              <w:t></w:t>
            </w:r>
          </w:p>
        </w:tc>
        <w:tc>
          <w:tcPr>
            <w:tcW w:w="2608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51" w:after="0" w:line="221" w:lineRule="exact"/>
              <w:ind w:left="100"/>
            </w:pPr>
            <w:r>
              <w:rPr>
                <w:rFonts w:ascii="Calibri" w:eastAsia="Calibri" w:hAnsi="Calibri"/>
                <w:color w:val="000000"/>
              </w:rPr>
              <w:t>Refers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-1"/>
              </w:rPr>
              <w:t>to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-1"/>
              </w:rPr>
              <w:t>“</w:t>
            </w:r>
            <w:r>
              <w:rPr>
                <w:rFonts w:ascii="Calibri" w:eastAsia="Calibri" w:hAnsi="Calibri"/>
                <w:color w:val="000000"/>
                <w:spacing w:val="1"/>
              </w:rPr>
              <w:t>CrsID</w:t>
            </w:r>
            <w:r>
              <w:rPr>
                <w:rFonts w:ascii="Calibri" w:eastAsia="Calibri" w:hAnsi="Calibri"/>
                <w:color w:val="000000"/>
                <w:spacing w:val="-1"/>
              </w:rPr>
              <w:t>”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column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of</w:t>
            </w:r>
          </w:p>
        </w:tc>
      </w:tr>
      <w:tr w:rsidR="00490E76">
        <w:trPr>
          <w:trHeight w:hRule="exact" w:val="270"/>
        </w:trPr>
        <w:tc>
          <w:tcPr>
            <w:tcW w:w="1440" w:type="dxa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39" w:after="0" w:line="221" w:lineRule="exact"/>
            </w:pPr>
            <w:r>
              <w:rPr>
                <w:rFonts w:ascii="Calibri" w:eastAsia="Calibri" w:hAnsi="Calibri"/>
                <w:b/>
                <w:color w:val="000000"/>
              </w:rPr>
              <w:t>CourseID</w:t>
            </w:r>
          </w:p>
        </w:tc>
        <w:tc>
          <w:tcPr>
            <w:tcW w:w="4020" w:type="dxa"/>
            <w:gridSpan w:val="2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39" w:after="0" w:line="221" w:lineRule="exact"/>
              <w:ind w:left="468"/>
            </w:pPr>
            <w:r>
              <w:rPr>
                <w:rFonts w:ascii="Calibri" w:eastAsia="Calibri" w:hAnsi="Calibri"/>
                <w:color w:val="000000"/>
                <w:spacing w:val="-1"/>
              </w:rPr>
              <w:t>INT</w:t>
            </w:r>
          </w:p>
        </w:tc>
        <w:tc>
          <w:tcPr>
            <w:tcW w:w="2273" w:type="dxa"/>
            <w:vMerge/>
          </w:tcPr>
          <w:p w:rsidR="00490E76" w:rsidRDefault="00490E76"/>
        </w:tc>
        <w:tc>
          <w:tcPr>
            <w:tcW w:w="2273" w:type="dxa"/>
            <w:vMerge/>
          </w:tcPr>
          <w:p w:rsidR="00490E76" w:rsidRDefault="00490E76"/>
        </w:tc>
      </w:tr>
    </w:tbl>
    <w:p w:rsidR="00490E76" w:rsidRDefault="001C7717">
      <w:pPr>
        <w:wordWrap w:val="0"/>
        <w:autoSpaceDE w:val="0"/>
        <w:autoSpaceDN w:val="0"/>
        <w:spacing w:before="52" w:after="21" w:line="221" w:lineRule="exact"/>
        <w:ind w:left="7320"/>
      </w:pPr>
      <w:r>
        <w:rPr>
          <w:rFonts w:ascii="Calibri" w:eastAsia="Calibri" w:hAnsi="Calibri"/>
          <w:color w:val="000000"/>
          <w:spacing w:val="-1"/>
        </w:rPr>
        <w:t>“</w:t>
      </w:r>
      <w:r>
        <w:rPr>
          <w:rFonts w:ascii="Calibri" w:eastAsia="Calibri" w:hAnsi="Calibri"/>
          <w:color w:val="000000"/>
        </w:rPr>
        <w:t>Course</w:t>
      </w:r>
      <w:r>
        <w:rPr>
          <w:rFonts w:ascii="Calibri" w:eastAsia="Calibri" w:hAnsi="Calibri"/>
          <w:color w:val="000000"/>
          <w:spacing w:val="-1"/>
        </w:rPr>
        <w:t>”</w:t>
      </w:r>
      <w:r>
        <w:rPr>
          <w:rFonts w:ascii="Calibri" w:eastAsia="Calibri" w:hAnsi="Calibri"/>
          <w:color w:val="000000"/>
          <w:spacing w:val="-2"/>
        </w:rPr>
        <w:t xml:space="preserve"> </w:t>
      </w:r>
      <w:r>
        <w:rPr>
          <w:rFonts w:ascii="Calibri" w:eastAsia="Calibri" w:hAnsi="Calibri"/>
          <w:color w:val="000000"/>
        </w:rPr>
        <w:t>table</w:t>
      </w:r>
    </w:p>
    <w:p w:rsidR="00490E76" w:rsidRDefault="00490E76">
      <w:pPr>
        <w:wordWrap w:val="0"/>
        <w:autoSpaceDE w:val="0"/>
        <w:autoSpaceDN w:val="0"/>
        <w:spacing w:before="28" w:after="0" w:line="14" w:lineRule="exact"/>
      </w:pPr>
    </w:p>
    <w:tbl>
      <w:tblPr>
        <w:tblW w:w="0" w:type="auto"/>
        <w:tblInd w:w="1126" w:type="dxa"/>
        <w:tblLayout w:type="fixed"/>
        <w:tblLook w:val="04A0" w:firstRow="1" w:lastRow="0" w:firstColumn="1" w:lastColumn="0" w:noHBand="0" w:noVBand="1"/>
      </w:tblPr>
      <w:tblGrid>
        <w:gridCol w:w="1302"/>
        <w:gridCol w:w="1398"/>
        <w:gridCol w:w="3056"/>
        <w:gridCol w:w="346"/>
        <w:gridCol w:w="2762"/>
      </w:tblGrid>
      <w:tr w:rsidR="00490E76">
        <w:trPr>
          <w:trHeight w:hRule="exact" w:val="258"/>
        </w:trPr>
        <w:tc>
          <w:tcPr>
            <w:tcW w:w="1302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93" w:after="0" w:line="221" w:lineRule="exact"/>
            </w:pPr>
            <w:r>
              <w:rPr>
                <w:rFonts w:ascii="Calibri" w:eastAsia="Calibri" w:hAnsi="Calibri"/>
                <w:b/>
                <w:color w:val="000000"/>
              </w:rPr>
              <w:t>DeptID</w:t>
            </w:r>
          </w:p>
        </w:tc>
        <w:tc>
          <w:tcPr>
            <w:tcW w:w="1398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93" w:after="0" w:line="221" w:lineRule="exact"/>
              <w:ind w:left="606"/>
            </w:pPr>
            <w:r>
              <w:rPr>
                <w:rFonts w:ascii="Calibri" w:eastAsia="Calibri" w:hAnsi="Calibri"/>
                <w:color w:val="000000"/>
                <w:spacing w:val="-1"/>
              </w:rPr>
              <w:t>INT</w:t>
            </w:r>
          </w:p>
        </w:tc>
        <w:tc>
          <w:tcPr>
            <w:tcW w:w="3056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0" w:after="0" w:line="221" w:lineRule="exact"/>
              <w:ind w:left="439"/>
            </w:pPr>
            <w:r>
              <w:rPr>
                <w:rFonts w:ascii="Calibri" w:eastAsia="Calibri" w:hAnsi="Calibri"/>
                <w:color w:val="000000"/>
              </w:rPr>
              <w:t>Composite</w:t>
            </w:r>
            <w:r>
              <w:rPr>
                <w:rFonts w:ascii="Calibri" w:eastAsia="Calibri" w:hAnsi="Calibri"/>
                <w:color w:val="000000"/>
                <w:spacing w:val="-1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primary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1"/>
              </w:rPr>
              <w:t>key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(</w:t>
            </w:r>
            <w:r>
              <w:rPr>
                <w:rFonts w:ascii="Calibri" w:eastAsia="Calibri" w:hAnsi="Calibri"/>
                <w:color w:val="000000"/>
                <w:spacing w:val="1"/>
              </w:rPr>
              <w:t>PK</w:t>
            </w:r>
            <w:r>
              <w:rPr>
                <w:rFonts w:ascii="Calibri" w:eastAsia="Calibri" w:hAnsi="Calibri"/>
                <w:color w:val="000000"/>
                <w:spacing w:val="-4"/>
              </w:rPr>
              <w:t>)</w:t>
            </w:r>
          </w:p>
        </w:tc>
        <w:tc>
          <w:tcPr>
            <w:tcW w:w="346" w:type="dxa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after="0" w:line="220" w:lineRule="exact"/>
              <w:ind w:left="84"/>
            </w:pPr>
            <w:r>
              <w:rPr>
                <w:rFonts w:ascii="Symbol" w:eastAsia="Symbol" w:hAnsi="Symbol"/>
                <w:color w:val="000000"/>
                <w:spacing w:val="-31"/>
              </w:rPr>
              <w:t></w:t>
            </w:r>
          </w:p>
        </w:tc>
        <w:tc>
          <w:tcPr>
            <w:tcW w:w="2762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15" w:after="0" w:line="221" w:lineRule="exact"/>
              <w:ind w:left="100"/>
            </w:pPr>
            <w:r>
              <w:rPr>
                <w:rFonts w:ascii="Calibri" w:eastAsia="Calibri" w:hAnsi="Calibri"/>
                <w:color w:val="000000"/>
              </w:rPr>
              <w:t>Not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1"/>
              </w:rPr>
              <w:t>Null</w:t>
            </w:r>
          </w:p>
        </w:tc>
      </w:tr>
      <w:tr w:rsidR="00490E76">
        <w:trPr>
          <w:trHeight w:hRule="exact" w:val="6"/>
        </w:trPr>
        <w:tc>
          <w:tcPr>
            <w:tcW w:w="2273" w:type="dxa"/>
            <w:vMerge/>
          </w:tcPr>
          <w:p w:rsidR="00490E76" w:rsidRDefault="00490E76"/>
        </w:tc>
        <w:tc>
          <w:tcPr>
            <w:tcW w:w="2273" w:type="dxa"/>
            <w:vMerge/>
          </w:tcPr>
          <w:p w:rsidR="00490E76" w:rsidRDefault="00490E76"/>
        </w:tc>
        <w:tc>
          <w:tcPr>
            <w:tcW w:w="2273" w:type="dxa"/>
            <w:vMerge/>
          </w:tcPr>
          <w:p w:rsidR="00490E76" w:rsidRDefault="00490E76"/>
        </w:tc>
        <w:tc>
          <w:tcPr>
            <w:tcW w:w="346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9" w:after="0" w:line="221" w:lineRule="exact"/>
              <w:ind w:left="84"/>
            </w:pPr>
            <w:r>
              <w:rPr>
                <w:rFonts w:ascii="Symbol" w:eastAsia="Symbol" w:hAnsi="Symbol"/>
                <w:color w:val="000000"/>
                <w:spacing w:val="-31"/>
              </w:rPr>
              <w:t></w:t>
            </w:r>
          </w:p>
        </w:tc>
        <w:tc>
          <w:tcPr>
            <w:tcW w:w="2273" w:type="dxa"/>
            <w:vMerge/>
          </w:tcPr>
          <w:p w:rsidR="00490E76" w:rsidRDefault="00490E76"/>
        </w:tc>
      </w:tr>
      <w:tr w:rsidR="00490E76">
        <w:trPr>
          <w:trHeight w:hRule="exact" w:val="6"/>
        </w:trPr>
        <w:tc>
          <w:tcPr>
            <w:tcW w:w="2273" w:type="dxa"/>
            <w:vMerge/>
          </w:tcPr>
          <w:p w:rsidR="00490E76" w:rsidRDefault="00490E76"/>
        </w:tc>
        <w:tc>
          <w:tcPr>
            <w:tcW w:w="2273" w:type="dxa"/>
            <w:vMerge/>
          </w:tcPr>
          <w:p w:rsidR="00490E76" w:rsidRDefault="00490E76"/>
        </w:tc>
        <w:tc>
          <w:tcPr>
            <w:tcW w:w="3056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4" w:after="0" w:line="221" w:lineRule="exact"/>
              <w:ind w:left="1159"/>
            </w:pPr>
            <w:r>
              <w:rPr>
                <w:rFonts w:ascii="Calibri" w:eastAsia="Calibri" w:hAnsi="Calibri"/>
                <w:color w:val="000000"/>
              </w:rPr>
              <w:t>of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-1"/>
              </w:rPr>
              <w:t>the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1"/>
              </w:rPr>
              <w:t>table</w:t>
            </w:r>
          </w:p>
        </w:tc>
        <w:tc>
          <w:tcPr>
            <w:tcW w:w="2273" w:type="dxa"/>
            <w:vMerge/>
          </w:tcPr>
          <w:p w:rsidR="00490E76" w:rsidRDefault="00490E76"/>
        </w:tc>
        <w:tc>
          <w:tcPr>
            <w:tcW w:w="2273" w:type="dxa"/>
            <w:vMerge/>
          </w:tcPr>
          <w:p w:rsidR="00490E76" w:rsidRDefault="00490E76"/>
        </w:tc>
      </w:tr>
      <w:tr w:rsidR="00490E76">
        <w:trPr>
          <w:trHeight w:hRule="exact" w:val="254"/>
        </w:trPr>
        <w:tc>
          <w:tcPr>
            <w:tcW w:w="2273" w:type="dxa"/>
            <w:vMerge/>
          </w:tcPr>
          <w:p w:rsidR="00490E76" w:rsidRDefault="00490E76"/>
        </w:tc>
        <w:tc>
          <w:tcPr>
            <w:tcW w:w="2273" w:type="dxa"/>
            <w:vMerge/>
          </w:tcPr>
          <w:p w:rsidR="00490E76" w:rsidRDefault="00490E76"/>
        </w:tc>
        <w:tc>
          <w:tcPr>
            <w:tcW w:w="2273" w:type="dxa"/>
            <w:vMerge/>
          </w:tcPr>
          <w:p w:rsidR="00490E76" w:rsidRDefault="00490E76"/>
        </w:tc>
        <w:tc>
          <w:tcPr>
            <w:tcW w:w="2273" w:type="dxa"/>
            <w:vMerge/>
          </w:tcPr>
          <w:p w:rsidR="00490E76" w:rsidRDefault="00490E76"/>
        </w:tc>
        <w:tc>
          <w:tcPr>
            <w:tcW w:w="2762" w:type="dxa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33" w:after="0" w:line="221" w:lineRule="exact"/>
              <w:ind w:left="100"/>
            </w:pPr>
            <w:r>
              <w:rPr>
                <w:rFonts w:ascii="Calibri" w:eastAsia="Calibri" w:hAnsi="Calibri"/>
                <w:color w:val="000000"/>
              </w:rPr>
              <w:t>Refers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-1"/>
              </w:rPr>
              <w:t>to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-1"/>
              </w:rPr>
              <w:t>“</w:t>
            </w:r>
            <w:r>
              <w:rPr>
                <w:rFonts w:ascii="Calibri" w:eastAsia="Calibri" w:hAnsi="Calibri"/>
                <w:color w:val="000000"/>
              </w:rPr>
              <w:t>DeptID</w:t>
            </w:r>
            <w:r>
              <w:rPr>
                <w:rFonts w:ascii="Calibri" w:eastAsia="Calibri" w:hAnsi="Calibri"/>
                <w:color w:val="000000"/>
                <w:spacing w:val="-1"/>
              </w:rPr>
              <w:t>”</w:t>
            </w:r>
            <w:r>
              <w:rPr>
                <w:rFonts w:ascii="Calibri" w:eastAsia="Calibri" w:hAnsi="Calibri"/>
                <w:color w:val="000000"/>
                <w:spacing w:val="3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column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of</w:t>
            </w:r>
          </w:p>
        </w:tc>
      </w:tr>
    </w:tbl>
    <w:p w:rsidR="00490E76" w:rsidRDefault="001C7717">
      <w:pPr>
        <w:wordWrap w:val="0"/>
        <w:autoSpaceDE w:val="0"/>
        <w:autoSpaceDN w:val="0"/>
        <w:spacing w:before="52" w:after="21" w:line="221" w:lineRule="exact"/>
        <w:ind w:left="7320"/>
      </w:pPr>
      <w:r>
        <w:rPr>
          <w:rFonts w:ascii="Calibri" w:eastAsia="Calibri" w:hAnsi="Calibri"/>
          <w:color w:val="000000"/>
          <w:spacing w:val="-1"/>
        </w:rPr>
        <w:t>“</w:t>
      </w:r>
      <w:r>
        <w:rPr>
          <w:rFonts w:ascii="Calibri" w:eastAsia="Calibri" w:hAnsi="Calibri"/>
          <w:color w:val="000000"/>
        </w:rPr>
        <w:t>Department</w:t>
      </w:r>
      <w:r>
        <w:rPr>
          <w:rFonts w:ascii="Calibri" w:eastAsia="Calibri" w:hAnsi="Calibri"/>
          <w:color w:val="000000"/>
          <w:spacing w:val="-1"/>
        </w:rPr>
        <w:t>”</w:t>
      </w:r>
      <w:r>
        <w:rPr>
          <w:rFonts w:ascii="Calibri" w:eastAsia="Calibri" w:hAnsi="Calibri"/>
          <w:color w:val="000000"/>
          <w:spacing w:val="-2"/>
        </w:rPr>
        <w:t xml:space="preserve"> </w:t>
      </w:r>
      <w:r>
        <w:rPr>
          <w:rFonts w:ascii="Calibri" w:eastAsia="Calibri" w:hAnsi="Calibri"/>
          <w:color w:val="000000"/>
          <w:spacing w:val="1"/>
        </w:rPr>
        <w:t>table</w:t>
      </w:r>
    </w:p>
    <w:p w:rsidR="00490E76" w:rsidRDefault="00490E76">
      <w:pPr>
        <w:wordWrap w:val="0"/>
        <w:autoSpaceDE w:val="0"/>
        <w:autoSpaceDN w:val="0"/>
        <w:spacing w:before="28" w:after="0" w:line="14" w:lineRule="exact"/>
      </w:pPr>
    </w:p>
    <w:tbl>
      <w:tblPr>
        <w:tblW w:w="0" w:type="auto"/>
        <w:tblInd w:w="1126" w:type="dxa"/>
        <w:tblLayout w:type="fixed"/>
        <w:tblLook w:val="04A0" w:firstRow="1" w:lastRow="0" w:firstColumn="1" w:lastColumn="0" w:noHBand="0" w:noVBand="1"/>
      </w:tblPr>
      <w:tblGrid>
        <w:gridCol w:w="2954"/>
        <w:gridCol w:w="2702"/>
        <w:gridCol w:w="444"/>
        <w:gridCol w:w="1314"/>
      </w:tblGrid>
      <w:tr w:rsidR="00490E76">
        <w:trPr>
          <w:trHeight w:hRule="exact" w:val="264"/>
        </w:trPr>
        <w:tc>
          <w:tcPr>
            <w:tcW w:w="2954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93" w:after="0" w:line="221" w:lineRule="exact"/>
            </w:pPr>
            <w:r>
              <w:rPr>
                <w:rFonts w:ascii="Calibri" w:eastAsia="Calibri" w:hAnsi="Calibri"/>
                <w:b/>
                <w:color w:val="000000"/>
                <w:spacing w:val="1"/>
              </w:rPr>
              <w:t>Date</w:t>
            </w:r>
            <w:r>
              <w:rPr>
                <w:rFonts w:ascii="Calibri" w:eastAsia="Calibri" w:hAnsi="Calibri"/>
                <w:b/>
                <w:color w:val="000000"/>
              </w:rPr>
              <w:t>_</w:t>
            </w:r>
            <w:r>
              <w:rPr>
                <w:rFonts w:ascii="Calibri" w:eastAsia="Calibri" w:hAnsi="Calibri"/>
                <w:b/>
                <w:color w:val="000000"/>
                <w:spacing w:val="1"/>
              </w:rPr>
              <w:t>Of</w:t>
            </w:r>
            <w:r>
              <w:rPr>
                <w:rFonts w:ascii="Calibri" w:eastAsia="Calibri" w:hAnsi="Calibri"/>
                <w:b/>
                <w:color w:val="000000"/>
              </w:rPr>
              <w:t>_</w:t>
            </w:r>
            <w:r>
              <w:rPr>
                <w:rFonts w:ascii="Calibri" w:eastAsia="Calibri" w:hAnsi="Calibri"/>
                <w:b/>
                <w:color w:val="000000"/>
                <w:spacing w:val="-1"/>
              </w:rPr>
              <w:t>Insertion</w:t>
            </w:r>
            <w:r>
              <w:rPr>
                <w:rFonts w:ascii="Calibri" w:eastAsia="Calibri" w:hAnsi="Calibri"/>
                <w:color w:val="000000"/>
                <w:spacing w:val="166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datetime</w:t>
            </w:r>
          </w:p>
        </w:tc>
        <w:tc>
          <w:tcPr>
            <w:tcW w:w="2702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93" w:after="0" w:line="221" w:lineRule="exact"/>
              <w:ind w:left="183"/>
            </w:pPr>
            <w:r>
              <w:rPr>
                <w:rFonts w:ascii="Calibri" w:eastAsia="Calibri" w:hAnsi="Calibri"/>
                <w:color w:val="000000"/>
                <w:spacing w:val="1"/>
              </w:rPr>
              <w:t>Define</w:t>
            </w:r>
            <w:r>
              <w:rPr>
                <w:rFonts w:ascii="Calibri" w:eastAsia="Calibri" w:hAnsi="Calibri"/>
                <w:color w:val="000000"/>
                <w:spacing w:val="-1"/>
              </w:rPr>
              <w:t xml:space="preserve"> the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date</w:t>
            </w:r>
            <w:r>
              <w:rPr>
                <w:rFonts w:ascii="Calibri" w:eastAsia="Calibri" w:hAnsi="Calibri"/>
                <w:color w:val="000000"/>
                <w:spacing w:val="-1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when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1"/>
              </w:rPr>
              <w:t>the</w:t>
            </w:r>
          </w:p>
        </w:tc>
        <w:tc>
          <w:tcPr>
            <w:tcW w:w="444" w:type="dxa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after="0" w:line="220" w:lineRule="exact"/>
              <w:ind w:left="182"/>
            </w:pPr>
            <w:r>
              <w:rPr>
                <w:rFonts w:ascii="Symbol" w:eastAsia="Symbol" w:hAnsi="Symbol"/>
                <w:color w:val="000000"/>
                <w:spacing w:val="-31"/>
              </w:rPr>
              <w:t></w:t>
            </w:r>
          </w:p>
        </w:tc>
        <w:tc>
          <w:tcPr>
            <w:tcW w:w="1314" w:type="dxa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15" w:after="0" w:line="221" w:lineRule="exact"/>
              <w:ind w:left="100"/>
            </w:pPr>
            <w:r>
              <w:rPr>
                <w:rFonts w:ascii="Calibri" w:eastAsia="Calibri" w:hAnsi="Calibri"/>
                <w:color w:val="000000"/>
              </w:rPr>
              <w:t>Not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1"/>
              </w:rPr>
              <w:t>null</w:t>
            </w:r>
          </w:p>
        </w:tc>
      </w:tr>
      <w:tr w:rsidR="00490E76">
        <w:trPr>
          <w:trHeight w:hRule="exact" w:val="250"/>
        </w:trPr>
        <w:tc>
          <w:tcPr>
            <w:tcW w:w="2841" w:type="dxa"/>
            <w:vMerge/>
          </w:tcPr>
          <w:p w:rsidR="00490E76" w:rsidRDefault="00490E76"/>
        </w:tc>
        <w:tc>
          <w:tcPr>
            <w:tcW w:w="2841" w:type="dxa"/>
            <w:vMerge/>
          </w:tcPr>
          <w:p w:rsidR="00490E76" w:rsidRDefault="00490E76"/>
        </w:tc>
        <w:tc>
          <w:tcPr>
            <w:tcW w:w="1756" w:type="dxa"/>
            <w:gridSpan w:val="2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9" w:after="0" w:line="221" w:lineRule="exact"/>
              <w:ind w:left="182"/>
            </w:pPr>
            <w:r>
              <w:rPr>
                <w:rFonts w:ascii="Calibri" w:eastAsia="Calibri" w:hAnsi="Calibri"/>
                <w:color w:val="000000"/>
              </w:rPr>
              <w:t>Accept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1"/>
              </w:rPr>
              <w:t>null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value</w:t>
            </w:r>
          </w:p>
        </w:tc>
      </w:tr>
    </w:tbl>
    <w:p w:rsidR="00490E76" w:rsidRDefault="001C7717">
      <w:pPr>
        <w:wordWrap w:val="0"/>
        <w:autoSpaceDE w:val="0"/>
        <w:autoSpaceDN w:val="0"/>
        <w:spacing w:before="48" w:after="24" w:line="221" w:lineRule="exact"/>
        <w:ind w:left="4261"/>
      </w:pPr>
      <w:r>
        <w:rPr>
          <w:rFonts w:ascii="Calibri" w:eastAsia="Calibri" w:hAnsi="Calibri"/>
          <w:color w:val="000000"/>
        </w:rPr>
        <w:t>course</w:t>
      </w:r>
      <w:r>
        <w:rPr>
          <w:rFonts w:ascii="Calibri" w:eastAsia="Calibri" w:hAnsi="Calibri"/>
          <w:color w:val="000000"/>
          <w:spacing w:val="-1"/>
        </w:rPr>
        <w:t xml:space="preserve"> </w:t>
      </w:r>
      <w:r>
        <w:rPr>
          <w:rFonts w:ascii="Calibri" w:eastAsia="Calibri" w:hAnsi="Calibri"/>
          <w:color w:val="000000"/>
        </w:rPr>
        <w:t>(</w:t>
      </w:r>
      <w:r>
        <w:rPr>
          <w:rFonts w:ascii="Calibri" w:eastAsia="Calibri" w:hAnsi="Calibri"/>
          <w:color w:val="000000"/>
          <w:spacing w:val="1"/>
        </w:rPr>
        <w:t>CourseID</w:t>
      </w:r>
      <w:r>
        <w:rPr>
          <w:rFonts w:ascii="Calibri" w:eastAsia="Calibri" w:hAnsi="Calibri"/>
          <w:color w:val="000000"/>
        </w:rPr>
        <w:t>)</w:t>
      </w:r>
      <w:r>
        <w:rPr>
          <w:rFonts w:ascii="Calibri" w:eastAsia="Calibri" w:hAnsi="Calibri"/>
          <w:color w:val="000000"/>
          <w:spacing w:val="-1"/>
        </w:rPr>
        <w:t xml:space="preserve"> </w:t>
      </w:r>
      <w:r>
        <w:rPr>
          <w:rFonts w:ascii="Calibri" w:eastAsia="Calibri" w:hAnsi="Calibri"/>
          <w:color w:val="000000"/>
        </w:rPr>
        <w:t>joined</w:t>
      </w:r>
    </w:p>
    <w:p w:rsidR="00490E76" w:rsidRDefault="001C7717">
      <w:pPr>
        <w:wordWrap w:val="0"/>
        <w:autoSpaceDE w:val="0"/>
        <w:autoSpaceDN w:val="0"/>
        <w:spacing w:before="48" w:after="0" w:line="221" w:lineRule="exact"/>
        <w:ind w:left="4261"/>
      </w:pPr>
      <w:r>
        <w:rPr>
          <w:rFonts w:ascii="Calibri" w:eastAsia="Calibri" w:hAnsi="Calibri"/>
          <w:color w:val="000000"/>
          <w:spacing w:val="-1"/>
        </w:rPr>
        <w:t xml:space="preserve">the </w:t>
      </w:r>
      <w:r>
        <w:rPr>
          <w:rFonts w:ascii="Calibri" w:eastAsia="Calibri" w:hAnsi="Calibri"/>
          <w:color w:val="000000"/>
        </w:rPr>
        <w:t>department</w:t>
      </w:r>
      <w:r>
        <w:rPr>
          <w:rFonts w:ascii="Calibri" w:eastAsia="Calibri" w:hAnsi="Calibri"/>
          <w:color w:val="000000"/>
          <w:spacing w:val="-2"/>
        </w:rPr>
        <w:t xml:space="preserve"> </w:t>
      </w:r>
      <w:r>
        <w:rPr>
          <w:rFonts w:ascii="Calibri" w:eastAsia="Calibri" w:hAnsi="Calibri"/>
          <w:color w:val="000000"/>
        </w:rPr>
        <w:t>(DeptID</w:t>
      </w:r>
      <w:r>
        <w:rPr>
          <w:rFonts w:ascii="Calibri" w:eastAsia="Calibri" w:hAnsi="Calibri"/>
          <w:color w:val="000000"/>
          <w:spacing w:val="6"/>
        </w:rPr>
        <w:t>)</w:t>
      </w:r>
    </w:p>
    <w:p w:rsidR="00490E76" w:rsidRDefault="00490E76">
      <w:pPr>
        <w:spacing w:after="0"/>
        <w:sectPr w:rsidR="00490E76" w:rsidSect="001C7717">
          <w:pgSz w:w="12240" w:h="15840"/>
          <w:pgMar w:top="240" w:right="436" w:bottom="218" w:left="4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 w:equalWidth="0">
            <w:col w:w="11364" w:space="0"/>
          </w:cols>
          <w:docGrid w:linePitch="360"/>
        </w:sectPr>
      </w:pPr>
    </w:p>
    <w:p w:rsidR="00490E76" w:rsidRDefault="001C7717">
      <w:pPr>
        <w:wordWrap w:val="0"/>
        <w:autoSpaceDE w:val="0"/>
        <w:autoSpaceDN w:val="0"/>
        <w:spacing w:after="606" w:line="14" w:lineRule="exact"/>
      </w:pPr>
      <w:r>
        <w:rPr>
          <w:noProof/>
          <w:lang w:val="en-GB" w:eastAsia="en-GB"/>
        </w:rPr>
        <w:lastRenderedPageBreak/>
        <w:drawing>
          <wp:anchor distT="0" distB="0" distL="0" distR="0" simplePos="0" relativeHeight="252830720" behindDoc="1" locked="0" layoutInCell="1" allowOverlap="1" wp14:anchorId="6259FD54" wp14:editId="31585DDA">
            <wp:simplePos x="0" y="0"/>
            <wp:positionH relativeFrom="page">
              <wp:posOffset>914654</wp:posOffset>
            </wp:positionH>
            <wp:positionV relativeFrom="page">
              <wp:posOffset>1103630</wp:posOffset>
            </wp:positionV>
            <wp:extent cx="1588643" cy="12689"/>
            <wp:effectExtent l="0" t="0" r="0" b="0"/>
            <wp:wrapNone/>
            <wp:docPr id="1146" name="Picture 1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47"/>
                    <a:stretch>
                      <a:fillRect/>
                    </a:stretch>
                  </pic:blipFill>
                  <pic:spPr>
                    <a:xfrm>
                      <a:off x="0" y="0"/>
                      <a:ext cx="1588643" cy="12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831744" behindDoc="1" locked="0" layoutInCell="1" allowOverlap="1" wp14:anchorId="261541F9" wp14:editId="1890B5C4">
            <wp:simplePos x="0" y="0"/>
            <wp:positionH relativeFrom="page">
              <wp:posOffset>914654</wp:posOffset>
            </wp:positionH>
            <wp:positionV relativeFrom="page">
              <wp:posOffset>1249934</wp:posOffset>
            </wp:positionV>
            <wp:extent cx="18287" cy="18287"/>
            <wp:effectExtent l="0" t="0" r="0" b="0"/>
            <wp:wrapNone/>
            <wp:docPr id="1147" name="Picture 1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96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832768" behindDoc="1" locked="0" layoutInCell="1" allowOverlap="1" wp14:anchorId="0299DE8C" wp14:editId="63FB5921">
            <wp:simplePos x="0" y="0"/>
            <wp:positionH relativeFrom="page">
              <wp:posOffset>914654</wp:posOffset>
            </wp:positionH>
            <wp:positionV relativeFrom="page">
              <wp:posOffset>1249934</wp:posOffset>
            </wp:positionV>
            <wp:extent cx="18287" cy="18287"/>
            <wp:effectExtent l="0" t="0" r="0" b="0"/>
            <wp:wrapNone/>
            <wp:docPr id="1148" name="Picture 1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96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833792" behindDoc="1" locked="0" layoutInCell="1" allowOverlap="1" wp14:anchorId="3C9730A4" wp14:editId="0F31D268">
            <wp:simplePos x="0" y="0"/>
            <wp:positionH relativeFrom="page">
              <wp:posOffset>932941</wp:posOffset>
            </wp:positionH>
            <wp:positionV relativeFrom="page">
              <wp:posOffset>1249934</wp:posOffset>
            </wp:positionV>
            <wp:extent cx="1003172" cy="19023"/>
            <wp:effectExtent l="0" t="0" r="0" b="0"/>
            <wp:wrapNone/>
            <wp:docPr id="1149" name="Picture 1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48"/>
                    <a:stretch>
                      <a:fillRect/>
                    </a:stretch>
                  </pic:blipFill>
                  <pic:spPr>
                    <a:xfrm>
                      <a:off x="0" y="0"/>
                      <a:ext cx="1003172" cy="190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834816" behindDoc="1" locked="0" layoutInCell="1" allowOverlap="1" wp14:anchorId="0561968F" wp14:editId="0BD996F6">
            <wp:simplePos x="0" y="0"/>
            <wp:positionH relativeFrom="page">
              <wp:posOffset>1936114</wp:posOffset>
            </wp:positionH>
            <wp:positionV relativeFrom="page">
              <wp:posOffset>1249934</wp:posOffset>
            </wp:positionV>
            <wp:extent cx="18287" cy="18287"/>
            <wp:effectExtent l="0" t="0" r="0" b="0"/>
            <wp:wrapNone/>
            <wp:docPr id="1150" name="Picture 1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49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835840" behindDoc="1" locked="0" layoutInCell="1" allowOverlap="1" wp14:anchorId="358118E2" wp14:editId="34A474D0">
            <wp:simplePos x="0" y="0"/>
            <wp:positionH relativeFrom="page">
              <wp:posOffset>1954402</wp:posOffset>
            </wp:positionH>
            <wp:positionV relativeFrom="page">
              <wp:posOffset>1249934</wp:posOffset>
            </wp:positionV>
            <wp:extent cx="3582924" cy="19038"/>
            <wp:effectExtent l="0" t="0" r="0" b="0"/>
            <wp:wrapNone/>
            <wp:docPr id="1151" name="Picture 1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50"/>
                    <a:stretch>
                      <a:fillRect/>
                    </a:stretch>
                  </pic:blipFill>
                  <pic:spPr>
                    <a:xfrm>
                      <a:off x="0" y="0"/>
                      <a:ext cx="3582924" cy="190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836864" behindDoc="1" locked="0" layoutInCell="1" allowOverlap="1" wp14:anchorId="242219D2" wp14:editId="4B4540FD">
            <wp:simplePos x="0" y="0"/>
            <wp:positionH relativeFrom="page">
              <wp:posOffset>5537327</wp:posOffset>
            </wp:positionH>
            <wp:positionV relativeFrom="page">
              <wp:posOffset>1249934</wp:posOffset>
            </wp:positionV>
            <wp:extent cx="18287" cy="18287"/>
            <wp:effectExtent l="0" t="0" r="0" b="0"/>
            <wp:wrapNone/>
            <wp:docPr id="1152" name="Picture 1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00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837888" behindDoc="1" locked="0" layoutInCell="1" allowOverlap="1" wp14:anchorId="3ADB107D" wp14:editId="01145871">
            <wp:simplePos x="0" y="0"/>
            <wp:positionH relativeFrom="page">
              <wp:posOffset>5537327</wp:posOffset>
            </wp:positionH>
            <wp:positionV relativeFrom="page">
              <wp:posOffset>1249934</wp:posOffset>
            </wp:positionV>
            <wp:extent cx="18287" cy="18287"/>
            <wp:effectExtent l="0" t="0" r="0" b="0"/>
            <wp:wrapNone/>
            <wp:docPr id="1153" name="Picture 1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00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838912" behindDoc="1" locked="0" layoutInCell="1" allowOverlap="1" wp14:anchorId="0491900A" wp14:editId="5F4F90D2">
            <wp:simplePos x="0" y="0"/>
            <wp:positionH relativeFrom="page">
              <wp:posOffset>914654</wp:posOffset>
            </wp:positionH>
            <wp:positionV relativeFrom="page">
              <wp:posOffset>1268222</wp:posOffset>
            </wp:positionV>
            <wp:extent cx="18965" cy="170687"/>
            <wp:effectExtent l="0" t="0" r="0" b="0"/>
            <wp:wrapNone/>
            <wp:docPr id="1154" name="Picture 1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01"/>
                    <a:stretch>
                      <a:fillRect/>
                    </a:stretch>
                  </pic:blipFill>
                  <pic:spPr>
                    <a:xfrm>
                      <a:off x="0" y="0"/>
                      <a:ext cx="18965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839936" behindDoc="1" locked="0" layoutInCell="1" allowOverlap="1" wp14:anchorId="0A73AEAD" wp14:editId="1300EA08">
            <wp:simplePos x="0" y="0"/>
            <wp:positionH relativeFrom="page">
              <wp:posOffset>1936114</wp:posOffset>
            </wp:positionH>
            <wp:positionV relativeFrom="page">
              <wp:posOffset>1268222</wp:posOffset>
            </wp:positionV>
            <wp:extent cx="18965" cy="170687"/>
            <wp:effectExtent l="0" t="0" r="0" b="0"/>
            <wp:wrapNone/>
            <wp:docPr id="1155" name="Picture 1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51"/>
                    <a:stretch>
                      <a:fillRect/>
                    </a:stretch>
                  </pic:blipFill>
                  <pic:spPr>
                    <a:xfrm>
                      <a:off x="0" y="0"/>
                      <a:ext cx="18965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840960" behindDoc="1" locked="0" layoutInCell="1" allowOverlap="1" wp14:anchorId="251EFDD0" wp14:editId="30FBE44A">
            <wp:simplePos x="0" y="0"/>
            <wp:positionH relativeFrom="page">
              <wp:posOffset>5537327</wp:posOffset>
            </wp:positionH>
            <wp:positionV relativeFrom="page">
              <wp:posOffset>1268222</wp:posOffset>
            </wp:positionV>
            <wp:extent cx="18965" cy="170687"/>
            <wp:effectExtent l="0" t="0" r="0" b="0"/>
            <wp:wrapNone/>
            <wp:docPr id="1156" name="Picture 1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02"/>
                    <a:stretch>
                      <a:fillRect/>
                    </a:stretch>
                  </pic:blipFill>
                  <pic:spPr>
                    <a:xfrm>
                      <a:off x="0" y="0"/>
                      <a:ext cx="18965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841984" behindDoc="1" locked="0" layoutInCell="1" allowOverlap="1" wp14:anchorId="4A71A88C" wp14:editId="055BEF82">
            <wp:simplePos x="0" y="0"/>
            <wp:positionH relativeFrom="page">
              <wp:posOffset>914654</wp:posOffset>
            </wp:positionH>
            <wp:positionV relativeFrom="page">
              <wp:posOffset>1438910</wp:posOffset>
            </wp:positionV>
            <wp:extent cx="18287" cy="18287"/>
            <wp:effectExtent l="0" t="0" r="0" b="0"/>
            <wp:wrapNone/>
            <wp:docPr id="1157" name="Picture 1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35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843008" behindDoc="1" locked="0" layoutInCell="1" allowOverlap="1" wp14:anchorId="3300103D" wp14:editId="247BCEFA">
            <wp:simplePos x="0" y="0"/>
            <wp:positionH relativeFrom="page">
              <wp:posOffset>932941</wp:posOffset>
            </wp:positionH>
            <wp:positionV relativeFrom="page">
              <wp:posOffset>1438910</wp:posOffset>
            </wp:positionV>
            <wp:extent cx="1003172" cy="19023"/>
            <wp:effectExtent l="0" t="0" r="0" b="0"/>
            <wp:wrapNone/>
            <wp:docPr id="1158" name="Picture 1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52"/>
                    <a:stretch>
                      <a:fillRect/>
                    </a:stretch>
                  </pic:blipFill>
                  <pic:spPr>
                    <a:xfrm>
                      <a:off x="0" y="0"/>
                      <a:ext cx="1003172" cy="190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844032" behindDoc="1" locked="0" layoutInCell="1" allowOverlap="1" wp14:anchorId="3CC005FE" wp14:editId="2DB2AB74">
            <wp:simplePos x="0" y="0"/>
            <wp:positionH relativeFrom="page">
              <wp:posOffset>1936114</wp:posOffset>
            </wp:positionH>
            <wp:positionV relativeFrom="page">
              <wp:posOffset>1438910</wp:posOffset>
            </wp:positionV>
            <wp:extent cx="18287" cy="18287"/>
            <wp:effectExtent l="0" t="0" r="0" b="0"/>
            <wp:wrapNone/>
            <wp:docPr id="1159" name="Picture 1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845056" behindDoc="1" locked="0" layoutInCell="1" allowOverlap="1" wp14:anchorId="3A68543D" wp14:editId="4F746C7F">
            <wp:simplePos x="0" y="0"/>
            <wp:positionH relativeFrom="page">
              <wp:posOffset>1954402</wp:posOffset>
            </wp:positionH>
            <wp:positionV relativeFrom="page">
              <wp:posOffset>1438910</wp:posOffset>
            </wp:positionV>
            <wp:extent cx="3582924" cy="19038"/>
            <wp:effectExtent l="0" t="0" r="0" b="0"/>
            <wp:wrapNone/>
            <wp:docPr id="1160" name="Picture 1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53"/>
                    <a:stretch>
                      <a:fillRect/>
                    </a:stretch>
                  </pic:blipFill>
                  <pic:spPr>
                    <a:xfrm>
                      <a:off x="0" y="0"/>
                      <a:ext cx="3582924" cy="190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846080" behindDoc="1" locked="0" layoutInCell="1" allowOverlap="1" wp14:anchorId="407310CA" wp14:editId="1957E842">
            <wp:simplePos x="0" y="0"/>
            <wp:positionH relativeFrom="page">
              <wp:posOffset>5537327</wp:posOffset>
            </wp:positionH>
            <wp:positionV relativeFrom="page">
              <wp:posOffset>1438910</wp:posOffset>
            </wp:positionV>
            <wp:extent cx="18287" cy="18287"/>
            <wp:effectExtent l="0" t="0" r="0" b="0"/>
            <wp:wrapNone/>
            <wp:docPr id="1161" name="Picture 1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39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847104" behindDoc="1" locked="0" layoutInCell="1" allowOverlap="1" wp14:anchorId="5C75DB68" wp14:editId="306EFDCC">
            <wp:simplePos x="0" y="0"/>
            <wp:positionH relativeFrom="page">
              <wp:posOffset>914654</wp:posOffset>
            </wp:positionH>
            <wp:positionV relativeFrom="page">
              <wp:posOffset>1457325</wp:posOffset>
            </wp:positionV>
            <wp:extent cx="19008" cy="344677"/>
            <wp:effectExtent l="0" t="0" r="0" b="0"/>
            <wp:wrapNone/>
            <wp:docPr id="1162" name="Picture 1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54"/>
                    <a:stretch>
                      <a:fillRect/>
                    </a:stretch>
                  </pic:blipFill>
                  <pic:spPr>
                    <a:xfrm>
                      <a:off x="0" y="0"/>
                      <a:ext cx="19008" cy="344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848128" behindDoc="1" locked="0" layoutInCell="1" allowOverlap="1" wp14:anchorId="2D0B4CDC" wp14:editId="25904DEB">
            <wp:simplePos x="0" y="0"/>
            <wp:positionH relativeFrom="page">
              <wp:posOffset>1936114</wp:posOffset>
            </wp:positionH>
            <wp:positionV relativeFrom="page">
              <wp:posOffset>1457325</wp:posOffset>
            </wp:positionV>
            <wp:extent cx="19008" cy="344677"/>
            <wp:effectExtent l="0" t="0" r="0" b="0"/>
            <wp:wrapNone/>
            <wp:docPr id="1163" name="Picture 1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55"/>
                    <a:stretch>
                      <a:fillRect/>
                    </a:stretch>
                  </pic:blipFill>
                  <pic:spPr>
                    <a:xfrm>
                      <a:off x="0" y="0"/>
                      <a:ext cx="19008" cy="344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849152" behindDoc="1" locked="0" layoutInCell="1" allowOverlap="1" wp14:anchorId="2C09FA7A" wp14:editId="15DAE673">
            <wp:simplePos x="0" y="0"/>
            <wp:positionH relativeFrom="page">
              <wp:posOffset>5537327</wp:posOffset>
            </wp:positionH>
            <wp:positionV relativeFrom="page">
              <wp:posOffset>1457325</wp:posOffset>
            </wp:positionV>
            <wp:extent cx="19008" cy="344677"/>
            <wp:effectExtent l="0" t="0" r="0" b="0"/>
            <wp:wrapNone/>
            <wp:docPr id="1164" name="Picture 1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56"/>
                    <a:stretch>
                      <a:fillRect/>
                    </a:stretch>
                  </pic:blipFill>
                  <pic:spPr>
                    <a:xfrm>
                      <a:off x="0" y="0"/>
                      <a:ext cx="19008" cy="344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850176" behindDoc="1" locked="0" layoutInCell="1" allowOverlap="1" wp14:anchorId="09C7923D" wp14:editId="4841D413">
            <wp:simplePos x="0" y="0"/>
            <wp:positionH relativeFrom="page">
              <wp:posOffset>914654</wp:posOffset>
            </wp:positionH>
            <wp:positionV relativeFrom="page">
              <wp:posOffset>1802002</wp:posOffset>
            </wp:positionV>
            <wp:extent cx="17145" cy="18288"/>
            <wp:effectExtent l="0" t="0" r="0" b="0"/>
            <wp:wrapNone/>
            <wp:docPr id="1165" name="Picture 1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92"/>
                    <a:stretch>
                      <a:fillRect/>
                    </a:stretch>
                  </pic:blipFill>
                  <pic:spPr>
                    <a:xfrm>
                      <a:off x="0" y="0"/>
                      <a:ext cx="17145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851200" behindDoc="1" locked="0" layoutInCell="1" allowOverlap="1" wp14:anchorId="2071B34C" wp14:editId="44F82EA5">
            <wp:simplePos x="0" y="0"/>
            <wp:positionH relativeFrom="page">
              <wp:posOffset>932941</wp:posOffset>
            </wp:positionH>
            <wp:positionV relativeFrom="page">
              <wp:posOffset>1802002</wp:posOffset>
            </wp:positionV>
            <wp:extent cx="1003172" cy="20292"/>
            <wp:effectExtent l="0" t="0" r="0" b="0"/>
            <wp:wrapNone/>
            <wp:docPr id="1166" name="Picture 1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57"/>
                    <a:stretch>
                      <a:fillRect/>
                    </a:stretch>
                  </pic:blipFill>
                  <pic:spPr>
                    <a:xfrm>
                      <a:off x="0" y="0"/>
                      <a:ext cx="1003172" cy="202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852224" behindDoc="1" locked="0" layoutInCell="1" allowOverlap="1" wp14:anchorId="00224716" wp14:editId="3E0DD3FC">
            <wp:simplePos x="0" y="0"/>
            <wp:positionH relativeFrom="page">
              <wp:posOffset>1936114</wp:posOffset>
            </wp:positionH>
            <wp:positionV relativeFrom="page">
              <wp:posOffset>1802002</wp:posOffset>
            </wp:positionV>
            <wp:extent cx="17145" cy="18288"/>
            <wp:effectExtent l="0" t="0" r="0" b="0"/>
            <wp:wrapNone/>
            <wp:docPr id="1167" name="Picture 1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58"/>
                    <a:stretch>
                      <a:fillRect/>
                    </a:stretch>
                  </pic:blipFill>
                  <pic:spPr>
                    <a:xfrm>
                      <a:off x="0" y="0"/>
                      <a:ext cx="17145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853248" behindDoc="1" locked="0" layoutInCell="1" allowOverlap="1" wp14:anchorId="338A3ED8" wp14:editId="5999B397">
            <wp:simplePos x="0" y="0"/>
            <wp:positionH relativeFrom="page">
              <wp:posOffset>1954402</wp:posOffset>
            </wp:positionH>
            <wp:positionV relativeFrom="page">
              <wp:posOffset>1802002</wp:posOffset>
            </wp:positionV>
            <wp:extent cx="3582924" cy="20307"/>
            <wp:effectExtent l="0" t="0" r="0" b="0"/>
            <wp:wrapNone/>
            <wp:docPr id="1168" name="Picture 1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59"/>
                    <a:stretch>
                      <a:fillRect/>
                    </a:stretch>
                  </pic:blipFill>
                  <pic:spPr>
                    <a:xfrm>
                      <a:off x="0" y="0"/>
                      <a:ext cx="3582924" cy="20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854272" behindDoc="1" locked="0" layoutInCell="1" allowOverlap="1" wp14:anchorId="788BA0DD" wp14:editId="1FA7258A">
            <wp:simplePos x="0" y="0"/>
            <wp:positionH relativeFrom="page">
              <wp:posOffset>5537327</wp:posOffset>
            </wp:positionH>
            <wp:positionV relativeFrom="page">
              <wp:posOffset>1802002</wp:posOffset>
            </wp:positionV>
            <wp:extent cx="17145" cy="18288"/>
            <wp:effectExtent l="0" t="0" r="0" b="0"/>
            <wp:wrapNone/>
            <wp:docPr id="1169" name="Picture 1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60"/>
                    <a:stretch>
                      <a:fillRect/>
                    </a:stretch>
                  </pic:blipFill>
                  <pic:spPr>
                    <a:xfrm>
                      <a:off x="0" y="0"/>
                      <a:ext cx="17145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855296" behindDoc="1" locked="0" layoutInCell="1" allowOverlap="1" wp14:anchorId="6A57DE4C" wp14:editId="47F7E82B">
            <wp:simplePos x="0" y="0"/>
            <wp:positionH relativeFrom="page">
              <wp:posOffset>914654</wp:posOffset>
            </wp:positionH>
            <wp:positionV relativeFrom="page">
              <wp:posOffset>1820291</wp:posOffset>
            </wp:positionV>
            <wp:extent cx="18965" cy="170687"/>
            <wp:effectExtent l="0" t="0" r="0" b="0"/>
            <wp:wrapNone/>
            <wp:docPr id="1170" name="Picture 1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61"/>
                    <a:stretch>
                      <a:fillRect/>
                    </a:stretch>
                  </pic:blipFill>
                  <pic:spPr>
                    <a:xfrm>
                      <a:off x="0" y="0"/>
                      <a:ext cx="18965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856320" behindDoc="1" locked="0" layoutInCell="1" allowOverlap="1" wp14:anchorId="0C929C4E" wp14:editId="6F831847">
            <wp:simplePos x="0" y="0"/>
            <wp:positionH relativeFrom="page">
              <wp:posOffset>914654</wp:posOffset>
            </wp:positionH>
            <wp:positionV relativeFrom="page">
              <wp:posOffset>1990979</wp:posOffset>
            </wp:positionV>
            <wp:extent cx="18287" cy="19506"/>
            <wp:effectExtent l="0" t="0" r="0" b="0"/>
            <wp:wrapNone/>
            <wp:docPr id="1171" name="Picture 1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62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9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857344" behindDoc="1" locked="0" layoutInCell="1" allowOverlap="1" wp14:anchorId="134741A0" wp14:editId="2FAD44E8">
            <wp:simplePos x="0" y="0"/>
            <wp:positionH relativeFrom="page">
              <wp:posOffset>914654</wp:posOffset>
            </wp:positionH>
            <wp:positionV relativeFrom="page">
              <wp:posOffset>1990979</wp:posOffset>
            </wp:positionV>
            <wp:extent cx="18287" cy="19506"/>
            <wp:effectExtent l="0" t="0" r="0" b="0"/>
            <wp:wrapNone/>
            <wp:docPr id="1172" name="Picture 1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62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9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858368" behindDoc="1" locked="0" layoutInCell="1" allowOverlap="1" wp14:anchorId="25395173" wp14:editId="22F66219">
            <wp:simplePos x="0" y="0"/>
            <wp:positionH relativeFrom="page">
              <wp:posOffset>932941</wp:posOffset>
            </wp:positionH>
            <wp:positionV relativeFrom="page">
              <wp:posOffset>1990979</wp:posOffset>
            </wp:positionV>
            <wp:extent cx="1003172" cy="20292"/>
            <wp:effectExtent l="0" t="0" r="0" b="0"/>
            <wp:wrapNone/>
            <wp:docPr id="1173" name="Picture 1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63"/>
                    <a:stretch>
                      <a:fillRect/>
                    </a:stretch>
                  </pic:blipFill>
                  <pic:spPr>
                    <a:xfrm>
                      <a:off x="0" y="0"/>
                      <a:ext cx="1003172" cy="202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859392" behindDoc="1" locked="0" layoutInCell="1" allowOverlap="1" wp14:anchorId="611E3132" wp14:editId="5E523C61">
            <wp:simplePos x="0" y="0"/>
            <wp:positionH relativeFrom="page">
              <wp:posOffset>1936114</wp:posOffset>
            </wp:positionH>
            <wp:positionV relativeFrom="page">
              <wp:posOffset>1820291</wp:posOffset>
            </wp:positionV>
            <wp:extent cx="18965" cy="170687"/>
            <wp:effectExtent l="0" t="0" r="0" b="0"/>
            <wp:wrapNone/>
            <wp:docPr id="1174" name="Picture 1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64"/>
                    <a:stretch>
                      <a:fillRect/>
                    </a:stretch>
                  </pic:blipFill>
                  <pic:spPr>
                    <a:xfrm>
                      <a:off x="0" y="0"/>
                      <a:ext cx="18965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860416" behindDoc="1" locked="0" layoutInCell="1" allowOverlap="1" wp14:anchorId="13E340B0" wp14:editId="1035658D">
            <wp:simplePos x="0" y="0"/>
            <wp:positionH relativeFrom="page">
              <wp:posOffset>1936114</wp:posOffset>
            </wp:positionH>
            <wp:positionV relativeFrom="page">
              <wp:posOffset>1990979</wp:posOffset>
            </wp:positionV>
            <wp:extent cx="18287" cy="19506"/>
            <wp:effectExtent l="0" t="0" r="0" b="0"/>
            <wp:wrapNone/>
            <wp:docPr id="1175" name="Picture 1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65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9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861440" behindDoc="1" locked="0" layoutInCell="1" allowOverlap="1" wp14:anchorId="6B857BE1" wp14:editId="7AEE66A3">
            <wp:simplePos x="0" y="0"/>
            <wp:positionH relativeFrom="page">
              <wp:posOffset>1954402</wp:posOffset>
            </wp:positionH>
            <wp:positionV relativeFrom="page">
              <wp:posOffset>1990979</wp:posOffset>
            </wp:positionV>
            <wp:extent cx="3582924" cy="20307"/>
            <wp:effectExtent l="0" t="0" r="0" b="0"/>
            <wp:wrapNone/>
            <wp:docPr id="1176" name="Picture 1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66"/>
                    <a:stretch>
                      <a:fillRect/>
                    </a:stretch>
                  </pic:blipFill>
                  <pic:spPr>
                    <a:xfrm>
                      <a:off x="0" y="0"/>
                      <a:ext cx="3582924" cy="20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862464" behindDoc="1" locked="0" layoutInCell="1" allowOverlap="1" wp14:anchorId="26E47DD1" wp14:editId="26BB857B">
            <wp:simplePos x="0" y="0"/>
            <wp:positionH relativeFrom="page">
              <wp:posOffset>5537327</wp:posOffset>
            </wp:positionH>
            <wp:positionV relativeFrom="page">
              <wp:posOffset>1820291</wp:posOffset>
            </wp:positionV>
            <wp:extent cx="18965" cy="170687"/>
            <wp:effectExtent l="0" t="0" r="0" b="0"/>
            <wp:wrapNone/>
            <wp:docPr id="1177" name="Picture 1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67"/>
                    <a:stretch>
                      <a:fillRect/>
                    </a:stretch>
                  </pic:blipFill>
                  <pic:spPr>
                    <a:xfrm>
                      <a:off x="0" y="0"/>
                      <a:ext cx="18965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863488" behindDoc="1" locked="0" layoutInCell="1" allowOverlap="1" wp14:anchorId="02FC8F43" wp14:editId="2E10AD12">
            <wp:simplePos x="0" y="0"/>
            <wp:positionH relativeFrom="page">
              <wp:posOffset>5537327</wp:posOffset>
            </wp:positionH>
            <wp:positionV relativeFrom="page">
              <wp:posOffset>1990979</wp:posOffset>
            </wp:positionV>
            <wp:extent cx="18287" cy="19506"/>
            <wp:effectExtent l="0" t="0" r="0" b="0"/>
            <wp:wrapNone/>
            <wp:docPr id="1178" name="Picture 1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68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9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864512" behindDoc="1" locked="0" layoutInCell="1" allowOverlap="1" wp14:anchorId="50CC5A11" wp14:editId="4AA81671">
            <wp:simplePos x="0" y="0"/>
            <wp:positionH relativeFrom="page">
              <wp:posOffset>5537327</wp:posOffset>
            </wp:positionH>
            <wp:positionV relativeFrom="page">
              <wp:posOffset>1990979</wp:posOffset>
            </wp:positionV>
            <wp:extent cx="18287" cy="19506"/>
            <wp:effectExtent l="0" t="0" r="0" b="0"/>
            <wp:wrapNone/>
            <wp:docPr id="1179" name="Picture 1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68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9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865536" behindDoc="1" locked="0" layoutInCell="1" allowOverlap="1" wp14:anchorId="2D71C5D8" wp14:editId="00BFAC51">
            <wp:simplePos x="0" y="0"/>
            <wp:positionH relativeFrom="page">
              <wp:posOffset>914654</wp:posOffset>
            </wp:positionH>
            <wp:positionV relativeFrom="page">
              <wp:posOffset>2295779</wp:posOffset>
            </wp:positionV>
            <wp:extent cx="18287" cy="19506"/>
            <wp:effectExtent l="0" t="0" r="0" b="0"/>
            <wp:wrapNone/>
            <wp:docPr id="1180" name="Picture 1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9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866560" behindDoc="1" locked="0" layoutInCell="1" allowOverlap="1" wp14:anchorId="54423F6B" wp14:editId="0C87DB38">
            <wp:simplePos x="0" y="0"/>
            <wp:positionH relativeFrom="page">
              <wp:posOffset>914654</wp:posOffset>
            </wp:positionH>
            <wp:positionV relativeFrom="page">
              <wp:posOffset>2295779</wp:posOffset>
            </wp:positionV>
            <wp:extent cx="18287" cy="19506"/>
            <wp:effectExtent l="0" t="0" r="0" b="0"/>
            <wp:wrapNone/>
            <wp:docPr id="1181" name="Picture 1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9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867584" behindDoc="1" locked="0" layoutInCell="1" allowOverlap="1" wp14:anchorId="52F1AF23" wp14:editId="1CD8A99C">
            <wp:simplePos x="0" y="0"/>
            <wp:positionH relativeFrom="page">
              <wp:posOffset>932941</wp:posOffset>
            </wp:positionH>
            <wp:positionV relativeFrom="page">
              <wp:posOffset>2295779</wp:posOffset>
            </wp:positionV>
            <wp:extent cx="1201547" cy="20301"/>
            <wp:effectExtent l="0" t="0" r="0" b="0"/>
            <wp:wrapNone/>
            <wp:docPr id="1182" name="Picture 1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69"/>
                    <a:stretch>
                      <a:fillRect/>
                    </a:stretch>
                  </pic:blipFill>
                  <pic:spPr>
                    <a:xfrm>
                      <a:off x="0" y="0"/>
                      <a:ext cx="1201547" cy="20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868608" behindDoc="1" locked="0" layoutInCell="1" allowOverlap="1" wp14:anchorId="3EEF7B9F" wp14:editId="04665436">
            <wp:simplePos x="0" y="0"/>
            <wp:positionH relativeFrom="page">
              <wp:posOffset>2134489</wp:posOffset>
            </wp:positionH>
            <wp:positionV relativeFrom="page">
              <wp:posOffset>2295779</wp:posOffset>
            </wp:positionV>
            <wp:extent cx="18287" cy="18287"/>
            <wp:effectExtent l="0" t="0" r="0" b="0"/>
            <wp:wrapNone/>
            <wp:docPr id="1183" name="Picture 1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70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869632" behindDoc="1" locked="0" layoutInCell="1" allowOverlap="1" wp14:anchorId="64B9601A" wp14:editId="36A8A009">
            <wp:simplePos x="0" y="0"/>
            <wp:positionH relativeFrom="page">
              <wp:posOffset>2152777</wp:posOffset>
            </wp:positionH>
            <wp:positionV relativeFrom="page">
              <wp:posOffset>2295779</wp:posOffset>
            </wp:positionV>
            <wp:extent cx="759206" cy="20313"/>
            <wp:effectExtent l="0" t="0" r="0" b="0"/>
            <wp:wrapNone/>
            <wp:docPr id="1184" name="Picture 1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11"/>
                    <a:stretch>
                      <a:fillRect/>
                    </a:stretch>
                  </pic:blipFill>
                  <pic:spPr>
                    <a:xfrm>
                      <a:off x="0" y="0"/>
                      <a:ext cx="759206" cy="203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870656" behindDoc="1" locked="0" layoutInCell="1" allowOverlap="1" wp14:anchorId="7E1043E5" wp14:editId="5109A519">
            <wp:simplePos x="0" y="0"/>
            <wp:positionH relativeFrom="page">
              <wp:posOffset>2912110</wp:posOffset>
            </wp:positionH>
            <wp:positionV relativeFrom="page">
              <wp:posOffset>2295779</wp:posOffset>
            </wp:positionV>
            <wp:extent cx="18287" cy="19506"/>
            <wp:effectExtent l="0" t="0" r="0" b="0"/>
            <wp:wrapNone/>
            <wp:docPr id="1185" name="Picture 1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71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9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871680" behindDoc="1" locked="0" layoutInCell="1" allowOverlap="1" wp14:anchorId="7A0F8220" wp14:editId="400001DB">
            <wp:simplePos x="0" y="0"/>
            <wp:positionH relativeFrom="page">
              <wp:posOffset>2930398</wp:posOffset>
            </wp:positionH>
            <wp:positionV relativeFrom="page">
              <wp:posOffset>2295779</wp:posOffset>
            </wp:positionV>
            <wp:extent cx="1698371" cy="20309"/>
            <wp:effectExtent l="0" t="0" r="0" b="0"/>
            <wp:wrapNone/>
            <wp:docPr id="1186" name="Picture 1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72"/>
                    <a:stretch>
                      <a:fillRect/>
                    </a:stretch>
                  </pic:blipFill>
                  <pic:spPr>
                    <a:xfrm>
                      <a:off x="0" y="0"/>
                      <a:ext cx="1698371" cy="203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872704" behindDoc="1" locked="0" layoutInCell="1" allowOverlap="1" wp14:anchorId="5B540EB1" wp14:editId="42C477DD">
            <wp:simplePos x="0" y="0"/>
            <wp:positionH relativeFrom="page">
              <wp:posOffset>4628642</wp:posOffset>
            </wp:positionH>
            <wp:positionV relativeFrom="page">
              <wp:posOffset>2295779</wp:posOffset>
            </wp:positionV>
            <wp:extent cx="18287" cy="19506"/>
            <wp:effectExtent l="0" t="0" r="0" b="0"/>
            <wp:wrapNone/>
            <wp:docPr id="1187" name="Picture 1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73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9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873728" behindDoc="1" locked="0" layoutInCell="1" allowOverlap="1" wp14:anchorId="063731C8" wp14:editId="0E7D66A1">
            <wp:simplePos x="0" y="0"/>
            <wp:positionH relativeFrom="page">
              <wp:posOffset>4646930</wp:posOffset>
            </wp:positionH>
            <wp:positionV relativeFrom="page">
              <wp:posOffset>2295779</wp:posOffset>
            </wp:positionV>
            <wp:extent cx="2204339" cy="20316"/>
            <wp:effectExtent l="0" t="0" r="0" b="0"/>
            <wp:wrapNone/>
            <wp:docPr id="1188" name="Picture 1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74"/>
                    <a:stretch>
                      <a:fillRect/>
                    </a:stretch>
                  </pic:blipFill>
                  <pic:spPr>
                    <a:xfrm>
                      <a:off x="0" y="0"/>
                      <a:ext cx="2204339" cy="20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874752" behindDoc="1" locked="0" layoutInCell="1" allowOverlap="1" wp14:anchorId="7BD6DEF7" wp14:editId="7D349792">
            <wp:simplePos x="0" y="0"/>
            <wp:positionH relativeFrom="page">
              <wp:posOffset>6851269</wp:posOffset>
            </wp:positionH>
            <wp:positionV relativeFrom="page">
              <wp:posOffset>2295779</wp:posOffset>
            </wp:positionV>
            <wp:extent cx="18287" cy="18287"/>
            <wp:effectExtent l="0" t="0" r="0" b="0"/>
            <wp:wrapNone/>
            <wp:docPr id="1189" name="Picture 1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12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875776" behindDoc="1" locked="0" layoutInCell="1" allowOverlap="1" wp14:anchorId="65A7C754" wp14:editId="7096D521">
            <wp:simplePos x="0" y="0"/>
            <wp:positionH relativeFrom="page">
              <wp:posOffset>6851269</wp:posOffset>
            </wp:positionH>
            <wp:positionV relativeFrom="page">
              <wp:posOffset>2295779</wp:posOffset>
            </wp:positionV>
            <wp:extent cx="18287" cy="18287"/>
            <wp:effectExtent l="0" t="0" r="0" b="0"/>
            <wp:wrapNone/>
            <wp:docPr id="1190" name="Picture 1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12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876800" behindDoc="1" locked="0" layoutInCell="1" allowOverlap="1" wp14:anchorId="657B373E" wp14:editId="430320DC">
            <wp:simplePos x="0" y="0"/>
            <wp:positionH relativeFrom="page">
              <wp:posOffset>914654</wp:posOffset>
            </wp:positionH>
            <wp:positionV relativeFrom="page">
              <wp:posOffset>2314067</wp:posOffset>
            </wp:positionV>
            <wp:extent cx="18965" cy="170687"/>
            <wp:effectExtent l="0" t="0" r="0" b="0"/>
            <wp:wrapNone/>
            <wp:docPr id="1191" name="Picture 1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13"/>
                    <a:stretch>
                      <a:fillRect/>
                    </a:stretch>
                  </pic:blipFill>
                  <pic:spPr>
                    <a:xfrm>
                      <a:off x="0" y="0"/>
                      <a:ext cx="18965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877824" behindDoc="1" locked="0" layoutInCell="1" allowOverlap="1" wp14:anchorId="6A1081DE" wp14:editId="16531BB6">
            <wp:simplePos x="0" y="0"/>
            <wp:positionH relativeFrom="page">
              <wp:posOffset>2134489</wp:posOffset>
            </wp:positionH>
            <wp:positionV relativeFrom="page">
              <wp:posOffset>2314067</wp:posOffset>
            </wp:positionV>
            <wp:extent cx="7586" cy="170687"/>
            <wp:effectExtent l="0" t="0" r="0" b="0"/>
            <wp:wrapNone/>
            <wp:docPr id="1192" name="Picture 1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75"/>
                    <a:stretch>
                      <a:fillRect/>
                    </a:stretch>
                  </pic:blipFill>
                  <pic:spPr>
                    <a:xfrm>
                      <a:off x="0" y="0"/>
                      <a:ext cx="7586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878848" behindDoc="1" locked="0" layoutInCell="1" allowOverlap="1" wp14:anchorId="0D5AC47A" wp14:editId="6E302800">
            <wp:simplePos x="0" y="0"/>
            <wp:positionH relativeFrom="page">
              <wp:posOffset>2912110</wp:posOffset>
            </wp:positionH>
            <wp:positionV relativeFrom="page">
              <wp:posOffset>2314067</wp:posOffset>
            </wp:positionV>
            <wp:extent cx="6322" cy="170687"/>
            <wp:effectExtent l="0" t="0" r="0" b="0"/>
            <wp:wrapNone/>
            <wp:docPr id="1193" name="Picture 1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76"/>
                    <a:stretch>
                      <a:fillRect/>
                    </a:stretch>
                  </pic:blipFill>
                  <pic:spPr>
                    <a:xfrm>
                      <a:off x="0" y="0"/>
                      <a:ext cx="6322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879872" behindDoc="1" locked="0" layoutInCell="1" allowOverlap="1" wp14:anchorId="487B843B" wp14:editId="458CAB91">
            <wp:simplePos x="0" y="0"/>
            <wp:positionH relativeFrom="page">
              <wp:posOffset>4628642</wp:posOffset>
            </wp:positionH>
            <wp:positionV relativeFrom="page">
              <wp:posOffset>2314067</wp:posOffset>
            </wp:positionV>
            <wp:extent cx="7586" cy="170687"/>
            <wp:effectExtent l="0" t="0" r="0" b="0"/>
            <wp:wrapNone/>
            <wp:docPr id="1194" name="Picture 1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77"/>
                    <a:stretch>
                      <a:fillRect/>
                    </a:stretch>
                  </pic:blipFill>
                  <pic:spPr>
                    <a:xfrm>
                      <a:off x="0" y="0"/>
                      <a:ext cx="7586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880896" behindDoc="1" locked="0" layoutInCell="1" allowOverlap="1" wp14:anchorId="409EB53D" wp14:editId="239BBDA7">
            <wp:simplePos x="0" y="0"/>
            <wp:positionH relativeFrom="page">
              <wp:posOffset>6851269</wp:posOffset>
            </wp:positionH>
            <wp:positionV relativeFrom="page">
              <wp:posOffset>2314067</wp:posOffset>
            </wp:positionV>
            <wp:extent cx="20230" cy="170687"/>
            <wp:effectExtent l="0" t="0" r="0" b="0"/>
            <wp:wrapNone/>
            <wp:docPr id="1195" name="Picture 1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17"/>
                    <a:stretch>
                      <a:fillRect/>
                    </a:stretch>
                  </pic:blipFill>
                  <pic:spPr>
                    <a:xfrm>
                      <a:off x="0" y="0"/>
                      <a:ext cx="20230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881920" behindDoc="1" locked="0" layoutInCell="1" allowOverlap="1" wp14:anchorId="28C77700" wp14:editId="072D11D8">
            <wp:simplePos x="0" y="0"/>
            <wp:positionH relativeFrom="page">
              <wp:posOffset>914654</wp:posOffset>
            </wp:positionH>
            <wp:positionV relativeFrom="page">
              <wp:posOffset>2484755</wp:posOffset>
            </wp:positionV>
            <wp:extent cx="18287" cy="18287"/>
            <wp:effectExtent l="0" t="0" r="0" b="0"/>
            <wp:wrapNone/>
            <wp:docPr id="1196" name="Picture 1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18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882944" behindDoc="1" locked="0" layoutInCell="1" allowOverlap="1" wp14:anchorId="671252F3" wp14:editId="4505190E">
            <wp:simplePos x="0" y="0"/>
            <wp:positionH relativeFrom="page">
              <wp:posOffset>932941</wp:posOffset>
            </wp:positionH>
            <wp:positionV relativeFrom="page">
              <wp:posOffset>2484755</wp:posOffset>
            </wp:positionV>
            <wp:extent cx="1201547" cy="19032"/>
            <wp:effectExtent l="0" t="0" r="0" b="0"/>
            <wp:wrapNone/>
            <wp:docPr id="1197" name="Picture 1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78"/>
                    <a:stretch>
                      <a:fillRect/>
                    </a:stretch>
                  </pic:blipFill>
                  <pic:spPr>
                    <a:xfrm>
                      <a:off x="0" y="0"/>
                      <a:ext cx="1201547" cy="19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883968" behindDoc="1" locked="0" layoutInCell="1" allowOverlap="1" wp14:anchorId="6F9F13B0" wp14:editId="44C32C77">
            <wp:simplePos x="0" y="0"/>
            <wp:positionH relativeFrom="page">
              <wp:posOffset>2134489</wp:posOffset>
            </wp:positionH>
            <wp:positionV relativeFrom="page">
              <wp:posOffset>2484755</wp:posOffset>
            </wp:positionV>
            <wp:extent cx="18287" cy="17144"/>
            <wp:effectExtent l="0" t="0" r="0" b="0"/>
            <wp:wrapNone/>
            <wp:docPr id="1198" name="Picture 1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79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7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884992" behindDoc="1" locked="0" layoutInCell="1" allowOverlap="1" wp14:anchorId="0E8DAFDE" wp14:editId="6CA09AEF">
            <wp:simplePos x="0" y="0"/>
            <wp:positionH relativeFrom="page">
              <wp:posOffset>2152777</wp:posOffset>
            </wp:positionH>
            <wp:positionV relativeFrom="page">
              <wp:posOffset>2484755</wp:posOffset>
            </wp:positionV>
            <wp:extent cx="759206" cy="19044"/>
            <wp:effectExtent l="0" t="0" r="0" b="0"/>
            <wp:wrapNone/>
            <wp:docPr id="1199" name="Picture 1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25"/>
                    <a:stretch>
                      <a:fillRect/>
                    </a:stretch>
                  </pic:blipFill>
                  <pic:spPr>
                    <a:xfrm>
                      <a:off x="0" y="0"/>
                      <a:ext cx="759206" cy="19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886016" behindDoc="1" locked="0" layoutInCell="1" allowOverlap="1" wp14:anchorId="6864A102" wp14:editId="7781B000">
            <wp:simplePos x="0" y="0"/>
            <wp:positionH relativeFrom="page">
              <wp:posOffset>2912110</wp:posOffset>
            </wp:positionH>
            <wp:positionV relativeFrom="page">
              <wp:posOffset>2484755</wp:posOffset>
            </wp:positionV>
            <wp:extent cx="18287" cy="18287"/>
            <wp:effectExtent l="0" t="0" r="0" b="0"/>
            <wp:wrapNone/>
            <wp:docPr id="1200" name="Picture 1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80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887040" behindDoc="1" locked="0" layoutInCell="1" allowOverlap="1" wp14:anchorId="4549EDE1" wp14:editId="4037B092">
            <wp:simplePos x="0" y="0"/>
            <wp:positionH relativeFrom="page">
              <wp:posOffset>2930398</wp:posOffset>
            </wp:positionH>
            <wp:positionV relativeFrom="page">
              <wp:posOffset>2484755</wp:posOffset>
            </wp:positionV>
            <wp:extent cx="1698371" cy="19040"/>
            <wp:effectExtent l="0" t="0" r="0" b="0"/>
            <wp:wrapNone/>
            <wp:docPr id="1201" name="Picture 1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81"/>
                    <a:stretch>
                      <a:fillRect/>
                    </a:stretch>
                  </pic:blipFill>
                  <pic:spPr>
                    <a:xfrm>
                      <a:off x="0" y="0"/>
                      <a:ext cx="1698371" cy="1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888064" behindDoc="1" locked="0" layoutInCell="1" allowOverlap="1" wp14:anchorId="337DB718" wp14:editId="78E5D654">
            <wp:simplePos x="0" y="0"/>
            <wp:positionH relativeFrom="page">
              <wp:posOffset>4628642</wp:posOffset>
            </wp:positionH>
            <wp:positionV relativeFrom="page">
              <wp:posOffset>2484755</wp:posOffset>
            </wp:positionV>
            <wp:extent cx="18287" cy="18287"/>
            <wp:effectExtent l="0" t="0" r="0" b="0"/>
            <wp:wrapNone/>
            <wp:docPr id="1202" name="Picture 1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82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889088" behindDoc="1" locked="0" layoutInCell="1" allowOverlap="1" wp14:anchorId="245C40B7" wp14:editId="022B6B0D">
            <wp:simplePos x="0" y="0"/>
            <wp:positionH relativeFrom="page">
              <wp:posOffset>4646930</wp:posOffset>
            </wp:positionH>
            <wp:positionV relativeFrom="page">
              <wp:posOffset>2484755</wp:posOffset>
            </wp:positionV>
            <wp:extent cx="2204339" cy="19047"/>
            <wp:effectExtent l="0" t="0" r="0" b="0"/>
            <wp:wrapNone/>
            <wp:docPr id="1203" name="Picture 1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83"/>
                    <a:stretch>
                      <a:fillRect/>
                    </a:stretch>
                  </pic:blipFill>
                  <pic:spPr>
                    <a:xfrm>
                      <a:off x="0" y="0"/>
                      <a:ext cx="2204339" cy="19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890112" behindDoc="1" locked="0" layoutInCell="1" allowOverlap="1" wp14:anchorId="56B67889" wp14:editId="313AFD0F">
            <wp:simplePos x="0" y="0"/>
            <wp:positionH relativeFrom="page">
              <wp:posOffset>6851269</wp:posOffset>
            </wp:positionH>
            <wp:positionV relativeFrom="page">
              <wp:posOffset>2484755</wp:posOffset>
            </wp:positionV>
            <wp:extent cx="19506" cy="18287"/>
            <wp:effectExtent l="0" t="0" r="0" b="0"/>
            <wp:wrapNone/>
            <wp:docPr id="1204" name="Picture 1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26"/>
                    <a:stretch>
                      <a:fillRect/>
                    </a:stretch>
                  </pic:blipFill>
                  <pic:spPr>
                    <a:xfrm>
                      <a:off x="0" y="0"/>
                      <a:ext cx="19506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891136" behindDoc="1" locked="0" layoutInCell="1" allowOverlap="1" wp14:anchorId="3F0AF866" wp14:editId="22E833A1">
            <wp:simplePos x="0" y="0"/>
            <wp:positionH relativeFrom="page">
              <wp:posOffset>914654</wp:posOffset>
            </wp:positionH>
            <wp:positionV relativeFrom="page">
              <wp:posOffset>2503043</wp:posOffset>
            </wp:positionV>
            <wp:extent cx="18977" cy="527557"/>
            <wp:effectExtent l="0" t="0" r="0" b="0"/>
            <wp:wrapNone/>
            <wp:docPr id="1205" name="Picture 1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27"/>
                    <a:stretch>
                      <a:fillRect/>
                    </a:stretch>
                  </pic:blipFill>
                  <pic:spPr>
                    <a:xfrm>
                      <a:off x="0" y="0"/>
                      <a:ext cx="18977" cy="5275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892160" behindDoc="1" locked="0" layoutInCell="1" allowOverlap="1" wp14:anchorId="41116168" wp14:editId="52D2BC48">
            <wp:simplePos x="0" y="0"/>
            <wp:positionH relativeFrom="page">
              <wp:posOffset>2134489</wp:posOffset>
            </wp:positionH>
            <wp:positionV relativeFrom="page">
              <wp:posOffset>2503043</wp:posOffset>
            </wp:positionV>
            <wp:extent cx="7591" cy="527557"/>
            <wp:effectExtent l="0" t="0" r="0" b="0"/>
            <wp:wrapNone/>
            <wp:docPr id="1206" name="Picture 1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84"/>
                    <a:stretch>
                      <a:fillRect/>
                    </a:stretch>
                  </pic:blipFill>
                  <pic:spPr>
                    <a:xfrm>
                      <a:off x="0" y="0"/>
                      <a:ext cx="7591" cy="5275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893184" behindDoc="1" locked="0" layoutInCell="1" allowOverlap="1" wp14:anchorId="798DE667" wp14:editId="53CCEBDD">
            <wp:simplePos x="0" y="0"/>
            <wp:positionH relativeFrom="page">
              <wp:posOffset>2912110</wp:posOffset>
            </wp:positionH>
            <wp:positionV relativeFrom="page">
              <wp:posOffset>2503043</wp:posOffset>
            </wp:positionV>
            <wp:extent cx="6326" cy="527557"/>
            <wp:effectExtent l="0" t="0" r="0" b="0"/>
            <wp:wrapNone/>
            <wp:docPr id="1207" name="Picture 1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85"/>
                    <a:stretch>
                      <a:fillRect/>
                    </a:stretch>
                  </pic:blipFill>
                  <pic:spPr>
                    <a:xfrm>
                      <a:off x="0" y="0"/>
                      <a:ext cx="6326" cy="5275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894208" behindDoc="1" locked="0" layoutInCell="1" allowOverlap="1" wp14:anchorId="77814D3B" wp14:editId="367CC95E">
            <wp:simplePos x="0" y="0"/>
            <wp:positionH relativeFrom="page">
              <wp:posOffset>4628642</wp:posOffset>
            </wp:positionH>
            <wp:positionV relativeFrom="page">
              <wp:posOffset>2503043</wp:posOffset>
            </wp:positionV>
            <wp:extent cx="7591" cy="527557"/>
            <wp:effectExtent l="0" t="0" r="0" b="0"/>
            <wp:wrapNone/>
            <wp:docPr id="1208" name="Picture 1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86"/>
                    <a:stretch>
                      <a:fillRect/>
                    </a:stretch>
                  </pic:blipFill>
                  <pic:spPr>
                    <a:xfrm>
                      <a:off x="0" y="0"/>
                      <a:ext cx="7591" cy="5275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895232" behindDoc="1" locked="0" layoutInCell="1" allowOverlap="1" wp14:anchorId="6C45FB94" wp14:editId="53D15433">
            <wp:simplePos x="0" y="0"/>
            <wp:positionH relativeFrom="page">
              <wp:posOffset>6851269</wp:posOffset>
            </wp:positionH>
            <wp:positionV relativeFrom="page">
              <wp:posOffset>2503043</wp:posOffset>
            </wp:positionV>
            <wp:extent cx="20242" cy="527557"/>
            <wp:effectExtent l="0" t="0" r="0" b="0"/>
            <wp:wrapNone/>
            <wp:docPr id="1209" name="Picture 1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31"/>
                    <a:stretch>
                      <a:fillRect/>
                    </a:stretch>
                  </pic:blipFill>
                  <pic:spPr>
                    <a:xfrm>
                      <a:off x="0" y="0"/>
                      <a:ext cx="20242" cy="5275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896256" behindDoc="1" locked="0" layoutInCell="1" allowOverlap="1" wp14:anchorId="2098170C" wp14:editId="05B8FE21">
            <wp:simplePos x="0" y="0"/>
            <wp:positionH relativeFrom="page">
              <wp:posOffset>914654</wp:posOffset>
            </wp:positionH>
            <wp:positionV relativeFrom="page">
              <wp:posOffset>3030601</wp:posOffset>
            </wp:positionV>
            <wp:extent cx="18287" cy="7315"/>
            <wp:effectExtent l="0" t="0" r="0" b="0"/>
            <wp:wrapNone/>
            <wp:docPr id="1210" name="Picture 1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32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7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897280" behindDoc="1" locked="0" layoutInCell="1" allowOverlap="1" wp14:anchorId="24F9F881" wp14:editId="24BF2F67">
            <wp:simplePos x="0" y="0"/>
            <wp:positionH relativeFrom="page">
              <wp:posOffset>932941</wp:posOffset>
            </wp:positionH>
            <wp:positionV relativeFrom="page">
              <wp:posOffset>3030601</wp:posOffset>
            </wp:positionV>
            <wp:extent cx="1201547" cy="7613"/>
            <wp:effectExtent l="0" t="0" r="0" b="0"/>
            <wp:wrapNone/>
            <wp:docPr id="1211" name="Picture 1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87"/>
                    <a:stretch>
                      <a:fillRect/>
                    </a:stretch>
                  </pic:blipFill>
                  <pic:spPr>
                    <a:xfrm>
                      <a:off x="0" y="0"/>
                      <a:ext cx="1201547" cy="76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898304" behindDoc="1" locked="0" layoutInCell="1" allowOverlap="1" wp14:anchorId="558A4148" wp14:editId="33F75035">
            <wp:simplePos x="0" y="0"/>
            <wp:positionH relativeFrom="page">
              <wp:posOffset>2140585</wp:posOffset>
            </wp:positionH>
            <wp:positionV relativeFrom="page">
              <wp:posOffset>3030601</wp:posOffset>
            </wp:positionV>
            <wp:extent cx="771397" cy="7612"/>
            <wp:effectExtent l="0" t="0" r="0" b="0"/>
            <wp:wrapNone/>
            <wp:docPr id="1212" name="Picture 1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88"/>
                    <a:stretch>
                      <a:fillRect/>
                    </a:stretch>
                  </pic:blipFill>
                  <pic:spPr>
                    <a:xfrm>
                      <a:off x="0" y="0"/>
                      <a:ext cx="771397" cy="7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899328" behindDoc="1" locked="0" layoutInCell="1" allowOverlap="1" wp14:anchorId="31CCCE0E" wp14:editId="1909CFE5">
            <wp:simplePos x="0" y="0"/>
            <wp:positionH relativeFrom="page">
              <wp:posOffset>4634738</wp:posOffset>
            </wp:positionH>
            <wp:positionV relativeFrom="page">
              <wp:posOffset>3030601</wp:posOffset>
            </wp:positionV>
            <wp:extent cx="2216531" cy="7617"/>
            <wp:effectExtent l="0" t="0" r="0" b="0"/>
            <wp:wrapNone/>
            <wp:docPr id="1213" name="Picture 1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89"/>
                    <a:stretch>
                      <a:fillRect/>
                    </a:stretch>
                  </pic:blipFill>
                  <pic:spPr>
                    <a:xfrm>
                      <a:off x="0" y="0"/>
                      <a:ext cx="2216531" cy="76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900352" behindDoc="1" locked="0" layoutInCell="1" allowOverlap="1" wp14:anchorId="287951BE" wp14:editId="5141BFC9">
            <wp:simplePos x="0" y="0"/>
            <wp:positionH relativeFrom="page">
              <wp:posOffset>6851269</wp:posOffset>
            </wp:positionH>
            <wp:positionV relativeFrom="page">
              <wp:posOffset>3030601</wp:posOffset>
            </wp:positionV>
            <wp:extent cx="18287" cy="6858"/>
            <wp:effectExtent l="0" t="0" r="0" b="0"/>
            <wp:wrapNone/>
            <wp:docPr id="1214" name="Picture 1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37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6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901376" behindDoc="1" locked="0" layoutInCell="1" allowOverlap="1" wp14:anchorId="62677316" wp14:editId="35B6F081">
            <wp:simplePos x="0" y="0"/>
            <wp:positionH relativeFrom="page">
              <wp:posOffset>914654</wp:posOffset>
            </wp:positionH>
            <wp:positionV relativeFrom="page">
              <wp:posOffset>3036697</wp:posOffset>
            </wp:positionV>
            <wp:extent cx="19013" cy="527303"/>
            <wp:effectExtent l="0" t="0" r="0" b="0"/>
            <wp:wrapNone/>
            <wp:docPr id="1215" name="Picture 1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90"/>
                    <a:stretch>
                      <a:fillRect/>
                    </a:stretch>
                  </pic:blipFill>
                  <pic:spPr>
                    <a:xfrm>
                      <a:off x="0" y="0"/>
                      <a:ext cx="19013" cy="527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902400" behindDoc="1" locked="0" layoutInCell="1" allowOverlap="1" wp14:anchorId="463552B7" wp14:editId="06B305C2">
            <wp:simplePos x="0" y="0"/>
            <wp:positionH relativeFrom="page">
              <wp:posOffset>914654</wp:posOffset>
            </wp:positionH>
            <wp:positionV relativeFrom="page">
              <wp:posOffset>3564001</wp:posOffset>
            </wp:positionV>
            <wp:extent cx="18287" cy="18287"/>
            <wp:effectExtent l="0" t="0" r="0" b="0"/>
            <wp:wrapNone/>
            <wp:docPr id="1216" name="Picture 1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91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903424" behindDoc="1" locked="0" layoutInCell="1" allowOverlap="1" wp14:anchorId="1CF09DB3" wp14:editId="55DE94AC">
            <wp:simplePos x="0" y="0"/>
            <wp:positionH relativeFrom="page">
              <wp:posOffset>914654</wp:posOffset>
            </wp:positionH>
            <wp:positionV relativeFrom="page">
              <wp:posOffset>3564001</wp:posOffset>
            </wp:positionV>
            <wp:extent cx="18287" cy="18287"/>
            <wp:effectExtent l="0" t="0" r="0" b="0"/>
            <wp:wrapNone/>
            <wp:docPr id="1217" name="Picture 1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91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904448" behindDoc="1" locked="0" layoutInCell="1" allowOverlap="1" wp14:anchorId="56FA709C" wp14:editId="60BF009D">
            <wp:simplePos x="0" y="0"/>
            <wp:positionH relativeFrom="page">
              <wp:posOffset>932941</wp:posOffset>
            </wp:positionH>
            <wp:positionV relativeFrom="page">
              <wp:posOffset>3564001</wp:posOffset>
            </wp:positionV>
            <wp:extent cx="1201547" cy="19032"/>
            <wp:effectExtent l="0" t="0" r="0" b="0"/>
            <wp:wrapNone/>
            <wp:docPr id="1218" name="Picture 1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92"/>
                    <a:stretch>
                      <a:fillRect/>
                    </a:stretch>
                  </pic:blipFill>
                  <pic:spPr>
                    <a:xfrm>
                      <a:off x="0" y="0"/>
                      <a:ext cx="1201547" cy="19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905472" behindDoc="1" locked="0" layoutInCell="1" allowOverlap="1" wp14:anchorId="1A876F1D" wp14:editId="58BE6A79">
            <wp:simplePos x="0" y="0"/>
            <wp:positionH relativeFrom="page">
              <wp:posOffset>2134489</wp:posOffset>
            </wp:positionH>
            <wp:positionV relativeFrom="page">
              <wp:posOffset>3036697</wp:posOffset>
            </wp:positionV>
            <wp:extent cx="7605" cy="527303"/>
            <wp:effectExtent l="0" t="0" r="0" b="0"/>
            <wp:wrapNone/>
            <wp:docPr id="1219" name="Picture 1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93"/>
                    <a:stretch>
                      <a:fillRect/>
                    </a:stretch>
                  </pic:blipFill>
                  <pic:spPr>
                    <a:xfrm>
                      <a:off x="0" y="0"/>
                      <a:ext cx="7605" cy="527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906496" behindDoc="1" locked="0" layoutInCell="1" allowOverlap="1" wp14:anchorId="1C0793FA" wp14:editId="69C4A680">
            <wp:simplePos x="0" y="0"/>
            <wp:positionH relativeFrom="page">
              <wp:posOffset>2134489</wp:posOffset>
            </wp:positionH>
            <wp:positionV relativeFrom="page">
              <wp:posOffset>3564001</wp:posOffset>
            </wp:positionV>
            <wp:extent cx="18287" cy="17144"/>
            <wp:effectExtent l="0" t="0" r="0" b="0"/>
            <wp:wrapNone/>
            <wp:docPr id="1220" name="Picture 1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94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7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907520" behindDoc="1" locked="0" layoutInCell="1" allowOverlap="1" wp14:anchorId="38345DAF" wp14:editId="4BFACC9A">
            <wp:simplePos x="0" y="0"/>
            <wp:positionH relativeFrom="page">
              <wp:posOffset>2152777</wp:posOffset>
            </wp:positionH>
            <wp:positionV relativeFrom="page">
              <wp:posOffset>3564001</wp:posOffset>
            </wp:positionV>
            <wp:extent cx="759206" cy="19044"/>
            <wp:effectExtent l="0" t="0" r="0" b="0"/>
            <wp:wrapNone/>
            <wp:docPr id="1221" name="Picture 1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95"/>
                    <a:stretch>
                      <a:fillRect/>
                    </a:stretch>
                  </pic:blipFill>
                  <pic:spPr>
                    <a:xfrm>
                      <a:off x="0" y="0"/>
                      <a:ext cx="759206" cy="19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908544" behindDoc="1" locked="0" layoutInCell="1" allowOverlap="1" wp14:anchorId="6F881B77" wp14:editId="5392972B">
            <wp:simplePos x="0" y="0"/>
            <wp:positionH relativeFrom="page">
              <wp:posOffset>2912110</wp:posOffset>
            </wp:positionH>
            <wp:positionV relativeFrom="page">
              <wp:posOffset>3036697</wp:posOffset>
            </wp:positionV>
            <wp:extent cx="6338" cy="527303"/>
            <wp:effectExtent l="0" t="0" r="0" b="0"/>
            <wp:wrapNone/>
            <wp:docPr id="1222" name="Picture 1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96"/>
                    <a:stretch>
                      <a:fillRect/>
                    </a:stretch>
                  </pic:blipFill>
                  <pic:spPr>
                    <a:xfrm>
                      <a:off x="0" y="0"/>
                      <a:ext cx="6338" cy="527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909568" behindDoc="1" locked="0" layoutInCell="1" allowOverlap="1" wp14:anchorId="39BE3F0A" wp14:editId="5285241F">
            <wp:simplePos x="0" y="0"/>
            <wp:positionH relativeFrom="page">
              <wp:posOffset>2912110</wp:posOffset>
            </wp:positionH>
            <wp:positionV relativeFrom="page">
              <wp:posOffset>3564001</wp:posOffset>
            </wp:positionV>
            <wp:extent cx="18287" cy="18287"/>
            <wp:effectExtent l="0" t="0" r="0" b="0"/>
            <wp:wrapNone/>
            <wp:docPr id="1223" name="Picture 1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97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910592" behindDoc="1" locked="0" layoutInCell="1" allowOverlap="1" wp14:anchorId="58C789A9" wp14:editId="79F8EE69">
            <wp:simplePos x="0" y="0"/>
            <wp:positionH relativeFrom="page">
              <wp:posOffset>2930398</wp:posOffset>
            </wp:positionH>
            <wp:positionV relativeFrom="page">
              <wp:posOffset>3564001</wp:posOffset>
            </wp:positionV>
            <wp:extent cx="1698371" cy="19040"/>
            <wp:effectExtent l="0" t="0" r="0" b="0"/>
            <wp:wrapNone/>
            <wp:docPr id="1224" name="Picture 1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98"/>
                    <a:stretch>
                      <a:fillRect/>
                    </a:stretch>
                  </pic:blipFill>
                  <pic:spPr>
                    <a:xfrm>
                      <a:off x="0" y="0"/>
                      <a:ext cx="1698371" cy="1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911616" behindDoc="1" locked="0" layoutInCell="1" allowOverlap="1" wp14:anchorId="5DDF2010" wp14:editId="53DDF1A2">
            <wp:simplePos x="0" y="0"/>
            <wp:positionH relativeFrom="page">
              <wp:posOffset>4628642</wp:posOffset>
            </wp:positionH>
            <wp:positionV relativeFrom="page">
              <wp:posOffset>3036697</wp:posOffset>
            </wp:positionV>
            <wp:extent cx="7605" cy="527303"/>
            <wp:effectExtent l="0" t="0" r="0" b="0"/>
            <wp:wrapNone/>
            <wp:docPr id="1225" name="Picture 1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99"/>
                    <a:stretch>
                      <a:fillRect/>
                    </a:stretch>
                  </pic:blipFill>
                  <pic:spPr>
                    <a:xfrm>
                      <a:off x="0" y="0"/>
                      <a:ext cx="7605" cy="527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912640" behindDoc="1" locked="0" layoutInCell="1" allowOverlap="1" wp14:anchorId="048BBC4E" wp14:editId="7FC3B7C0">
            <wp:simplePos x="0" y="0"/>
            <wp:positionH relativeFrom="page">
              <wp:posOffset>4628642</wp:posOffset>
            </wp:positionH>
            <wp:positionV relativeFrom="page">
              <wp:posOffset>3564001</wp:posOffset>
            </wp:positionV>
            <wp:extent cx="18287" cy="18287"/>
            <wp:effectExtent l="0" t="0" r="0" b="0"/>
            <wp:wrapNone/>
            <wp:docPr id="1226" name="Picture 1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00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913664" behindDoc="1" locked="0" layoutInCell="1" allowOverlap="1" wp14:anchorId="126D4287" wp14:editId="049DFF9A">
            <wp:simplePos x="0" y="0"/>
            <wp:positionH relativeFrom="page">
              <wp:posOffset>4646930</wp:posOffset>
            </wp:positionH>
            <wp:positionV relativeFrom="page">
              <wp:posOffset>3564001</wp:posOffset>
            </wp:positionV>
            <wp:extent cx="2204339" cy="19047"/>
            <wp:effectExtent l="0" t="0" r="0" b="0"/>
            <wp:wrapNone/>
            <wp:docPr id="1227" name="Picture 1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01"/>
                    <a:stretch>
                      <a:fillRect/>
                    </a:stretch>
                  </pic:blipFill>
                  <pic:spPr>
                    <a:xfrm>
                      <a:off x="0" y="0"/>
                      <a:ext cx="2204339" cy="19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914688" behindDoc="1" locked="0" layoutInCell="1" allowOverlap="1" wp14:anchorId="3C636028" wp14:editId="4B6CB4A0">
            <wp:simplePos x="0" y="0"/>
            <wp:positionH relativeFrom="page">
              <wp:posOffset>6851269</wp:posOffset>
            </wp:positionH>
            <wp:positionV relativeFrom="page">
              <wp:posOffset>3036697</wp:posOffset>
            </wp:positionV>
            <wp:extent cx="20281" cy="527303"/>
            <wp:effectExtent l="0" t="0" r="0" b="0"/>
            <wp:wrapNone/>
            <wp:docPr id="1228" name="Picture 1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02"/>
                    <a:stretch>
                      <a:fillRect/>
                    </a:stretch>
                  </pic:blipFill>
                  <pic:spPr>
                    <a:xfrm>
                      <a:off x="0" y="0"/>
                      <a:ext cx="20281" cy="527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915712" behindDoc="1" locked="0" layoutInCell="1" allowOverlap="1" wp14:anchorId="245A2CA7" wp14:editId="326FC3EF">
            <wp:simplePos x="0" y="0"/>
            <wp:positionH relativeFrom="page">
              <wp:posOffset>6851269</wp:posOffset>
            </wp:positionH>
            <wp:positionV relativeFrom="page">
              <wp:posOffset>3564001</wp:posOffset>
            </wp:positionV>
            <wp:extent cx="19506" cy="18287"/>
            <wp:effectExtent l="0" t="0" r="0" b="0"/>
            <wp:wrapNone/>
            <wp:docPr id="1229" name="Picture 1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03"/>
                    <a:stretch>
                      <a:fillRect/>
                    </a:stretch>
                  </pic:blipFill>
                  <pic:spPr>
                    <a:xfrm>
                      <a:off x="0" y="0"/>
                      <a:ext cx="19506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916736" behindDoc="1" locked="0" layoutInCell="1" allowOverlap="1" wp14:anchorId="04BC6352" wp14:editId="4A3AFCCE">
            <wp:simplePos x="0" y="0"/>
            <wp:positionH relativeFrom="page">
              <wp:posOffset>6851269</wp:posOffset>
            </wp:positionH>
            <wp:positionV relativeFrom="page">
              <wp:posOffset>3564001</wp:posOffset>
            </wp:positionV>
            <wp:extent cx="19506" cy="18287"/>
            <wp:effectExtent l="0" t="0" r="0" b="0"/>
            <wp:wrapNone/>
            <wp:docPr id="1230" name="Picture 1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03"/>
                    <a:stretch>
                      <a:fillRect/>
                    </a:stretch>
                  </pic:blipFill>
                  <pic:spPr>
                    <a:xfrm>
                      <a:off x="0" y="0"/>
                      <a:ext cx="19506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917760" behindDoc="1" locked="0" layoutInCell="1" allowOverlap="1" wp14:anchorId="540157A2" wp14:editId="528BB1CD">
            <wp:simplePos x="0" y="0"/>
            <wp:positionH relativeFrom="page">
              <wp:posOffset>914654</wp:posOffset>
            </wp:positionH>
            <wp:positionV relativeFrom="page">
              <wp:posOffset>4058158</wp:posOffset>
            </wp:positionV>
            <wp:extent cx="2515489" cy="12698"/>
            <wp:effectExtent l="0" t="0" r="0" b="0"/>
            <wp:wrapNone/>
            <wp:docPr id="1231" name="Picture 1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04"/>
                    <a:stretch>
                      <a:fillRect/>
                    </a:stretch>
                  </pic:blipFill>
                  <pic:spPr>
                    <a:xfrm>
                      <a:off x="0" y="0"/>
                      <a:ext cx="2515489" cy="12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918784" behindDoc="1" locked="0" layoutInCell="1" allowOverlap="1" wp14:anchorId="5430D80B" wp14:editId="70DCFE47">
            <wp:simplePos x="0" y="0"/>
            <wp:positionH relativeFrom="page">
              <wp:posOffset>914654</wp:posOffset>
            </wp:positionH>
            <wp:positionV relativeFrom="page">
              <wp:posOffset>4204462</wp:posOffset>
            </wp:positionV>
            <wp:extent cx="18287" cy="18287"/>
            <wp:effectExtent l="0" t="0" r="0" b="0"/>
            <wp:wrapNone/>
            <wp:docPr id="1232" name="Picture 1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64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919808" behindDoc="1" locked="0" layoutInCell="1" allowOverlap="1" wp14:anchorId="6913D34A" wp14:editId="389DB47F">
            <wp:simplePos x="0" y="0"/>
            <wp:positionH relativeFrom="page">
              <wp:posOffset>914654</wp:posOffset>
            </wp:positionH>
            <wp:positionV relativeFrom="page">
              <wp:posOffset>4204462</wp:posOffset>
            </wp:positionV>
            <wp:extent cx="18287" cy="18287"/>
            <wp:effectExtent l="0" t="0" r="0" b="0"/>
            <wp:wrapNone/>
            <wp:docPr id="1233" name="Picture 1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64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920832" behindDoc="1" locked="0" layoutInCell="1" allowOverlap="1" wp14:anchorId="15223438" wp14:editId="5C3A1824">
            <wp:simplePos x="0" y="0"/>
            <wp:positionH relativeFrom="page">
              <wp:posOffset>932941</wp:posOffset>
            </wp:positionH>
            <wp:positionV relativeFrom="page">
              <wp:posOffset>4204462</wp:posOffset>
            </wp:positionV>
            <wp:extent cx="1003172" cy="19023"/>
            <wp:effectExtent l="0" t="0" r="0" b="0"/>
            <wp:wrapNone/>
            <wp:docPr id="1234" name="Picture 1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05"/>
                    <a:stretch>
                      <a:fillRect/>
                    </a:stretch>
                  </pic:blipFill>
                  <pic:spPr>
                    <a:xfrm>
                      <a:off x="0" y="0"/>
                      <a:ext cx="1003172" cy="190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921856" behindDoc="1" locked="0" layoutInCell="1" allowOverlap="1" wp14:anchorId="3BBD0814" wp14:editId="5DEBA96D">
            <wp:simplePos x="0" y="0"/>
            <wp:positionH relativeFrom="page">
              <wp:posOffset>1936114</wp:posOffset>
            </wp:positionH>
            <wp:positionV relativeFrom="page">
              <wp:posOffset>4204462</wp:posOffset>
            </wp:positionV>
            <wp:extent cx="18287" cy="18287"/>
            <wp:effectExtent l="0" t="0" r="0" b="0"/>
            <wp:wrapNone/>
            <wp:docPr id="1235" name="Picture 1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06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922880" behindDoc="1" locked="0" layoutInCell="1" allowOverlap="1" wp14:anchorId="34CFA359" wp14:editId="1CBA64A0">
            <wp:simplePos x="0" y="0"/>
            <wp:positionH relativeFrom="page">
              <wp:posOffset>1954402</wp:posOffset>
            </wp:positionH>
            <wp:positionV relativeFrom="page">
              <wp:posOffset>4204462</wp:posOffset>
            </wp:positionV>
            <wp:extent cx="3582924" cy="19038"/>
            <wp:effectExtent l="0" t="0" r="0" b="0"/>
            <wp:wrapNone/>
            <wp:docPr id="1236" name="Picture 1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07"/>
                    <a:stretch>
                      <a:fillRect/>
                    </a:stretch>
                  </pic:blipFill>
                  <pic:spPr>
                    <a:xfrm>
                      <a:off x="0" y="0"/>
                      <a:ext cx="3582924" cy="190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923904" behindDoc="1" locked="0" layoutInCell="1" allowOverlap="1" wp14:anchorId="35B3190E" wp14:editId="32D4FA24">
            <wp:simplePos x="0" y="0"/>
            <wp:positionH relativeFrom="page">
              <wp:posOffset>5537327</wp:posOffset>
            </wp:positionH>
            <wp:positionV relativeFrom="page">
              <wp:posOffset>4204462</wp:posOffset>
            </wp:positionV>
            <wp:extent cx="18287" cy="18287"/>
            <wp:effectExtent l="0" t="0" r="0" b="0"/>
            <wp:wrapNone/>
            <wp:docPr id="1237" name="Picture 1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08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924928" behindDoc="1" locked="0" layoutInCell="1" allowOverlap="1" wp14:anchorId="2F8CF891" wp14:editId="4E28A313">
            <wp:simplePos x="0" y="0"/>
            <wp:positionH relativeFrom="page">
              <wp:posOffset>5537327</wp:posOffset>
            </wp:positionH>
            <wp:positionV relativeFrom="page">
              <wp:posOffset>4204462</wp:posOffset>
            </wp:positionV>
            <wp:extent cx="18287" cy="18287"/>
            <wp:effectExtent l="0" t="0" r="0" b="0"/>
            <wp:wrapNone/>
            <wp:docPr id="1238" name="Picture 1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08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925952" behindDoc="1" locked="0" layoutInCell="1" allowOverlap="1" wp14:anchorId="0804E5EC" wp14:editId="3EF5564B">
            <wp:simplePos x="0" y="0"/>
            <wp:positionH relativeFrom="page">
              <wp:posOffset>914654</wp:posOffset>
            </wp:positionH>
            <wp:positionV relativeFrom="page">
              <wp:posOffset>4222750</wp:posOffset>
            </wp:positionV>
            <wp:extent cx="18965" cy="170687"/>
            <wp:effectExtent l="0" t="0" r="0" b="0"/>
            <wp:wrapNone/>
            <wp:docPr id="1239" name="Picture 1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50"/>
                    <a:stretch>
                      <a:fillRect/>
                    </a:stretch>
                  </pic:blipFill>
                  <pic:spPr>
                    <a:xfrm>
                      <a:off x="0" y="0"/>
                      <a:ext cx="18965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926976" behindDoc="1" locked="0" layoutInCell="1" allowOverlap="1" wp14:anchorId="64FC40A1" wp14:editId="3C4841F8">
            <wp:simplePos x="0" y="0"/>
            <wp:positionH relativeFrom="page">
              <wp:posOffset>1936114</wp:posOffset>
            </wp:positionH>
            <wp:positionV relativeFrom="page">
              <wp:posOffset>4222750</wp:posOffset>
            </wp:positionV>
            <wp:extent cx="18965" cy="170687"/>
            <wp:effectExtent l="0" t="0" r="0" b="0"/>
            <wp:wrapNone/>
            <wp:docPr id="1240" name="Picture 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90"/>
                    <a:stretch>
                      <a:fillRect/>
                    </a:stretch>
                  </pic:blipFill>
                  <pic:spPr>
                    <a:xfrm>
                      <a:off x="0" y="0"/>
                      <a:ext cx="18965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928000" behindDoc="1" locked="0" layoutInCell="1" allowOverlap="1" wp14:anchorId="3B17ACFF" wp14:editId="16548DAD">
            <wp:simplePos x="0" y="0"/>
            <wp:positionH relativeFrom="page">
              <wp:posOffset>5537327</wp:posOffset>
            </wp:positionH>
            <wp:positionV relativeFrom="page">
              <wp:posOffset>4222750</wp:posOffset>
            </wp:positionV>
            <wp:extent cx="18965" cy="170687"/>
            <wp:effectExtent l="0" t="0" r="0" b="0"/>
            <wp:wrapNone/>
            <wp:docPr id="1241" name="Picture 1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09"/>
                    <a:stretch>
                      <a:fillRect/>
                    </a:stretch>
                  </pic:blipFill>
                  <pic:spPr>
                    <a:xfrm>
                      <a:off x="0" y="0"/>
                      <a:ext cx="18965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929024" behindDoc="1" locked="0" layoutInCell="1" allowOverlap="1" wp14:anchorId="44CBF3EC" wp14:editId="5F5988E9">
            <wp:simplePos x="0" y="0"/>
            <wp:positionH relativeFrom="page">
              <wp:posOffset>914654</wp:posOffset>
            </wp:positionH>
            <wp:positionV relativeFrom="page">
              <wp:posOffset>4393438</wp:posOffset>
            </wp:positionV>
            <wp:extent cx="18287" cy="18287"/>
            <wp:effectExtent l="0" t="0" r="0" b="0"/>
            <wp:wrapNone/>
            <wp:docPr id="1242" name="Picture 1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930048" behindDoc="1" locked="0" layoutInCell="1" allowOverlap="1" wp14:anchorId="08E64D3B" wp14:editId="062D8A35">
            <wp:simplePos x="0" y="0"/>
            <wp:positionH relativeFrom="page">
              <wp:posOffset>932941</wp:posOffset>
            </wp:positionH>
            <wp:positionV relativeFrom="page">
              <wp:posOffset>4393438</wp:posOffset>
            </wp:positionV>
            <wp:extent cx="1003172" cy="19023"/>
            <wp:effectExtent l="0" t="0" r="0" b="0"/>
            <wp:wrapNone/>
            <wp:docPr id="1243" name="Picture 1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10"/>
                    <a:stretch>
                      <a:fillRect/>
                    </a:stretch>
                  </pic:blipFill>
                  <pic:spPr>
                    <a:xfrm>
                      <a:off x="0" y="0"/>
                      <a:ext cx="1003172" cy="190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931072" behindDoc="1" locked="0" layoutInCell="1" allowOverlap="1" wp14:anchorId="1C1BC875" wp14:editId="70E5E2A1">
            <wp:simplePos x="0" y="0"/>
            <wp:positionH relativeFrom="page">
              <wp:posOffset>1936114</wp:posOffset>
            </wp:positionH>
            <wp:positionV relativeFrom="page">
              <wp:posOffset>4393438</wp:posOffset>
            </wp:positionV>
            <wp:extent cx="18287" cy="18287"/>
            <wp:effectExtent l="0" t="0" r="0" b="0"/>
            <wp:wrapNone/>
            <wp:docPr id="1244" name="Picture 1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11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932096" behindDoc="1" locked="0" layoutInCell="1" allowOverlap="1" wp14:anchorId="3E34282F" wp14:editId="71F669EA">
            <wp:simplePos x="0" y="0"/>
            <wp:positionH relativeFrom="page">
              <wp:posOffset>1954402</wp:posOffset>
            </wp:positionH>
            <wp:positionV relativeFrom="page">
              <wp:posOffset>4393438</wp:posOffset>
            </wp:positionV>
            <wp:extent cx="3582924" cy="19038"/>
            <wp:effectExtent l="0" t="0" r="0" b="0"/>
            <wp:wrapNone/>
            <wp:docPr id="1245" name="Picture 1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12"/>
                    <a:stretch>
                      <a:fillRect/>
                    </a:stretch>
                  </pic:blipFill>
                  <pic:spPr>
                    <a:xfrm>
                      <a:off x="0" y="0"/>
                      <a:ext cx="3582924" cy="190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933120" behindDoc="1" locked="0" layoutInCell="1" allowOverlap="1" wp14:anchorId="154A23DB" wp14:editId="584E471F">
            <wp:simplePos x="0" y="0"/>
            <wp:positionH relativeFrom="page">
              <wp:posOffset>5537327</wp:posOffset>
            </wp:positionH>
            <wp:positionV relativeFrom="page">
              <wp:posOffset>4393438</wp:posOffset>
            </wp:positionV>
            <wp:extent cx="18287" cy="18287"/>
            <wp:effectExtent l="0" t="0" r="0" b="0"/>
            <wp:wrapNone/>
            <wp:docPr id="1246" name="Picture 1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13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934144" behindDoc="1" locked="0" layoutInCell="1" allowOverlap="1" wp14:anchorId="4E0B63CD" wp14:editId="26008CC3">
            <wp:simplePos x="0" y="0"/>
            <wp:positionH relativeFrom="page">
              <wp:posOffset>914654</wp:posOffset>
            </wp:positionH>
            <wp:positionV relativeFrom="page">
              <wp:posOffset>4411726</wp:posOffset>
            </wp:positionV>
            <wp:extent cx="18979" cy="341629"/>
            <wp:effectExtent l="0" t="0" r="0" b="0"/>
            <wp:wrapNone/>
            <wp:docPr id="1247" name="Picture 1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14"/>
                    <a:stretch>
                      <a:fillRect/>
                    </a:stretch>
                  </pic:blipFill>
                  <pic:spPr>
                    <a:xfrm>
                      <a:off x="0" y="0"/>
                      <a:ext cx="18979" cy="3416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935168" behindDoc="1" locked="0" layoutInCell="1" allowOverlap="1" wp14:anchorId="7E24CDC8" wp14:editId="64F773A8">
            <wp:simplePos x="0" y="0"/>
            <wp:positionH relativeFrom="page">
              <wp:posOffset>1936114</wp:posOffset>
            </wp:positionH>
            <wp:positionV relativeFrom="page">
              <wp:posOffset>4411726</wp:posOffset>
            </wp:positionV>
            <wp:extent cx="18979" cy="341629"/>
            <wp:effectExtent l="0" t="0" r="0" b="0"/>
            <wp:wrapNone/>
            <wp:docPr id="1248" name="Picture 1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15"/>
                    <a:stretch>
                      <a:fillRect/>
                    </a:stretch>
                  </pic:blipFill>
                  <pic:spPr>
                    <a:xfrm>
                      <a:off x="0" y="0"/>
                      <a:ext cx="18979" cy="3416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936192" behindDoc="1" locked="0" layoutInCell="1" allowOverlap="1" wp14:anchorId="041CD392" wp14:editId="60ED2BDA">
            <wp:simplePos x="0" y="0"/>
            <wp:positionH relativeFrom="page">
              <wp:posOffset>5537327</wp:posOffset>
            </wp:positionH>
            <wp:positionV relativeFrom="page">
              <wp:posOffset>4411726</wp:posOffset>
            </wp:positionV>
            <wp:extent cx="18979" cy="341629"/>
            <wp:effectExtent l="0" t="0" r="0" b="0"/>
            <wp:wrapNone/>
            <wp:docPr id="1249" name="Picture 1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16"/>
                    <a:stretch>
                      <a:fillRect/>
                    </a:stretch>
                  </pic:blipFill>
                  <pic:spPr>
                    <a:xfrm>
                      <a:off x="0" y="0"/>
                      <a:ext cx="18979" cy="3416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937216" behindDoc="1" locked="0" layoutInCell="1" allowOverlap="1" wp14:anchorId="05B843A8" wp14:editId="0908485F">
            <wp:simplePos x="0" y="0"/>
            <wp:positionH relativeFrom="page">
              <wp:posOffset>914654</wp:posOffset>
            </wp:positionH>
            <wp:positionV relativeFrom="page">
              <wp:posOffset>4753356</wp:posOffset>
            </wp:positionV>
            <wp:extent cx="17145" cy="18288"/>
            <wp:effectExtent l="0" t="0" r="0" b="0"/>
            <wp:wrapNone/>
            <wp:docPr id="1250" name="Picture 1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17"/>
                    <a:stretch>
                      <a:fillRect/>
                    </a:stretch>
                  </pic:blipFill>
                  <pic:spPr>
                    <a:xfrm>
                      <a:off x="0" y="0"/>
                      <a:ext cx="17145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938240" behindDoc="1" locked="0" layoutInCell="1" allowOverlap="1" wp14:anchorId="1DCD0ACD" wp14:editId="5E242D58">
            <wp:simplePos x="0" y="0"/>
            <wp:positionH relativeFrom="page">
              <wp:posOffset>932941</wp:posOffset>
            </wp:positionH>
            <wp:positionV relativeFrom="page">
              <wp:posOffset>4753356</wp:posOffset>
            </wp:positionV>
            <wp:extent cx="1003172" cy="20292"/>
            <wp:effectExtent l="0" t="0" r="0" b="0"/>
            <wp:wrapNone/>
            <wp:docPr id="1251" name="Picture 1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18"/>
                    <a:stretch>
                      <a:fillRect/>
                    </a:stretch>
                  </pic:blipFill>
                  <pic:spPr>
                    <a:xfrm>
                      <a:off x="0" y="0"/>
                      <a:ext cx="1003172" cy="202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939264" behindDoc="1" locked="0" layoutInCell="1" allowOverlap="1" wp14:anchorId="2CEC5EC3" wp14:editId="02FC37DC">
            <wp:simplePos x="0" y="0"/>
            <wp:positionH relativeFrom="page">
              <wp:posOffset>1936114</wp:posOffset>
            </wp:positionH>
            <wp:positionV relativeFrom="page">
              <wp:posOffset>4753356</wp:posOffset>
            </wp:positionV>
            <wp:extent cx="17145" cy="18288"/>
            <wp:effectExtent l="0" t="0" r="0" b="0"/>
            <wp:wrapNone/>
            <wp:docPr id="1252" name="Picture 1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19"/>
                    <a:stretch>
                      <a:fillRect/>
                    </a:stretch>
                  </pic:blipFill>
                  <pic:spPr>
                    <a:xfrm>
                      <a:off x="0" y="0"/>
                      <a:ext cx="17145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940288" behindDoc="1" locked="0" layoutInCell="1" allowOverlap="1" wp14:anchorId="20F79E4F" wp14:editId="5680F6B2">
            <wp:simplePos x="0" y="0"/>
            <wp:positionH relativeFrom="page">
              <wp:posOffset>1954402</wp:posOffset>
            </wp:positionH>
            <wp:positionV relativeFrom="page">
              <wp:posOffset>4753356</wp:posOffset>
            </wp:positionV>
            <wp:extent cx="3582924" cy="20307"/>
            <wp:effectExtent l="0" t="0" r="0" b="0"/>
            <wp:wrapNone/>
            <wp:docPr id="1253" name="Picture 1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20"/>
                    <a:stretch>
                      <a:fillRect/>
                    </a:stretch>
                  </pic:blipFill>
                  <pic:spPr>
                    <a:xfrm>
                      <a:off x="0" y="0"/>
                      <a:ext cx="3582924" cy="20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941312" behindDoc="1" locked="0" layoutInCell="1" allowOverlap="1" wp14:anchorId="2C84EBC6" wp14:editId="0255CDFF">
            <wp:simplePos x="0" y="0"/>
            <wp:positionH relativeFrom="page">
              <wp:posOffset>5537327</wp:posOffset>
            </wp:positionH>
            <wp:positionV relativeFrom="page">
              <wp:posOffset>4753356</wp:posOffset>
            </wp:positionV>
            <wp:extent cx="17145" cy="18288"/>
            <wp:effectExtent l="0" t="0" r="0" b="0"/>
            <wp:wrapNone/>
            <wp:docPr id="1254" name="Picture 1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21"/>
                    <a:stretch>
                      <a:fillRect/>
                    </a:stretch>
                  </pic:blipFill>
                  <pic:spPr>
                    <a:xfrm>
                      <a:off x="0" y="0"/>
                      <a:ext cx="17145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942336" behindDoc="1" locked="0" layoutInCell="1" allowOverlap="1" wp14:anchorId="30CC528E" wp14:editId="2987DDCB">
            <wp:simplePos x="0" y="0"/>
            <wp:positionH relativeFrom="page">
              <wp:posOffset>914654</wp:posOffset>
            </wp:positionH>
            <wp:positionV relativeFrom="page">
              <wp:posOffset>4771644</wp:posOffset>
            </wp:positionV>
            <wp:extent cx="19022" cy="173735"/>
            <wp:effectExtent l="0" t="0" r="0" b="0"/>
            <wp:wrapNone/>
            <wp:docPr id="1255" name="Picture 1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22"/>
                    <a:stretch>
                      <a:fillRect/>
                    </a:stretch>
                  </pic:blipFill>
                  <pic:spPr>
                    <a:xfrm>
                      <a:off x="0" y="0"/>
                      <a:ext cx="19022" cy="173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943360" behindDoc="1" locked="0" layoutInCell="1" allowOverlap="1" wp14:anchorId="5C5474CF" wp14:editId="2F120EA7">
            <wp:simplePos x="0" y="0"/>
            <wp:positionH relativeFrom="page">
              <wp:posOffset>914654</wp:posOffset>
            </wp:positionH>
            <wp:positionV relativeFrom="page">
              <wp:posOffset>4945380</wp:posOffset>
            </wp:positionV>
            <wp:extent cx="18287" cy="18287"/>
            <wp:effectExtent l="0" t="0" r="0" b="0"/>
            <wp:wrapNone/>
            <wp:docPr id="1256" name="Picture 1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944384" behindDoc="1" locked="0" layoutInCell="1" allowOverlap="1" wp14:anchorId="62C8F442" wp14:editId="524F6EC7">
            <wp:simplePos x="0" y="0"/>
            <wp:positionH relativeFrom="page">
              <wp:posOffset>914654</wp:posOffset>
            </wp:positionH>
            <wp:positionV relativeFrom="page">
              <wp:posOffset>4945380</wp:posOffset>
            </wp:positionV>
            <wp:extent cx="18287" cy="18287"/>
            <wp:effectExtent l="0" t="0" r="0" b="0"/>
            <wp:wrapNone/>
            <wp:docPr id="1257" name="Picture 1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945408" behindDoc="1" locked="0" layoutInCell="1" allowOverlap="1" wp14:anchorId="4C59AA39" wp14:editId="26E4360F">
            <wp:simplePos x="0" y="0"/>
            <wp:positionH relativeFrom="page">
              <wp:posOffset>932941</wp:posOffset>
            </wp:positionH>
            <wp:positionV relativeFrom="page">
              <wp:posOffset>4945380</wp:posOffset>
            </wp:positionV>
            <wp:extent cx="1003172" cy="19023"/>
            <wp:effectExtent l="0" t="0" r="0" b="0"/>
            <wp:wrapNone/>
            <wp:docPr id="1258" name="Picture 1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23"/>
                    <a:stretch>
                      <a:fillRect/>
                    </a:stretch>
                  </pic:blipFill>
                  <pic:spPr>
                    <a:xfrm>
                      <a:off x="0" y="0"/>
                      <a:ext cx="1003172" cy="190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946432" behindDoc="1" locked="0" layoutInCell="1" allowOverlap="1" wp14:anchorId="1BFA9FC3" wp14:editId="78CFCC29">
            <wp:simplePos x="0" y="0"/>
            <wp:positionH relativeFrom="page">
              <wp:posOffset>1936114</wp:posOffset>
            </wp:positionH>
            <wp:positionV relativeFrom="page">
              <wp:posOffset>4771644</wp:posOffset>
            </wp:positionV>
            <wp:extent cx="19022" cy="173735"/>
            <wp:effectExtent l="0" t="0" r="0" b="0"/>
            <wp:wrapNone/>
            <wp:docPr id="1259" name="Picture 1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24"/>
                    <a:stretch>
                      <a:fillRect/>
                    </a:stretch>
                  </pic:blipFill>
                  <pic:spPr>
                    <a:xfrm>
                      <a:off x="0" y="0"/>
                      <a:ext cx="19022" cy="173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947456" behindDoc="1" locked="0" layoutInCell="1" allowOverlap="1" wp14:anchorId="56D8364E" wp14:editId="3FA84074">
            <wp:simplePos x="0" y="0"/>
            <wp:positionH relativeFrom="page">
              <wp:posOffset>1936114</wp:posOffset>
            </wp:positionH>
            <wp:positionV relativeFrom="page">
              <wp:posOffset>4945380</wp:posOffset>
            </wp:positionV>
            <wp:extent cx="18287" cy="18287"/>
            <wp:effectExtent l="0" t="0" r="0" b="0"/>
            <wp:wrapNone/>
            <wp:docPr id="1260" name="Picture 1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948480" behindDoc="1" locked="0" layoutInCell="1" allowOverlap="1" wp14:anchorId="34BD6E1E" wp14:editId="623655C7">
            <wp:simplePos x="0" y="0"/>
            <wp:positionH relativeFrom="page">
              <wp:posOffset>1954402</wp:posOffset>
            </wp:positionH>
            <wp:positionV relativeFrom="page">
              <wp:posOffset>4945380</wp:posOffset>
            </wp:positionV>
            <wp:extent cx="3582924" cy="19038"/>
            <wp:effectExtent l="0" t="0" r="0" b="0"/>
            <wp:wrapNone/>
            <wp:docPr id="1261" name="Picture 1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25"/>
                    <a:stretch>
                      <a:fillRect/>
                    </a:stretch>
                  </pic:blipFill>
                  <pic:spPr>
                    <a:xfrm>
                      <a:off x="0" y="0"/>
                      <a:ext cx="3582924" cy="190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949504" behindDoc="1" locked="0" layoutInCell="1" allowOverlap="1" wp14:anchorId="5985AE2D" wp14:editId="7877C9FD">
            <wp:simplePos x="0" y="0"/>
            <wp:positionH relativeFrom="page">
              <wp:posOffset>5537327</wp:posOffset>
            </wp:positionH>
            <wp:positionV relativeFrom="page">
              <wp:posOffset>4771644</wp:posOffset>
            </wp:positionV>
            <wp:extent cx="19022" cy="173735"/>
            <wp:effectExtent l="0" t="0" r="0" b="0"/>
            <wp:wrapNone/>
            <wp:docPr id="1262" name="Picture 1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26"/>
                    <a:stretch>
                      <a:fillRect/>
                    </a:stretch>
                  </pic:blipFill>
                  <pic:spPr>
                    <a:xfrm>
                      <a:off x="0" y="0"/>
                      <a:ext cx="19022" cy="173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950528" behindDoc="1" locked="0" layoutInCell="1" allowOverlap="1" wp14:anchorId="268CE05A" wp14:editId="0587B6D7">
            <wp:simplePos x="0" y="0"/>
            <wp:positionH relativeFrom="page">
              <wp:posOffset>5537327</wp:posOffset>
            </wp:positionH>
            <wp:positionV relativeFrom="page">
              <wp:posOffset>4945380</wp:posOffset>
            </wp:positionV>
            <wp:extent cx="18287" cy="18287"/>
            <wp:effectExtent l="0" t="0" r="0" b="0"/>
            <wp:wrapNone/>
            <wp:docPr id="1263" name="Picture 1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27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951552" behindDoc="1" locked="0" layoutInCell="1" allowOverlap="1" wp14:anchorId="427DF6ED" wp14:editId="7576AB00">
            <wp:simplePos x="0" y="0"/>
            <wp:positionH relativeFrom="page">
              <wp:posOffset>5537327</wp:posOffset>
            </wp:positionH>
            <wp:positionV relativeFrom="page">
              <wp:posOffset>4945380</wp:posOffset>
            </wp:positionV>
            <wp:extent cx="18287" cy="18287"/>
            <wp:effectExtent l="0" t="0" r="0" b="0"/>
            <wp:wrapNone/>
            <wp:docPr id="1264" name="Picture 1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27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952576" behindDoc="1" locked="0" layoutInCell="1" allowOverlap="1" wp14:anchorId="648B1516" wp14:editId="46B4D105">
            <wp:simplePos x="0" y="0"/>
            <wp:positionH relativeFrom="page">
              <wp:posOffset>914654</wp:posOffset>
            </wp:positionH>
            <wp:positionV relativeFrom="page">
              <wp:posOffset>5247132</wp:posOffset>
            </wp:positionV>
            <wp:extent cx="18287" cy="18287"/>
            <wp:effectExtent l="0" t="0" r="0" b="0"/>
            <wp:wrapNone/>
            <wp:docPr id="1265" name="Picture 1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64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953600" behindDoc="1" locked="0" layoutInCell="1" allowOverlap="1" wp14:anchorId="21C39977" wp14:editId="67E32C3D">
            <wp:simplePos x="0" y="0"/>
            <wp:positionH relativeFrom="page">
              <wp:posOffset>914654</wp:posOffset>
            </wp:positionH>
            <wp:positionV relativeFrom="page">
              <wp:posOffset>5247132</wp:posOffset>
            </wp:positionV>
            <wp:extent cx="18287" cy="18287"/>
            <wp:effectExtent l="0" t="0" r="0" b="0"/>
            <wp:wrapNone/>
            <wp:docPr id="1266" name="Picture 1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64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954624" behindDoc="1" locked="0" layoutInCell="1" allowOverlap="1" wp14:anchorId="11252157" wp14:editId="587CBFC6">
            <wp:simplePos x="0" y="0"/>
            <wp:positionH relativeFrom="page">
              <wp:posOffset>932941</wp:posOffset>
            </wp:positionH>
            <wp:positionV relativeFrom="page">
              <wp:posOffset>5247132</wp:posOffset>
            </wp:positionV>
            <wp:extent cx="1195451" cy="19036"/>
            <wp:effectExtent l="0" t="0" r="0" b="0"/>
            <wp:wrapNone/>
            <wp:docPr id="1267" name="Picture 1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28"/>
                    <a:stretch>
                      <a:fillRect/>
                    </a:stretch>
                  </pic:blipFill>
                  <pic:spPr>
                    <a:xfrm>
                      <a:off x="0" y="0"/>
                      <a:ext cx="1195451" cy="190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955648" behindDoc="1" locked="0" layoutInCell="1" allowOverlap="1" wp14:anchorId="44D5FF79" wp14:editId="60B6980D">
            <wp:simplePos x="0" y="0"/>
            <wp:positionH relativeFrom="page">
              <wp:posOffset>2128393</wp:posOffset>
            </wp:positionH>
            <wp:positionV relativeFrom="page">
              <wp:posOffset>5247132</wp:posOffset>
            </wp:positionV>
            <wp:extent cx="18287" cy="17144"/>
            <wp:effectExtent l="0" t="0" r="0" b="0"/>
            <wp:wrapNone/>
            <wp:docPr id="1268" name="Picture 1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29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7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956672" behindDoc="1" locked="0" layoutInCell="1" allowOverlap="1" wp14:anchorId="57F4156B" wp14:editId="49E69CE3">
            <wp:simplePos x="0" y="0"/>
            <wp:positionH relativeFrom="page">
              <wp:posOffset>2146681</wp:posOffset>
            </wp:positionH>
            <wp:positionV relativeFrom="page">
              <wp:posOffset>5247132</wp:posOffset>
            </wp:positionV>
            <wp:extent cx="786638" cy="19032"/>
            <wp:effectExtent l="0" t="0" r="0" b="0"/>
            <wp:wrapNone/>
            <wp:docPr id="1269" name="Picture 1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30"/>
                    <a:stretch>
                      <a:fillRect/>
                    </a:stretch>
                  </pic:blipFill>
                  <pic:spPr>
                    <a:xfrm>
                      <a:off x="0" y="0"/>
                      <a:ext cx="786638" cy="19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957696" behindDoc="1" locked="0" layoutInCell="1" allowOverlap="1" wp14:anchorId="2F1D8356" wp14:editId="1A44500A">
            <wp:simplePos x="0" y="0"/>
            <wp:positionH relativeFrom="page">
              <wp:posOffset>2933446</wp:posOffset>
            </wp:positionH>
            <wp:positionV relativeFrom="page">
              <wp:posOffset>5247132</wp:posOffset>
            </wp:positionV>
            <wp:extent cx="18287" cy="17144"/>
            <wp:effectExtent l="0" t="0" r="0" b="0"/>
            <wp:wrapNone/>
            <wp:docPr id="1270" name="Picture 1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31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7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958720" behindDoc="1" locked="0" layoutInCell="1" allowOverlap="1" wp14:anchorId="49BF4249" wp14:editId="495EBC44">
            <wp:simplePos x="0" y="0"/>
            <wp:positionH relativeFrom="page">
              <wp:posOffset>2951734</wp:posOffset>
            </wp:positionH>
            <wp:positionV relativeFrom="page">
              <wp:posOffset>5247132</wp:posOffset>
            </wp:positionV>
            <wp:extent cx="1692275" cy="19043"/>
            <wp:effectExtent l="0" t="0" r="0" b="0"/>
            <wp:wrapNone/>
            <wp:docPr id="1271" name="Picture 1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32"/>
                    <a:stretch>
                      <a:fillRect/>
                    </a:stretch>
                  </pic:blipFill>
                  <pic:spPr>
                    <a:xfrm>
                      <a:off x="0" y="0"/>
                      <a:ext cx="1692275" cy="190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959744" behindDoc="1" locked="0" layoutInCell="1" allowOverlap="1" wp14:anchorId="52695D0F" wp14:editId="2F23F8EB">
            <wp:simplePos x="0" y="0"/>
            <wp:positionH relativeFrom="page">
              <wp:posOffset>4643882</wp:posOffset>
            </wp:positionH>
            <wp:positionV relativeFrom="page">
              <wp:posOffset>5247132</wp:posOffset>
            </wp:positionV>
            <wp:extent cx="18287" cy="18287"/>
            <wp:effectExtent l="0" t="0" r="0" b="0"/>
            <wp:wrapNone/>
            <wp:docPr id="1272" name="Picture 1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33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960768" behindDoc="1" locked="0" layoutInCell="1" allowOverlap="1" wp14:anchorId="12111B80" wp14:editId="3558C5F5">
            <wp:simplePos x="0" y="0"/>
            <wp:positionH relativeFrom="page">
              <wp:posOffset>4662170</wp:posOffset>
            </wp:positionH>
            <wp:positionV relativeFrom="page">
              <wp:posOffset>5247132</wp:posOffset>
            </wp:positionV>
            <wp:extent cx="2189099" cy="19047"/>
            <wp:effectExtent l="0" t="0" r="0" b="0"/>
            <wp:wrapNone/>
            <wp:docPr id="1273" name="Picture 1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34"/>
                    <a:stretch>
                      <a:fillRect/>
                    </a:stretch>
                  </pic:blipFill>
                  <pic:spPr>
                    <a:xfrm>
                      <a:off x="0" y="0"/>
                      <a:ext cx="2189099" cy="19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961792" behindDoc="1" locked="0" layoutInCell="1" allowOverlap="1" wp14:anchorId="29AF1448" wp14:editId="3CA9E48D">
            <wp:simplePos x="0" y="0"/>
            <wp:positionH relativeFrom="page">
              <wp:posOffset>6851269</wp:posOffset>
            </wp:positionH>
            <wp:positionV relativeFrom="page">
              <wp:posOffset>5247132</wp:posOffset>
            </wp:positionV>
            <wp:extent cx="19506" cy="18287"/>
            <wp:effectExtent l="0" t="0" r="0" b="0"/>
            <wp:wrapNone/>
            <wp:docPr id="1274" name="Picture 1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68"/>
                    <a:stretch>
                      <a:fillRect/>
                    </a:stretch>
                  </pic:blipFill>
                  <pic:spPr>
                    <a:xfrm>
                      <a:off x="0" y="0"/>
                      <a:ext cx="19506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962816" behindDoc="1" locked="0" layoutInCell="1" allowOverlap="1" wp14:anchorId="5CB1B942" wp14:editId="291CF01F">
            <wp:simplePos x="0" y="0"/>
            <wp:positionH relativeFrom="page">
              <wp:posOffset>6851269</wp:posOffset>
            </wp:positionH>
            <wp:positionV relativeFrom="page">
              <wp:posOffset>5247132</wp:posOffset>
            </wp:positionV>
            <wp:extent cx="19506" cy="18287"/>
            <wp:effectExtent l="0" t="0" r="0" b="0"/>
            <wp:wrapNone/>
            <wp:docPr id="1275" name="Picture 1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68"/>
                    <a:stretch>
                      <a:fillRect/>
                    </a:stretch>
                  </pic:blipFill>
                  <pic:spPr>
                    <a:xfrm>
                      <a:off x="0" y="0"/>
                      <a:ext cx="19506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963840" behindDoc="1" locked="0" layoutInCell="1" allowOverlap="1" wp14:anchorId="56349241" wp14:editId="39DB9BE9">
            <wp:simplePos x="0" y="0"/>
            <wp:positionH relativeFrom="page">
              <wp:posOffset>914654</wp:posOffset>
            </wp:positionH>
            <wp:positionV relativeFrom="page">
              <wp:posOffset>5265420</wp:posOffset>
            </wp:positionV>
            <wp:extent cx="19022" cy="173735"/>
            <wp:effectExtent l="0" t="0" r="0" b="0"/>
            <wp:wrapNone/>
            <wp:docPr id="1276" name="Picture 1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35"/>
                    <a:stretch>
                      <a:fillRect/>
                    </a:stretch>
                  </pic:blipFill>
                  <pic:spPr>
                    <a:xfrm>
                      <a:off x="0" y="0"/>
                      <a:ext cx="19022" cy="173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964864" behindDoc="1" locked="0" layoutInCell="1" allowOverlap="1" wp14:anchorId="38F8FA62" wp14:editId="42AA590B">
            <wp:simplePos x="0" y="0"/>
            <wp:positionH relativeFrom="page">
              <wp:posOffset>2128393</wp:posOffset>
            </wp:positionH>
            <wp:positionV relativeFrom="page">
              <wp:posOffset>5265420</wp:posOffset>
            </wp:positionV>
            <wp:extent cx="7609" cy="173735"/>
            <wp:effectExtent l="0" t="0" r="0" b="0"/>
            <wp:wrapNone/>
            <wp:docPr id="1277" name="Picture 1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36"/>
                    <a:stretch>
                      <a:fillRect/>
                    </a:stretch>
                  </pic:blipFill>
                  <pic:spPr>
                    <a:xfrm>
                      <a:off x="0" y="0"/>
                      <a:ext cx="7609" cy="173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965888" behindDoc="1" locked="0" layoutInCell="1" allowOverlap="1" wp14:anchorId="1C26D3DD" wp14:editId="189A8919">
            <wp:simplePos x="0" y="0"/>
            <wp:positionH relativeFrom="page">
              <wp:posOffset>2933446</wp:posOffset>
            </wp:positionH>
            <wp:positionV relativeFrom="page">
              <wp:posOffset>5265420</wp:posOffset>
            </wp:positionV>
            <wp:extent cx="7609" cy="173735"/>
            <wp:effectExtent l="0" t="0" r="0" b="0"/>
            <wp:wrapNone/>
            <wp:docPr id="1278" name="Picture 1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37"/>
                    <a:stretch>
                      <a:fillRect/>
                    </a:stretch>
                  </pic:blipFill>
                  <pic:spPr>
                    <a:xfrm>
                      <a:off x="0" y="0"/>
                      <a:ext cx="7609" cy="173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966912" behindDoc="1" locked="0" layoutInCell="1" allowOverlap="1" wp14:anchorId="7B8A4651" wp14:editId="02B88126">
            <wp:simplePos x="0" y="0"/>
            <wp:positionH relativeFrom="page">
              <wp:posOffset>4643882</wp:posOffset>
            </wp:positionH>
            <wp:positionV relativeFrom="page">
              <wp:posOffset>5265420</wp:posOffset>
            </wp:positionV>
            <wp:extent cx="7609" cy="173735"/>
            <wp:effectExtent l="0" t="0" r="0" b="0"/>
            <wp:wrapNone/>
            <wp:docPr id="1279" name="Picture 1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38"/>
                    <a:stretch>
                      <a:fillRect/>
                    </a:stretch>
                  </pic:blipFill>
                  <pic:spPr>
                    <a:xfrm>
                      <a:off x="0" y="0"/>
                      <a:ext cx="7609" cy="173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967936" behindDoc="1" locked="0" layoutInCell="1" allowOverlap="1" wp14:anchorId="7B3F3BAF" wp14:editId="43E1A136">
            <wp:simplePos x="0" y="0"/>
            <wp:positionH relativeFrom="page">
              <wp:posOffset>6851269</wp:posOffset>
            </wp:positionH>
            <wp:positionV relativeFrom="page">
              <wp:posOffset>5265420</wp:posOffset>
            </wp:positionV>
            <wp:extent cx="20290" cy="173735"/>
            <wp:effectExtent l="0" t="0" r="0" b="0"/>
            <wp:wrapNone/>
            <wp:docPr id="1280" name="Picture 1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39"/>
                    <a:stretch>
                      <a:fillRect/>
                    </a:stretch>
                  </pic:blipFill>
                  <pic:spPr>
                    <a:xfrm>
                      <a:off x="0" y="0"/>
                      <a:ext cx="20290" cy="173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968960" behindDoc="1" locked="0" layoutInCell="1" allowOverlap="1" wp14:anchorId="41F2701B" wp14:editId="0CC38D56">
            <wp:simplePos x="0" y="0"/>
            <wp:positionH relativeFrom="page">
              <wp:posOffset>914654</wp:posOffset>
            </wp:positionH>
            <wp:positionV relativeFrom="page">
              <wp:posOffset>5439156</wp:posOffset>
            </wp:positionV>
            <wp:extent cx="17145" cy="18288"/>
            <wp:effectExtent l="0" t="0" r="0" b="0"/>
            <wp:wrapNone/>
            <wp:docPr id="1281" name="Picture 1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40"/>
                    <a:stretch>
                      <a:fillRect/>
                    </a:stretch>
                  </pic:blipFill>
                  <pic:spPr>
                    <a:xfrm>
                      <a:off x="0" y="0"/>
                      <a:ext cx="17145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969984" behindDoc="1" locked="0" layoutInCell="1" allowOverlap="1" wp14:anchorId="4511C155" wp14:editId="5532B058">
            <wp:simplePos x="0" y="0"/>
            <wp:positionH relativeFrom="page">
              <wp:posOffset>932941</wp:posOffset>
            </wp:positionH>
            <wp:positionV relativeFrom="page">
              <wp:posOffset>5439156</wp:posOffset>
            </wp:positionV>
            <wp:extent cx="1195451" cy="20305"/>
            <wp:effectExtent l="0" t="0" r="0" b="0"/>
            <wp:wrapNone/>
            <wp:docPr id="1282" name="Picture 1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41"/>
                    <a:stretch>
                      <a:fillRect/>
                    </a:stretch>
                  </pic:blipFill>
                  <pic:spPr>
                    <a:xfrm>
                      <a:off x="0" y="0"/>
                      <a:ext cx="1195451" cy="20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971008" behindDoc="1" locked="0" layoutInCell="1" allowOverlap="1" wp14:anchorId="14A41157" wp14:editId="7539E343">
            <wp:simplePos x="0" y="0"/>
            <wp:positionH relativeFrom="page">
              <wp:posOffset>2128393</wp:posOffset>
            </wp:positionH>
            <wp:positionV relativeFrom="page">
              <wp:posOffset>5439156</wp:posOffset>
            </wp:positionV>
            <wp:extent cx="18288" cy="18288"/>
            <wp:effectExtent l="0" t="0" r="0" b="0"/>
            <wp:wrapNone/>
            <wp:docPr id="1283" name="Picture 1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42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972032" behindDoc="1" locked="0" layoutInCell="1" allowOverlap="1" wp14:anchorId="48D06512" wp14:editId="7DC23462">
            <wp:simplePos x="0" y="0"/>
            <wp:positionH relativeFrom="page">
              <wp:posOffset>2146681</wp:posOffset>
            </wp:positionH>
            <wp:positionV relativeFrom="page">
              <wp:posOffset>5439156</wp:posOffset>
            </wp:positionV>
            <wp:extent cx="786638" cy="20300"/>
            <wp:effectExtent l="0" t="0" r="0" b="0"/>
            <wp:wrapNone/>
            <wp:docPr id="1284" name="Picture 1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43"/>
                    <a:stretch>
                      <a:fillRect/>
                    </a:stretch>
                  </pic:blipFill>
                  <pic:spPr>
                    <a:xfrm>
                      <a:off x="0" y="0"/>
                      <a:ext cx="786638" cy="2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973056" behindDoc="1" locked="0" layoutInCell="1" allowOverlap="1" wp14:anchorId="1E60936E" wp14:editId="7A04B84D">
            <wp:simplePos x="0" y="0"/>
            <wp:positionH relativeFrom="page">
              <wp:posOffset>2933446</wp:posOffset>
            </wp:positionH>
            <wp:positionV relativeFrom="page">
              <wp:posOffset>5439156</wp:posOffset>
            </wp:positionV>
            <wp:extent cx="18288" cy="18288"/>
            <wp:effectExtent l="0" t="0" r="0" b="0"/>
            <wp:wrapNone/>
            <wp:docPr id="1285" name="Picture 1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44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974080" behindDoc="1" locked="0" layoutInCell="1" allowOverlap="1" wp14:anchorId="221F5DE8" wp14:editId="2862518B">
            <wp:simplePos x="0" y="0"/>
            <wp:positionH relativeFrom="page">
              <wp:posOffset>2951734</wp:posOffset>
            </wp:positionH>
            <wp:positionV relativeFrom="page">
              <wp:posOffset>5439156</wp:posOffset>
            </wp:positionV>
            <wp:extent cx="1692275" cy="20312"/>
            <wp:effectExtent l="0" t="0" r="0" b="0"/>
            <wp:wrapNone/>
            <wp:docPr id="1286" name="Picture 1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45"/>
                    <a:stretch>
                      <a:fillRect/>
                    </a:stretch>
                  </pic:blipFill>
                  <pic:spPr>
                    <a:xfrm>
                      <a:off x="0" y="0"/>
                      <a:ext cx="1692275" cy="20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975104" behindDoc="1" locked="0" layoutInCell="1" allowOverlap="1" wp14:anchorId="5EDF072E" wp14:editId="2D2346B4">
            <wp:simplePos x="0" y="0"/>
            <wp:positionH relativeFrom="page">
              <wp:posOffset>4643882</wp:posOffset>
            </wp:positionH>
            <wp:positionV relativeFrom="page">
              <wp:posOffset>5439156</wp:posOffset>
            </wp:positionV>
            <wp:extent cx="17145" cy="18288"/>
            <wp:effectExtent l="0" t="0" r="0" b="0"/>
            <wp:wrapNone/>
            <wp:docPr id="1287" name="Picture 1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46"/>
                    <a:stretch>
                      <a:fillRect/>
                    </a:stretch>
                  </pic:blipFill>
                  <pic:spPr>
                    <a:xfrm>
                      <a:off x="0" y="0"/>
                      <a:ext cx="17145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976128" behindDoc="1" locked="0" layoutInCell="1" allowOverlap="1" wp14:anchorId="3D5C3CCF" wp14:editId="1695ADBD">
            <wp:simplePos x="0" y="0"/>
            <wp:positionH relativeFrom="page">
              <wp:posOffset>4662170</wp:posOffset>
            </wp:positionH>
            <wp:positionV relativeFrom="page">
              <wp:posOffset>5439156</wp:posOffset>
            </wp:positionV>
            <wp:extent cx="2189099" cy="20316"/>
            <wp:effectExtent l="0" t="0" r="0" b="0"/>
            <wp:wrapNone/>
            <wp:docPr id="1288" name="Picture 1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47"/>
                    <a:stretch>
                      <a:fillRect/>
                    </a:stretch>
                  </pic:blipFill>
                  <pic:spPr>
                    <a:xfrm>
                      <a:off x="0" y="0"/>
                      <a:ext cx="2189099" cy="20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977152" behindDoc="1" locked="0" layoutInCell="1" allowOverlap="1" wp14:anchorId="0736EBA7" wp14:editId="60FB1DCA">
            <wp:simplePos x="0" y="0"/>
            <wp:positionH relativeFrom="page">
              <wp:posOffset>6851269</wp:posOffset>
            </wp:positionH>
            <wp:positionV relativeFrom="page">
              <wp:posOffset>5439156</wp:posOffset>
            </wp:positionV>
            <wp:extent cx="18288" cy="18288"/>
            <wp:effectExtent l="0" t="0" r="0" b="0"/>
            <wp:wrapNone/>
            <wp:docPr id="1289" name="Picture 1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48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978176" behindDoc="1" locked="0" layoutInCell="1" allowOverlap="1" wp14:anchorId="1CB2AA19" wp14:editId="0D344126">
            <wp:simplePos x="0" y="0"/>
            <wp:positionH relativeFrom="page">
              <wp:posOffset>914654</wp:posOffset>
            </wp:positionH>
            <wp:positionV relativeFrom="page">
              <wp:posOffset>5457444</wp:posOffset>
            </wp:positionV>
            <wp:extent cx="19004" cy="524509"/>
            <wp:effectExtent l="0" t="0" r="0" b="0"/>
            <wp:wrapNone/>
            <wp:docPr id="1290" name="Picture 1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49"/>
                    <a:stretch>
                      <a:fillRect/>
                    </a:stretch>
                  </pic:blipFill>
                  <pic:spPr>
                    <a:xfrm>
                      <a:off x="0" y="0"/>
                      <a:ext cx="19004" cy="5245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979200" behindDoc="1" locked="0" layoutInCell="1" allowOverlap="1" wp14:anchorId="28B40DE5" wp14:editId="1E85E1C9">
            <wp:simplePos x="0" y="0"/>
            <wp:positionH relativeFrom="page">
              <wp:posOffset>2128393</wp:posOffset>
            </wp:positionH>
            <wp:positionV relativeFrom="page">
              <wp:posOffset>5457444</wp:posOffset>
            </wp:positionV>
            <wp:extent cx="7602" cy="524509"/>
            <wp:effectExtent l="0" t="0" r="0" b="0"/>
            <wp:wrapNone/>
            <wp:docPr id="1291" name="Picture 1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50"/>
                    <a:stretch>
                      <a:fillRect/>
                    </a:stretch>
                  </pic:blipFill>
                  <pic:spPr>
                    <a:xfrm>
                      <a:off x="0" y="0"/>
                      <a:ext cx="7602" cy="5245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980224" behindDoc="1" locked="0" layoutInCell="1" allowOverlap="1" wp14:anchorId="11339C76" wp14:editId="04061670">
            <wp:simplePos x="0" y="0"/>
            <wp:positionH relativeFrom="page">
              <wp:posOffset>2933446</wp:posOffset>
            </wp:positionH>
            <wp:positionV relativeFrom="page">
              <wp:posOffset>5457444</wp:posOffset>
            </wp:positionV>
            <wp:extent cx="7602" cy="524509"/>
            <wp:effectExtent l="0" t="0" r="0" b="0"/>
            <wp:wrapNone/>
            <wp:docPr id="1292" name="Picture 1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51"/>
                    <a:stretch>
                      <a:fillRect/>
                    </a:stretch>
                  </pic:blipFill>
                  <pic:spPr>
                    <a:xfrm>
                      <a:off x="0" y="0"/>
                      <a:ext cx="7602" cy="5245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981248" behindDoc="1" locked="0" layoutInCell="1" allowOverlap="1" wp14:anchorId="789789AC" wp14:editId="68897428">
            <wp:simplePos x="0" y="0"/>
            <wp:positionH relativeFrom="page">
              <wp:posOffset>4643882</wp:posOffset>
            </wp:positionH>
            <wp:positionV relativeFrom="page">
              <wp:posOffset>5457444</wp:posOffset>
            </wp:positionV>
            <wp:extent cx="7602" cy="524509"/>
            <wp:effectExtent l="0" t="0" r="0" b="0"/>
            <wp:wrapNone/>
            <wp:docPr id="1293" name="Picture 1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52"/>
                    <a:stretch>
                      <a:fillRect/>
                    </a:stretch>
                  </pic:blipFill>
                  <pic:spPr>
                    <a:xfrm>
                      <a:off x="0" y="0"/>
                      <a:ext cx="7602" cy="5245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982272" behindDoc="1" locked="0" layoutInCell="1" allowOverlap="1" wp14:anchorId="7C3A194A" wp14:editId="5BE92843">
            <wp:simplePos x="0" y="0"/>
            <wp:positionH relativeFrom="page">
              <wp:posOffset>6851269</wp:posOffset>
            </wp:positionH>
            <wp:positionV relativeFrom="page">
              <wp:posOffset>5457444</wp:posOffset>
            </wp:positionV>
            <wp:extent cx="20271" cy="524509"/>
            <wp:effectExtent l="0" t="0" r="0" b="0"/>
            <wp:wrapNone/>
            <wp:docPr id="1294" name="Picture 1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53"/>
                    <a:stretch>
                      <a:fillRect/>
                    </a:stretch>
                  </pic:blipFill>
                  <pic:spPr>
                    <a:xfrm>
                      <a:off x="0" y="0"/>
                      <a:ext cx="20271" cy="5245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983296" behindDoc="1" locked="0" layoutInCell="1" allowOverlap="1" wp14:anchorId="1ABA8043" wp14:editId="7FD74FB8">
            <wp:simplePos x="0" y="0"/>
            <wp:positionH relativeFrom="page">
              <wp:posOffset>914654</wp:posOffset>
            </wp:positionH>
            <wp:positionV relativeFrom="page">
              <wp:posOffset>5981954</wp:posOffset>
            </wp:positionV>
            <wp:extent cx="18287" cy="6096"/>
            <wp:effectExtent l="0" t="0" r="0" b="0"/>
            <wp:wrapNone/>
            <wp:docPr id="1295" name="Picture 1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54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984320" behindDoc="1" locked="0" layoutInCell="1" allowOverlap="1" wp14:anchorId="021A4DB1" wp14:editId="46233EEA">
            <wp:simplePos x="0" y="0"/>
            <wp:positionH relativeFrom="page">
              <wp:posOffset>932941</wp:posOffset>
            </wp:positionH>
            <wp:positionV relativeFrom="page">
              <wp:posOffset>5981954</wp:posOffset>
            </wp:positionV>
            <wp:extent cx="1195451" cy="6345"/>
            <wp:effectExtent l="0" t="0" r="0" b="0"/>
            <wp:wrapNone/>
            <wp:docPr id="1296" name="Picture 1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55"/>
                    <a:stretch>
                      <a:fillRect/>
                    </a:stretch>
                  </pic:blipFill>
                  <pic:spPr>
                    <a:xfrm>
                      <a:off x="0" y="0"/>
                      <a:ext cx="1195451" cy="6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985344" behindDoc="1" locked="0" layoutInCell="1" allowOverlap="1" wp14:anchorId="51317904" wp14:editId="71FC6F68">
            <wp:simplePos x="0" y="0"/>
            <wp:positionH relativeFrom="page">
              <wp:posOffset>2134489</wp:posOffset>
            </wp:positionH>
            <wp:positionV relativeFrom="page">
              <wp:posOffset>5981954</wp:posOffset>
            </wp:positionV>
            <wp:extent cx="798830" cy="6340"/>
            <wp:effectExtent l="0" t="0" r="0" b="0"/>
            <wp:wrapNone/>
            <wp:docPr id="1297" name="Picture 1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56"/>
                    <a:stretch>
                      <a:fillRect/>
                    </a:stretch>
                  </pic:blipFill>
                  <pic:spPr>
                    <a:xfrm>
                      <a:off x="0" y="0"/>
                      <a:ext cx="798830" cy="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986368" behindDoc="1" locked="0" layoutInCell="1" allowOverlap="1" wp14:anchorId="7C4AEAA1" wp14:editId="61181A72">
            <wp:simplePos x="0" y="0"/>
            <wp:positionH relativeFrom="page">
              <wp:posOffset>4649978</wp:posOffset>
            </wp:positionH>
            <wp:positionV relativeFrom="page">
              <wp:posOffset>5981954</wp:posOffset>
            </wp:positionV>
            <wp:extent cx="2201291" cy="6347"/>
            <wp:effectExtent l="0" t="0" r="0" b="0"/>
            <wp:wrapNone/>
            <wp:docPr id="1298" name="Picture 1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57"/>
                    <a:stretch>
                      <a:fillRect/>
                    </a:stretch>
                  </pic:blipFill>
                  <pic:spPr>
                    <a:xfrm>
                      <a:off x="0" y="0"/>
                      <a:ext cx="2201291" cy="63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987392" behindDoc="1" locked="0" layoutInCell="1" allowOverlap="1" wp14:anchorId="74BB8045" wp14:editId="5834D6BE">
            <wp:simplePos x="0" y="0"/>
            <wp:positionH relativeFrom="page">
              <wp:posOffset>6851269</wp:posOffset>
            </wp:positionH>
            <wp:positionV relativeFrom="page">
              <wp:posOffset>5981954</wp:posOffset>
            </wp:positionV>
            <wp:extent cx="18287" cy="5715"/>
            <wp:effectExtent l="0" t="0" r="0" b="0"/>
            <wp:wrapNone/>
            <wp:docPr id="1299" name="Picture 1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58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5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988416" behindDoc="1" locked="0" layoutInCell="1" allowOverlap="1" wp14:anchorId="7E1F24A4" wp14:editId="0BCD9DD2">
            <wp:simplePos x="0" y="0"/>
            <wp:positionH relativeFrom="page">
              <wp:posOffset>914654</wp:posOffset>
            </wp:positionH>
            <wp:positionV relativeFrom="page">
              <wp:posOffset>5988050</wp:posOffset>
            </wp:positionV>
            <wp:extent cx="19013" cy="527303"/>
            <wp:effectExtent l="0" t="0" r="0" b="0"/>
            <wp:wrapNone/>
            <wp:docPr id="1300" name="Picture 1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59"/>
                    <a:stretch>
                      <a:fillRect/>
                    </a:stretch>
                  </pic:blipFill>
                  <pic:spPr>
                    <a:xfrm>
                      <a:off x="0" y="0"/>
                      <a:ext cx="19013" cy="527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989440" behindDoc="1" locked="0" layoutInCell="1" allowOverlap="1" wp14:anchorId="6A2C26AD" wp14:editId="3AD4AD30">
            <wp:simplePos x="0" y="0"/>
            <wp:positionH relativeFrom="page">
              <wp:posOffset>2128393</wp:posOffset>
            </wp:positionH>
            <wp:positionV relativeFrom="page">
              <wp:posOffset>5988050</wp:posOffset>
            </wp:positionV>
            <wp:extent cx="7605" cy="527303"/>
            <wp:effectExtent l="0" t="0" r="0" b="0"/>
            <wp:wrapNone/>
            <wp:docPr id="1301" name="Picture 1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60"/>
                    <a:stretch>
                      <a:fillRect/>
                    </a:stretch>
                  </pic:blipFill>
                  <pic:spPr>
                    <a:xfrm>
                      <a:off x="0" y="0"/>
                      <a:ext cx="7605" cy="527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990464" behindDoc="1" locked="0" layoutInCell="1" allowOverlap="1" wp14:anchorId="0C04EB53" wp14:editId="33C47D4F">
            <wp:simplePos x="0" y="0"/>
            <wp:positionH relativeFrom="page">
              <wp:posOffset>2933446</wp:posOffset>
            </wp:positionH>
            <wp:positionV relativeFrom="page">
              <wp:posOffset>5988050</wp:posOffset>
            </wp:positionV>
            <wp:extent cx="7605" cy="527303"/>
            <wp:effectExtent l="0" t="0" r="0" b="0"/>
            <wp:wrapNone/>
            <wp:docPr id="1302" name="Picture 1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61"/>
                    <a:stretch>
                      <a:fillRect/>
                    </a:stretch>
                  </pic:blipFill>
                  <pic:spPr>
                    <a:xfrm>
                      <a:off x="0" y="0"/>
                      <a:ext cx="7605" cy="527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991488" behindDoc="1" locked="0" layoutInCell="1" allowOverlap="1" wp14:anchorId="14081558" wp14:editId="15279C0D">
            <wp:simplePos x="0" y="0"/>
            <wp:positionH relativeFrom="page">
              <wp:posOffset>4643882</wp:posOffset>
            </wp:positionH>
            <wp:positionV relativeFrom="page">
              <wp:posOffset>5988050</wp:posOffset>
            </wp:positionV>
            <wp:extent cx="7605" cy="527303"/>
            <wp:effectExtent l="0" t="0" r="0" b="0"/>
            <wp:wrapNone/>
            <wp:docPr id="1303" name="Picture 1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62"/>
                    <a:stretch>
                      <a:fillRect/>
                    </a:stretch>
                  </pic:blipFill>
                  <pic:spPr>
                    <a:xfrm>
                      <a:off x="0" y="0"/>
                      <a:ext cx="7605" cy="527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992512" behindDoc="1" locked="0" layoutInCell="1" allowOverlap="1" wp14:anchorId="2B9A525A" wp14:editId="5A55FFF0">
            <wp:simplePos x="0" y="0"/>
            <wp:positionH relativeFrom="page">
              <wp:posOffset>6851269</wp:posOffset>
            </wp:positionH>
            <wp:positionV relativeFrom="page">
              <wp:posOffset>5988050</wp:posOffset>
            </wp:positionV>
            <wp:extent cx="20281" cy="527303"/>
            <wp:effectExtent l="0" t="0" r="0" b="0"/>
            <wp:wrapNone/>
            <wp:docPr id="1304" name="Picture 1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63"/>
                    <a:stretch>
                      <a:fillRect/>
                    </a:stretch>
                  </pic:blipFill>
                  <pic:spPr>
                    <a:xfrm>
                      <a:off x="0" y="0"/>
                      <a:ext cx="20281" cy="527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993536" behindDoc="1" locked="0" layoutInCell="1" allowOverlap="1" wp14:anchorId="304891B3" wp14:editId="6B0A4F00">
            <wp:simplePos x="0" y="0"/>
            <wp:positionH relativeFrom="page">
              <wp:posOffset>914654</wp:posOffset>
            </wp:positionH>
            <wp:positionV relativeFrom="page">
              <wp:posOffset>6515354</wp:posOffset>
            </wp:positionV>
            <wp:extent cx="18287" cy="6096"/>
            <wp:effectExtent l="0" t="0" r="0" b="0"/>
            <wp:wrapNone/>
            <wp:docPr id="1305" name="Picture 1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64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994560" behindDoc="1" locked="0" layoutInCell="1" allowOverlap="1" wp14:anchorId="05859E14" wp14:editId="720E081B">
            <wp:simplePos x="0" y="0"/>
            <wp:positionH relativeFrom="page">
              <wp:posOffset>932941</wp:posOffset>
            </wp:positionH>
            <wp:positionV relativeFrom="page">
              <wp:posOffset>6515354</wp:posOffset>
            </wp:positionV>
            <wp:extent cx="1195451" cy="6345"/>
            <wp:effectExtent l="0" t="0" r="0" b="0"/>
            <wp:wrapNone/>
            <wp:docPr id="1306" name="Picture 1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65"/>
                    <a:stretch>
                      <a:fillRect/>
                    </a:stretch>
                  </pic:blipFill>
                  <pic:spPr>
                    <a:xfrm>
                      <a:off x="0" y="0"/>
                      <a:ext cx="1195451" cy="6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995584" behindDoc="1" locked="0" layoutInCell="1" allowOverlap="1" wp14:anchorId="1F59DF68" wp14:editId="55DC6C53">
            <wp:simplePos x="0" y="0"/>
            <wp:positionH relativeFrom="page">
              <wp:posOffset>2134489</wp:posOffset>
            </wp:positionH>
            <wp:positionV relativeFrom="page">
              <wp:posOffset>6515354</wp:posOffset>
            </wp:positionV>
            <wp:extent cx="798830" cy="6340"/>
            <wp:effectExtent l="0" t="0" r="0" b="0"/>
            <wp:wrapNone/>
            <wp:docPr id="1307" name="Picture 1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66"/>
                    <a:stretch>
                      <a:fillRect/>
                    </a:stretch>
                  </pic:blipFill>
                  <pic:spPr>
                    <a:xfrm>
                      <a:off x="0" y="0"/>
                      <a:ext cx="798830" cy="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996608" behindDoc="1" locked="0" layoutInCell="1" allowOverlap="1" wp14:anchorId="04349A4D" wp14:editId="71102FE5">
            <wp:simplePos x="0" y="0"/>
            <wp:positionH relativeFrom="page">
              <wp:posOffset>4649978</wp:posOffset>
            </wp:positionH>
            <wp:positionV relativeFrom="page">
              <wp:posOffset>6515354</wp:posOffset>
            </wp:positionV>
            <wp:extent cx="2201291" cy="6347"/>
            <wp:effectExtent l="0" t="0" r="0" b="0"/>
            <wp:wrapNone/>
            <wp:docPr id="1308" name="Picture 1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67"/>
                    <a:stretch>
                      <a:fillRect/>
                    </a:stretch>
                  </pic:blipFill>
                  <pic:spPr>
                    <a:xfrm>
                      <a:off x="0" y="0"/>
                      <a:ext cx="2201291" cy="63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997632" behindDoc="1" locked="0" layoutInCell="1" allowOverlap="1" wp14:anchorId="150A5FAD" wp14:editId="4A053083">
            <wp:simplePos x="0" y="0"/>
            <wp:positionH relativeFrom="page">
              <wp:posOffset>6851269</wp:posOffset>
            </wp:positionH>
            <wp:positionV relativeFrom="page">
              <wp:posOffset>6515354</wp:posOffset>
            </wp:positionV>
            <wp:extent cx="18287" cy="5715"/>
            <wp:effectExtent l="0" t="0" r="0" b="0"/>
            <wp:wrapNone/>
            <wp:docPr id="1309" name="Picture 1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68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5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998656" behindDoc="1" locked="0" layoutInCell="1" allowOverlap="1" wp14:anchorId="4422E210" wp14:editId="09475CCD">
            <wp:simplePos x="0" y="0"/>
            <wp:positionH relativeFrom="page">
              <wp:posOffset>914654</wp:posOffset>
            </wp:positionH>
            <wp:positionV relativeFrom="page">
              <wp:posOffset>6521577</wp:posOffset>
            </wp:positionV>
            <wp:extent cx="19022" cy="527557"/>
            <wp:effectExtent l="0" t="0" r="0" b="0"/>
            <wp:wrapNone/>
            <wp:docPr id="1310" name="Picture 1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69"/>
                    <a:stretch>
                      <a:fillRect/>
                    </a:stretch>
                  </pic:blipFill>
                  <pic:spPr>
                    <a:xfrm>
                      <a:off x="0" y="0"/>
                      <a:ext cx="19022" cy="5275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2999680" behindDoc="1" locked="0" layoutInCell="1" allowOverlap="1" wp14:anchorId="11BFE7E9" wp14:editId="0A309B68">
            <wp:simplePos x="0" y="0"/>
            <wp:positionH relativeFrom="page">
              <wp:posOffset>2128393</wp:posOffset>
            </wp:positionH>
            <wp:positionV relativeFrom="page">
              <wp:posOffset>6521577</wp:posOffset>
            </wp:positionV>
            <wp:extent cx="7609" cy="527557"/>
            <wp:effectExtent l="0" t="0" r="0" b="0"/>
            <wp:wrapNone/>
            <wp:docPr id="1311" name="Picture 1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70"/>
                    <a:stretch>
                      <a:fillRect/>
                    </a:stretch>
                  </pic:blipFill>
                  <pic:spPr>
                    <a:xfrm>
                      <a:off x="0" y="0"/>
                      <a:ext cx="7609" cy="5275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000704" behindDoc="1" locked="0" layoutInCell="1" allowOverlap="1" wp14:anchorId="05C69C62" wp14:editId="2F6A0689">
            <wp:simplePos x="0" y="0"/>
            <wp:positionH relativeFrom="page">
              <wp:posOffset>2933446</wp:posOffset>
            </wp:positionH>
            <wp:positionV relativeFrom="page">
              <wp:posOffset>6521577</wp:posOffset>
            </wp:positionV>
            <wp:extent cx="7609" cy="527557"/>
            <wp:effectExtent l="0" t="0" r="0" b="0"/>
            <wp:wrapNone/>
            <wp:docPr id="1312" name="Picture 1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71"/>
                    <a:stretch>
                      <a:fillRect/>
                    </a:stretch>
                  </pic:blipFill>
                  <pic:spPr>
                    <a:xfrm>
                      <a:off x="0" y="0"/>
                      <a:ext cx="7609" cy="5275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001728" behindDoc="1" locked="0" layoutInCell="1" allowOverlap="1" wp14:anchorId="118992AF" wp14:editId="65CD000A">
            <wp:simplePos x="0" y="0"/>
            <wp:positionH relativeFrom="page">
              <wp:posOffset>4643882</wp:posOffset>
            </wp:positionH>
            <wp:positionV relativeFrom="page">
              <wp:posOffset>6521577</wp:posOffset>
            </wp:positionV>
            <wp:extent cx="7609" cy="527557"/>
            <wp:effectExtent l="0" t="0" r="0" b="0"/>
            <wp:wrapNone/>
            <wp:docPr id="1313" name="Picture 1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72"/>
                    <a:stretch>
                      <a:fillRect/>
                    </a:stretch>
                  </pic:blipFill>
                  <pic:spPr>
                    <a:xfrm>
                      <a:off x="0" y="0"/>
                      <a:ext cx="7609" cy="5275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002752" behindDoc="1" locked="0" layoutInCell="1" allowOverlap="1" wp14:anchorId="04876FE1" wp14:editId="5ADBC1F6">
            <wp:simplePos x="0" y="0"/>
            <wp:positionH relativeFrom="page">
              <wp:posOffset>6851269</wp:posOffset>
            </wp:positionH>
            <wp:positionV relativeFrom="page">
              <wp:posOffset>6521577</wp:posOffset>
            </wp:positionV>
            <wp:extent cx="20291" cy="527557"/>
            <wp:effectExtent l="0" t="0" r="0" b="0"/>
            <wp:wrapNone/>
            <wp:docPr id="1314" name="Picture 1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73"/>
                    <a:stretch>
                      <a:fillRect/>
                    </a:stretch>
                  </pic:blipFill>
                  <pic:spPr>
                    <a:xfrm>
                      <a:off x="0" y="0"/>
                      <a:ext cx="20291" cy="5275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003776" behindDoc="1" locked="0" layoutInCell="1" allowOverlap="1" wp14:anchorId="3BACCF30" wp14:editId="6F952F97">
            <wp:simplePos x="0" y="0"/>
            <wp:positionH relativeFrom="page">
              <wp:posOffset>914654</wp:posOffset>
            </wp:positionH>
            <wp:positionV relativeFrom="page">
              <wp:posOffset>7049134</wp:posOffset>
            </wp:positionV>
            <wp:extent cx="18287" cy="7315"/>
            <wp:effectExtent l="0" t="0" r="0" b="0"/>
            <wp:wrapNone/>
            <wp:docPr id="1315" name="Picture 1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66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7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004800" behindDoc="1" locked="0" layoutInCell="1" allowOverlap="1" wp14:anchorId="494F94D0" wp14:editId="0D0CCB34">
            <wp:simplePos x="0" y="0"/>
            <wp:positionH relativeFrom="page">
              <wp:posOffset>932941</wp:posOffset>
            </wp:positionH>
            <wp:positionV relativeFrom="page">
              <wp:posOffset>7049134</wp:posOffset>
            </wp:positionV>
            <wp:extent cx="1195451" cy="7614"/>
            <wp:effectExtent l="0" t="0" r="0" b="0"/>
            <wp:wrapNone/>
            <wp:docPr id="1316" name="Picture 1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74"/>
                    <a:stretch>
                      <a:fillRect/>
                    </a:stretch>
                  </pic:blipFill>
                  <pic:spPr>
                    <a:xfrm>
                      <a:off x="0" y="0"/>
                      <a:ext cx="1195451" cy="76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005824" behindDoc="1" locked="0" layoutInCell="1" allowOverlap="1" wp14:anchorId="3EDC42FD" wp14:editId="2302A71F">
            <wp:simplePos x="0" y="0"/>
            <wp:positionH relativeFrom="page">
              <wp:posOffset>2134489</wp:posOffset>
            </wp:positionH>
            <wp:positionV relativeFrom="page">
              <wp:posOffset>7049134</wp:posOffset>
            </wp:positionV>
            <wp:extent cx="798830" cy="7608"/>
            <wp:effectExtent l="0" t="0" r="0" b="0"/>
            <wp:wrapNone/>
            <wp:docPr id="1317" name="Picture 1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75"/>
                    <a:stretch>
                      <a:fillRect/>
                    </a:stretch>
                  </pic:blipFill>
                  <pic:spPr>
                    <a:xfrm>
                      <a:off x="0" y="0"/>
                      <a:ext cx="798830" cy="76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006848" behindDoc="1" locked="0" layoutInCell="1" allowOverlap="1" wp14:anchorId="37D2277B" wp14:editId="14415DA6">
            <wp:simplePos x="0" y="0"/>
            <wp:positionH relativeFrom="page">
              <wp:posOffset>2939542</wp:posOffset>
            </wp:positionH>
            <wp:positionV relativeFrom="page">
              <wp:posOffset>7049134</wp:posOffset>
            </wp:positionV>
            <wp:extent cx="1704467" cy="7615"/>
            <wp:effectExtent l="0" t="0" r="0" b="0"/>
            <wp:wrapNone/>
            <wp:docPr id="1318" name="Picture 1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76"/>
                    <a:stretch>
                      <a:fillRect/>
                    </a:stretch>
                  </pic:blipFill>
                  <pic:spPr>
                    <a:xfrm>
                      <a:off x="0" y="0"/>
                      <a:ext cx="1704467" cy="7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007872" behindDoc="1" locked="0" layoutInCell="1" allowOverlap="1" wp14:anchorId="2AB2531E" wp14:editId="162B6704">
            <wp:simplePos x="0" y="0"/>
            <wp:positionH relativeFrom="page">
              <wp:posOffset>4649978</wp:posOffset>
            </wp:positionH>
            <wp:positionV relativeFrom="page">
              <wp:posOffset>7049134</wp:posOffset>
            </wp:positionV>
            <wp:extent cx="2201291" cy="7617"/>
            <wp:effectExtent l="0" t="0" r="0" b="0"/>
            <wp:wrapNone/>
            <wp:docPr id="1319" name="Picture 1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77"/>
                    <a:stretch>
                      <a:fillRect/>
                    </a:stretch>
                  </pic:blipFill>
                  <pic:spPr>
                    <a:xfrm>
                      <a:off x="0" y="0"/>
                      <a:ext cx="2201291" cy="76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008896" behindDoc="1" locked="0" layoutInCell="1" allowOverlap="1" wp14:anchorId="1A1BB203" wp14:editId="3388E15A">
            <wp:simplePos x="0" y="0"/>
            <wp:positionH relativeFrom="page">
              <wp:posOffset>6851269</wp:posOffset>
            </wp:positionH>
            <wp:positionV relativeFrom="page">
              <wp:posOffset>7049134</wp:posOffset>
            </wp:positionV>
            <wp:extent cx="18287" cy="6858"/>
            <wp:effectExtent l="0" t="0" r="0" b="0"/>
            <wp:wrapNone/>
            <wp:docPr id="1320" name="Picture 1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71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6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009920" behindDoc="1" locked="0" layoutInCell="1" allowOverlap="1" wp14:anchorId="2539FF61" wp14:editId="3D07033B">
            <wp:simplePos x="0" y="0"/>
            <wp:positionH relativeFrom="page">
              <wp:posOffset>914654</wp:posOffset>
            </wp:positionH>
            <wp:positionV relativeFrom="page">
              <wp:posOffset>7055231</wp:posOffset>
            </wp:positionV>
            <wp:extent cx="19012" cy="512064"/>
            <wp:effectExtent l="0" t="0" r="0" b="0"/>
            <wp:wrapNone/>
            <wp:docPr id="1321" name="Picture 1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78"/>
                    <a:stretch>
                      <a:fillRect/>
                    </a:stretch>
                  </pic:blipFill>
                  <pic:spPr>
                    <a:xfrm>
                      <a:off x="0" y="0"/>
                      <a:ext cx="19012" cy="512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010944" behindDoc="1" locked="0" layoutInCell="1" allowOverlap="1" wp14:anchorId="5113C3DA" wp14:editId="7E4D5EBA">
            <wp:simplePos x="0" y="0"/>
            <wp:positionH relativeFrom="page">
              <wp:posOffset>2128393</wp:posOffset>
            </wp:positionH>
            <wp:positionV relativeFrom="page">
              <wp:posOffset>7055231</wp:posOffset>
            </wp:positionV>
            <wp:extent cx="7605" cy="512064"/>
            <wp:effectExtent l="0" t="0" r="0" b="0"/>
            <wp:wrapNone/>
            <wp:docPr id="1322" name="Picture 1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79"/>
                    <a:stretch>
                      <a:fillRect/>
                    </a:stretch>
                  </pic:blipFill>
                  <pic:spPr>
                    <a:xfrm>
                      <a:off x="0" y="0"/>
                      <a:ext cx="7605" cy="512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011968" behindDoc="1" locked="0" layoutInCell="1" allowOverlap="1" wp14:anchorId="79381248" wp14:editId="77225927">
            <wp:simplePos x="0" y="0"/>
            <wp:positionH relativeFrom="page">
              <wp:posOffset>2933446</wp:posOffset>
            </wp:positionH>
            <wp:positionV relativeFrom="page">
              <wp:posOffset>7055231</wp:posOffset>
            </wp:positionV>
            <wp:extent cx="7605" cy="512064"/>
            <wp:effectExtent l="0" t="0" r="0" b="0"/>
            <wp:wrapNone/>
            <wp:docPr id="1323" name="Picture 1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80"/>
                    <a:stretch>
                      <a:fillRect/>
                    </a:stretch>
                  </pic:blipFill>
                  <pic:spPr>
                    <a:xfrm>
                      <a:off x="0" y="0"/>
                      <a:ext cx="7605" cy="512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012992" behindDoc="1" locked="0" layoutInCell="1" allowOverlap="1" wp14:anchorId="7BC316E3" wp14:editId="06520E0F">
            <wp:simplePos x="0" y="0"/>
            <wp:positionH relativeFrom="page">
              <wp:posOffset>4643882</wp:posOffset>
            </wp:positionH>
            <wp:positionV relativeFrom="page">
              <wp:posOffset>7055231</wp:posOffset>
            </wp:positionV>
            <wp:extent cx="7605" cy="512064"/>
            <wp:effectExtent l="0" t="0" r="0" b="0"/>
            <wp:wrapNone/>
            <wp:docPr id="1324" name="Picture 1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81"/>
                    <a:stretch>
                      <a:fillRect/>
                    </a:stretch>
                  </pic:blipFill>
                  <pic:spPr>
                    <a:xfrm>
                      <a:off x="0" y="0"/>
                      <a:ext cx="7605" cy="512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014016" behindDoc="1" locked="0" layoutInCell="1" allowOverlap="1" wp14:anchorId="14F21837" wp14:editId="2697A364">
            <wp:simplePos x="0" y="0"/>
            <wp:positionH relativeFrom="page">
              <wp:posOffset>6851269</wp:posOffset>
            </wp:positionH>
            <wp:positionV relativeFrom="page">
              <wp:posOffset>7055231</wp:posOffset>
            </wp:positionV>
            <wp:extent cx="20280" cy="512064"/>
            <wp:effectExtent l="0" t="0" r="0" b="0"/>
            <wp:wrapNone/>
            <wp:docPr id="1325" name="Picture 1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82"/>
                    <a:stretch>
                      <a:fillRect/>
                    </a:stretch>
                  </pic:blipFill>
                  <pic:spPr>
                    <a:xfrm>
                      <a:off x="0" y="0"/>
                      <a:ext cx="20280" cy="512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015040" behindDoc="1" locked="0" layoutInCell="1" allowOverlap="1" wp14:anchorId="2263E9A7" wp14:editId="6E077997">
            <wp:simplePos x="0" y="0"/>
            <wp:positionH relativeFrom="page">
              <wp:posOffset>914654</wp:posOffset>
            </wp:positionH>
            <wp:positionV relativeFrom="page">
              <wp:posOffset>7567295</wp:posOffset>
            </wp:positionV>
            <wp:extent cx="18287" cy="7315"/>
            <wp:effectExtent l="0" t="0" r="0" b="0"/>
            <wp:wrapNone/>
            <wp:docPr id="1326" name="Picture 1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70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7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016064" behindDoc="1" locked="0" layoutInCell="1" allowOverlap="1" wp14:anchorId="2FD09276" wp14:editId="6F8F9567">
            <wp:simplePos x="0" y="0"/>
            <wp:positionH relativeFrom="page">
              <wp:posOffset>932941</wp:posOffset>
            </wp:positionH>
            <wp:positionV relativeFrom="page">
              <wp:posOffset>7567295</wp:posOffset>
            </wp:positionV>
            <wp:extent cx="1195451" cy="7614"/>
            <wp:effectExtent l="0" t="0" r="0" b="0"/>
            <wp:wrapNone/>
            <wp:docPr id="1327" name="Picture 1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83"/>
                    <a:stretch>
                      <a:fillRect/>
                    </a:stretch>
                  </pic:blipFill>
                  <pic:spPr>
                    <a:xfrm>
                      <a:off x="0" y="0"/>
                      <a:ext cx="1195451" cy="76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017088" behindDoc="1" locked="0" layoutInCell="1" allowOverlap="1" wp14:anchorId="726376C4" wp14:editId="6CD04233">
            <wp:simplePos x="0" y="0"/>
            <wp:positionH relativeFrom="page">
              <wp:posOffset>2134489</wp:posOffset>
            </wp:positionH>
            <wp:positionV relativeFrom="page">
              <wp:posOffset>7567295</wp:posOffset>
            </wp:positionV>
            <wp:extent cx="798830" cy="7608"/>
            <wp:effectExtent l="0" t="0" r="0" b="0"/>
            <wp:wrapNone/>
            <wp:docPr id="1328" name="Picture 1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84"/>
                    <a:stretch>
                      <a:fillRect/>
                    </a:stretch>
                  </pic:blipFill>
                  <pic:spPr>
                    <a:xfrm>
                      <a:off x="0" y="0"/>
                      <a:ext cx="798830" cy="76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018112" behindDoc="1" locked="0" layoutInCell="1" allowOverlap="1" wp14:anchorId="0C888841" wp14:editId="6CDFE47A">
            <wp:simplePos x="0" y="0"/>
            <wp:positionH relativeFrom="page">
              <wp:posOffset>2939542</wp:posOffset>
            </wp:positionH>
            <wp:positionV relativeFrom="page">
              <wp:posOffset>7567295</wp:posOffset>
            </wp:positionV>
            <wp:extent cx="1704467" cy="7615"/>
            <wp:effectExtent l="0" t="0" r="0" b="0"/>
            <wp:wrapNone/>
            <wp:docPr id="1329" name="Picture 1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85"/>
                    <a:stretch>
                      <a:fillRect/>
                    </a:stretch>
                  </pic:blipFill>
                  <pic:spPr>
                    <a:xfrm>
                      <a:off x="0" y="0"/>
                      <a:ext cx="1704467" cy="7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019136" behindDoc="1" locked="0" layoutInCell="1" allowOverlap="1" wp14:anchorId="644D055E" wp14:editId="79D3DA76">
            <wp:simplePos x="0" y="0"/>
            <wp:positionH relativeFrom="page">
              <wp:posOffset>4649978</wp:posOffset>
            </wp:positionH>
            <wp:positionV relativeFrom="page">
              <wp:posOffset>7567295</wp:posOffset>
            </wp:positionV>
            <wp:extent cx="2201291" cy="7617"/>
            <wp:effectExtent l="0" t="0" r="0" b="0"/>
            <wp:wrapNone/>
            <wp:docPr id="1330" name="Picture 1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86"/>
                    <a:stretch>
                      <a:fillRect/>
                    </a:stretch>
                  </pic:blipFill>
                  <pic:spPr>
                    <a:xfrm>
                      <a:off x="0" y="0"/>
                      <a:ext cx="2201291" cy="76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020160" behindDoc="1" locked="0" layoutInCell="1" allowOverlap="1" wp14:anchorId="4F70CF9C" wp14:editId="35D97F7F">
            <wp:simplePos x="0" y="0"/>
            <wp:positionH relativeFrom="page">
              <wp:posOffset>6851269</wp:posOffset>
            </wp:positionH>
            <wp:positionV relativeFrom="page">
              <wp:posOffset>7567295</wp:posOffset>
            </wp:positionV>
            <wp:extent cx="18287" cy="6858"/>
            <wp:effectExtent l="0" t="0" r="0" b="0"/>
            <wp:wrapNone/>
            <wp:docPr id="1331" name="Picture 1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75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6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021184" behindDoc="1" locked="0" layoutInCell="1" allowOverlap="1" wp14:anchorId="73FCED38" wp14:editId="4925857D">
            <wp:simplePos x="0" y="0"/>
            <wp:positionH relativeFrom="page">
              <wp:posOffset>914654</wp:posOffset>
            </wp:positionH>
            <wp:positionV relativeFrom="page">
              <wp:posOffset>7573391</wp:posOffset>
            </wp:positionV>
            <wp:extent cx="19022" cy="512317"/>
            <wp:effectExtent l="0" t="0" r="0" b="0"/>
            <wp:wrapNone/>
            <wp:docPr id="1332" name="Picture 1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87"/>
                    <a:stretch>
                      <a:fillRect/>
                    </a:stretch>
                  </pic:blipFill>
                  <pic:spPr>
                    <a:xfrm>
                      <a:off x="0" y="0"/>
                      <a:ext cx="19022" cy="512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022208" behindDoc="1" locked="0" layoutInCell="1" allowOverlap="1" wp14:anchorId="3F7EE7E6" wp14:editId="02933415">
            <wp:simplePos x="0" y="0"/>
            <wp:positionH relativeFrom="page">
              <wp:posOffset>914654</wp:posOffset>
            </wp:positionH>
            <wp:positionV relativeFrom="page">
              <wp:posOffset>8085708</wp:posOffset>
            </wp:positionV>
            <wp:extent cx="17145" cy="18288"/>
            <wp:effectExtent l="0" t="0" r="0" b="0"/>
            <wp:wrapNone/>
            <wp:docPr id="1333" name="Picture 1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62"/>
                    <a:stretch>
                      <a:fillRect/>
                    </a:stretch>
                  </pic:blipFill>
                  <pic:spPr>
                    <a:xfrm>
                      <a:off x="0" y="0"/>
                      <a:ext cx="17145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023232" behindDoc="1" locked="0" layoutInCell="1" allowOverlap="1" wp14:anchorId="6441AEB7" wp14:editId="46D89F50">
            <wp:simplePos x="0" y="0"/>
            <wp:positionH relativeFrom="page">
              <wp:posOffset>914654</wp:posOffset>
            </wp:positionH>
            <wp:positionV relativeFrom="page">
              <wp:posOffset>8085708</wp:posOffset>
            </wp:positionV>
            <wp:extent cx="17145" cy="18288"/>
            <wp:effectExtent l="0" t="0" r="0" b="0"/>
            <wp:wrapNone/>
            <wp:docPr id="1334" name="Picture 1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62"/>
                    <a:stretch>
                      <a:fillRect/>
                    </a:stretch>
                  </pic:blipFill>
                  <pic:spPr>
                    <a:xfrm>
                      <a:off x="0" y="0"/>
                      <a:ext cx="17145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024256" behindDoc="1" locked="0" layoutInCell="1" allowOverlap="1" wp14:anchorId="7F64A211" wp14:editId="52AA567E">
            <wp:simplePos x="0" y="0"/>
            <wp:positionH relativeFrom="page">
              <wp:posOffset>932941</wp:posOffset>
            </wp:positionH>
            <wp:positionV relativeFrom="page">
              <wp:posOffset>8085708</wp:posOffset>
            </wp:positionV>
            <wp:extent cx="1195451" cy="20305"/>
            <wp:effectExtent l="0" t="0" r="0" b="0"/>
            <wp:wrapNone/>
            <wp:docPr id="1335" name="Picture 1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88"/>
                    <a:stretch>
                      <a:fillRect/>
                    </a:stretch>
                  </pic:blipFill>
                  <pic:spPr>
                    <a:xfrm>
                      <a:off x="0" y="0"/>
                      <a:ext cx="1195451" cy="20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025280" behindDoc="1" locked="0" layoutInCell="1" allowOverlap="1" wp14:anchorId="6BC50466" wp14:editId="0046BB17">
            <wp:simplePos x="0" y="0"/>
            <wp:positionH relativeFrom="page">
              <wp:posOffset>2128393</wp:posOffset>
            </wp:positionH>
            <wp:positionV relativeFrom="page">
              <wp:posOffset>7573391</wp:posOffset>
            </wp:positionV>
            <wp:extent cx="7609" cy="512317"/>
            <wp:effectExtent l="0" t="0" r="0" b="0"/>
            <wp:wrapNone/>
            <wp:docPr id="1336" name="Picture 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89"/>
                    <a:stretch>
                      <a:fillRect/>
                    </a:stretch>
                  </pic:blipFill>
                  <pic:spPr>
                    <a:xfrm>
                      <a:off x="0" y="0"/>
                      <a:ext cx="7609" cy="512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026304" behindDoc="1" locked="0" layoutInCell="1" allowOverlap="1" wp14:anchorId="3484028D" wp14:editId="4762A09C">
            <wp:simplePos x="0" y="0"/>
            <wp:positionH relativeFrom="page">
              <wp:posOffset>2128393</wp:posOffset>
            </wp:positionH>
            <wp:positionV relativeFrom="page">
              <wp:posOffset>8085708</wp:posOffset>
            </wp:positionV>
            <wp:extent cx="18288" cy="18288"/>
            <wp:effectExtent l="0" t="0" r="0" b="0"/>
            <wp:wrapNone/>
            <wp:docPr id="1337" name="Picture 1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90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027328" behindDoc="1" locked="0" layoutInCell="1" allowOverlap="1" wp14:anchorId="2DB84A2E" wp14:editId="12028175">
            <wp:simplePos x="0" y="0"/>
            <wp:positionH relativeFrom="page">
              <wp:posOffset>2146681</wp:posOffset>
            </wp:positionH>
            <wp:positionV relativeFrom="page">
              <wp:posOffset>8085708</wp:posOffset>
            </wp:positionV>
            <wp:extent cx="786638" cy="20300"/>
            <wp:effectExtent l="0" t="0" r="0" b="0"/>
            <wp:wrapNone/>
            <wp:docPr id="1338" name="Picture 1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91"/>
                    <a:stretch>
                      <a:fillRect/>
                    </a:stretch>
                  </pic:blipFill>
                  <pic:spPr>
                    <a:xfrm>
                      <a:off x="0" y="0"/>
                      <a:ext cx="786638" cy="2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028352" behindDoc="1" locked="0" layoutInCell="1" allowOverlap="1" wp14:anchorId="052D2892" wp14:editId="307A0BF5">
            <wp:simplePos x="0" y="0"/>
            <wp:positionH relativeFrom="page">
              <wp:posOffset>2933446</wp:posOffset>
            </wp:positionH>
            <wp:positionV relativeFrom="page">
              <wp:posOffset>7573391</wp:posOffset>
            </wp:positionV>
            <wp:extent cx="7609" cy="512317"/>
            <wp:effectExtent l="0" t="0" r="0" b="0"/>
            <wp:wrapNone/>
            <wp:docPr id="1339" name="Picture 1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92"/>
                    <a:stretch>
                      <a:fillRect/>
                    </a:stretch>
                  </pic:blipFill>
                  <pic:spPr>
                    <a:xfrm>
                      <a:off x="0" y="0"/>
                      <a:ext cx="7609" cy="512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029376" behindDoc="1" locked="0" layoutInCell="1" allowOverlap="1" wp14:anchorId="55298234" wp14:editId="3474FAAE">
            <wp:simplePos x="0" y="0"/>
            <wp:positionH relativeFrom="page">
              <wp:posOffset>2933446</wp:posOffset>
            </wp:positionH>
            <wp:positionV relativeFrom="page">
              <wp:posOffset>8085708</wp:posOffset>
            </wp:positionV>
            <wp:extent cx="18288" cy="18288"/>
            <wp:effectExtent l="0" t="0" r="0" b="0"/>
            <wp:wrapNone/>
            <wp:docPr id="1340" name="Picture 1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93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030400" behindDoc="1" locked="0" layoutInCell="1" allowOverlap="1" wp14:anchorId="06C1AD5F" wp14:editId="4F24C5EA">
            <wp:simplePos x="0" y="0"/>
            <wp:positionH relativeFrom="page">
              <wp:posOffset>2951734</wp:posOffset>
            </wp:positionH>
            <wp:positionV relativeFrom="page">
              <wp:posOffset>8085708</wp:posOffset>
            </wp:positionV>
            <wp:extent cx="1692275" cy="20312"/>
            <wp:effectExtent l="0" t="0" r="0" b="0"/>
            <wp:wrapNone/>
            <wp:docPr id="1341" name="Picture 1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94"/>
                    <a:stretch>
                      <a:fillRect/>
                    </a:stretch>
                  </pic:blipFill>
                  <pic:spPr>
                    <a:xfrm>
                      <a:off x="0" y="0"/>
                      <a:ext cx="1692275" cy="20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031424" behindDoc="1" locked="0" layoutInCell="1" allowOverlap="1" wp14:anchorId="50C988E2" wp14:editId="5E952F00">
            <wp:simplePos x="0" y="0"/>
            <wp:positionH relativeFrom="page">
              <wp:posOffset>4643882</wp:posOffset>
            </wp:positionH>
            <wp:positionV relativeFrom="page">
              <wp:posOffset>7573391</wp:posOffset>
            </wp:positionV>
            <wp:extent cx="7609" cy="512317"/>
            <wp:effectExtent l="0" t="0" r="0" b="0"/>
            <wp:wrapNone/>
            <wp:docPr id="1342" name="Picture 1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95"/>
                    <a:stretch>
                      <a:fillRect/>
                    </a:stretch>
                  </pic:blipFill>
                  <pic:spPr>
                    <a:xfrm>
                      <a:off x="0" y="0"/>
                      <a:ext cx="7609" cy="512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032448" behindDoc="1" locked="0" layoutInCell="1" allowOverlap="1" wp14:anchorId="1C38F83B" wp14:editId="5097B21E">
            <wp:simplePos x="0" y="0"/>
            <wp:positionH relativeFrom="page">
              <wp:posOffset>4643882</wp:posOffset>
            </wp:positionH>
            <wp:positionV relativeFrom="page">
              <wp:posOffset>8085708</wp:posOffset>
            </wp:positionV>
            <wp:extent cx="17145" cy="18288"/>
            <wp:effectExtent l="0" t="0" r="0" b="0"/>
            <wp:wrapNone/>
            <wp:docPr id="1343" name="Picture 1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96"/>
                    <a:stretch>
                      <a:fillRect/>
                    </a:stretch>
                  </pic:blipFill>
                  <pic:spPr>
                    <a:xfrm>
                      <a:off x="0" y="0"/>
                      <a:ext cx="17145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033472" behindDoc="1" locked="0" layoutInCell="1" allowOverlap="1" wp14:anchorId="66991C10" wp14:editId="1AD6729F">
            <wp:simplePos x="0" y="0"/>
            <wp:positionH relativeFrom="page">
              <wp:posOffset>4662170</wp:posOffset>
            </wp:positionH>
            <wp:positionV relativeFrom="page">
              <wp:posOffset>8085708</wp:posOffset>
            </wp:positionV>
            <wp:extent cx="2189099" cy="20316"/>
            <wp:effectExtent l="0" t="0" r="0" b="0"/>
            <wp:wrapNone/>
            <wp:docPr id="1344" name="Picture 1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97"/>
                    <a:stretch>
                      <a:fillRect/>
                    </a:stretch>
                  </pic:blipFill>
                  <pic:spPr>
                    <a:xfrm>
                      <a:off x="0" y="0"/>
                      <a:ext cx="2189099" cy="20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034496" behindDoc="1" locked="0" layoutInCell="1" allowOverlap="1" wp14:anchorId="2FF80B50" wp14:editId="59D6D5D3">
            <wp:simplePos x="0" y="0"/>
            <wp:positionH relativeFrom="page">
              <wp:posOffset>6851269</wp:posOffset>
            </wp:positionH>
            <wp:positionV relativeFrom="page">
              <wp:posOffset>7573391</wp:posOffset>
            </wp:positionV>
            <wp:extent cx="20290" cy="512317"/>
            <wp:effectExtent l="0" t="0" r="0" b="0"/>
            <wp:wrapNone/>
            <wp:docPr id="1345" name="Picture 1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98"/>
                    <a:stretch>
                      <a:fillRect/>
                    </a:stretch>
                  </pic:blipFill>
                  <pic:spPr>
                    <a:xfrm>
                      <a:off x="0" y="0"/>
                      <a:ext cx="20290" cy="512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035520" behindDoc="1" locked="0" layoutInCell="1" allowOverlap="1" wp14:anchorId="21D5F0B9" wp14:editId="2780A05B">
            <wp:simplePos x="0" y="0"/>
            <wp:positionH relativeFrom="page">
              <wp:posOffset>6851269</wp:posOffset>
            </wp:positionH>
            <wp:positionV relativeFrom="page">
              <wp:posOffset>8085708</wp:posOffset>
            </wp:positionV>
            <wp:extent cx="18288" cy="18288"/>
            <wp:effectExtent l="0" t="0" r="0" b="0"/>
            <wp:wrapNone/>
            <wp:docPr id="1346" name="Picture 1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99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036544" behindDoc="1" locked="0" layoutInCell="1" allowOverlap="1" wp14:anchorId="0C9490EA" wp14:editId="3A8809EB">
            <wp:simplePos x="0" y="0"/>
            <wp:positionH relativeFrom="page">
              <wp:posOffset>6851269</wp:posOffset>
            </wp:positionH>
            <wp:positionV relativeFrom="page">
              <wp:posOffset>8085708</wp:posOffset>
            </wp:positionV>
            <wp:extent cx="18288" cy="18288"/>
            <wp:effectExtent l="0" t="0" r="0" b="0"/>
            <wp:wrapNone/>
            <wp:docPr id="1347" name="Picture 1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99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037568" behindDoc="1" locked="0" layoutInCell="1" allowOverlap="1" wp14:anchorId="0FF15CF5" wp14:editId="3987DBA7">
            <wp:simplePos x="0" y="0"/>
            <wp:positionH relativeFrom="page">
              <wp:posOffset>304800</wp:posOffset>
            </wp:positionH>
            <wp:positionV relativeFrom="page">
              <wp:posOffset>304800</wp:posOffset>
            </wp:positionV>
            <wp:extent cx="18288" cy="18288"/>
            <wp:effectExtent l="0" t="0" r="0" b="0"/>
            <wp:wrapNone/>
            <wp:docPr id="1348" name="Picture 1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75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038592" behindDoc="1" locked="0" layoutInCell="1" allowOverlap="1" wp14:anchorId="2C02556F" wp14:editId="70944CE7">
            <wp:simplePos x="0" y="0"/>
            <wp:positionH relativeFrom="page">
              <wp:posOffset>304800</wp:posOffset>
            </wp:positionH>
            <wp:positionV relativeFrom="page">
              <wp:posOffset>304800</wp:posOffset>
            </wp:positionV>
            <wp:extent cx="18288" cy="18288"/>
            <wp:effectExtent l="0" t="0" r="0" b="0"/>
            <wp:wrapNone/>
            <wp:docPr id="1349" name="Picture 1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75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039616" behindDoc="1" locked="0" layoutInCell="1" allowOverlap="1" wp14:anchorId="045721FF" wp14:editId="1DBFF2A7">
            <wp:simplePos x="0" y="0"/>
            <wp:positionH relativeFrom="page">
              <wp:posOffset>323088</wp:posOffset>
            </wp:positionH>
            <wp:positionV relativeFrom="page">
              <wp:posOffset>304800</wp:posOffset>
            </wp:positionV>
            <wp:extent cx="7129017" cy="19048"/>
            <wp:effectExtent l="0" t="0" r="0" b="0"/>
            <wp:wrapNone/>
            <wp:docPr id="1350" name="Picture 1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76"/>
                    <a:stretch>
                      <a:fillRect/>
                    </a:stretch>
                  </pic:blipFill>
                  <pic:spPr>
                    <a:xfrm>
                      <a:off x="0" y="0"/>
                      <a:ext cx="7129017" cy="19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040640" behindDoc="1" locked="0" layoutInCell="1" allowOverlap="1" wp14:anchorId="67CCC14A" wp14:editId="35201ECE">
            <wp:simplePos x="0" y="0"/>
            <wp:positionH relativeFrom="page">
              <wp:posOffset>7452106</wp:posOffset>
            </wp:positionH>
            <wp:positionV relativeFrom="page">
              <wp:posOffset>304800</wp:posOffset>
            </wp:positionV>
            <wp:extent cx="18288" cy="17145"/>
            <wp:effectExtent l="0" t="0" r="0" b="0"/>
            <wp:wrapNone/>
            <wp:docPr id="1351" name="Picture 1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77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17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041664" behindDoc="1" locked="0" layoutInCell="1" allowOverlap="1" wp14:anchorId="2C4AA665" wp14:editId="46DE3733">
            <wp:simplePos x="0" y="0"/>
            <wp:positionH relativeFrom="page">
              <wp:posOffset>7452106</wp:posOffset>
            </wp:positionH>
            <wp:positionV relativeFrom="page">
              <wp:posOffset>304800</wp:posOffset>
            </wp:positionV>
            <wp:extent cx="18288" cy="17145"/>
            <wp:effectExtent l="0" t="0" r="0" b="0"/>
            <wp:wrapNone/>
            <wp:docPr id="1352" name="Picture 1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77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17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042688" behindDoc="1" locked="0" layoutInCell="1" allowOverlap="1" wp14:anchorId="55F87671" wp14:editId="37E4C1DD">
            <wp:simplePos x="0" y="0"/>
            <wp:positionH relativeFrom="page">
              <wp:posOffset>304800</wp:posOffset>
            </wp:positionH>
            <wp:positionV relativeFrom="page">
              <wp:posOffset>323088</wp:posOffset>
            </wp:positionV>
            <wp:extent cx="19048" cy="9415017"/>
            <wp:effectExtent l="0" t="0" r="0" b="0"/>
            <wp:wrapNone/>
            <wp:docPr id="1353" name="Picture 1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78"/>
                    <a:stretch>
                      <a:fillRect/>
                    </a:stretch>
                  </pic:blipFill>
                  <pic:spPr>
                    <a:xfrm>
                      <a:off x="0" y="0"/>
                      <a:ext cx="19048" cy="9415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043712" behindDoc="1" locked="0" layoutInCell="1" allowOverlap="1" wp14:anchorId="5DEE1BF1" wp14:editId="12B2D288">
            <wp:simplePos x="0" y="0"/>
            <wp:positionH relativeFrom="page">
              <wp:posOffset>7452106</wp:posOffset>
            </wp:positionH>
            <wp:positionV relativeFrom="page">
              <wp:posOffset>323088</wp:posOffset>
            </wp:positionV>
            <wp:extent cx="20318" cy="9415017"/>
            <wp:effectExtent l="0" t="0" r="0" b="0"/>
            <wp:wrapNone/>
            <wp:docPr id="1354" name="Picture 1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79"/>
                    <a:stretch>
                      <a:fillRect/>
                    </a:stretch>
                  </pic:blipFill>
                  <pic:spPr>
                    <a:xfrm>
                      <a:off x="0" y="0"/>
                      <a:ext cx="20318" cy="9415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044736" behindDoc="1" locked="0" layoutInCell="1" allowOverlap="1" wp14:anchorId="7143670C" wp14:editId="41D527AD">
            <wp:simplePos x="0" y="0"/>
            <wp:positionH relativeFrom="page">
              <wp:posOffset>304800</wp:posOffset>
            </wp:positionH>
            <wp:positionV relativeFrom="page">
              <wp:posOffset>9738106</wp:posOffset>
            </wp:positionV>
            <wp:extent cx="17145" cy="18288"/>
            <wp:effectExtent l="0" t="0" r="0" b="0"/>
            <wp:wrapNone/>
            <wp:docPr id="1355" name="Picture 1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80"/>
                    <a:stretch>
                      <a:fillRect/>
                    </a:stretch>
                  </pic:blipFill>
                  <pic:spPr>
                    <a:xfrm>
                      <a:off x="0" y="0"/>
                      <a:ext cx="17145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045760" behindDoc="1" locked="0" layoutInCell="1" allowOverlap="1" wp14:anchorId="295FFC7A" wp14:editId="6265ABFC">
            <wp:simplePos x="0" y="0"/>
            <wp:positionH relativeFrom="page">
              <wp:posOffset>304800</wp:posOffset>
            </wp:positionH>
            <wp:positionV relativeFrom="page">
              <wp:posOffset>9738106</wp:posOffset>
            </wp:positionV>
            <wp:extent cx="17145" cy="18288"/>
            <wp:effectExtent l="0" t="0" r="0" b="0"/>
            <wp:wrapNone/>
            <wp:docPr id="1356" name="Picture 1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80"/>
                    <a:stretch>
                      <a:fillRect/>
                    </a:stretch>
                  </pic:blipFill>
                  <pic:spPr>
                    <a:xfrm>
                      <a:off x="0" y="0"/>
                      <a:ext cx="17145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046784" behindDoc="1" locked="0" layoutInCell="1" allowOverlap="1" wp14:anchorId="7183D050" wp14:editId="68DB913C">
            <wp:simplePos x="0" y="0"/>
            <wp:positionH relativeFrom="page">
              <wp:posOffset>323088</wp:posOffset>
            </wp:positionH>
            <wp:positionV relativeFrom="page">
              <wp:posOffset>9738106</wp:posOffset>
            </wp:positionV>
            <wp:extent cx="7129017" cy="20318"/>
            <wp:effectExtent l="0" t="0" r="0" b="0"/>
            <wp:wrapNone/>
            <wp:docPr id="1357" name="Picture 1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81"/>
                    <a:stretch>
                      <a:fillRect/>
                    </a:stretch>
                  </pic:blipFill>
                  <pic:spPr>
                    <a:xfrm>
                      <a:off x="0" y="0"/>
                      <a:ext cx="7129017" cy="20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047808" behindDoc="1" locked="0" layoutInCell="1" allowOverlap="1" wp14:anchorId="4A5F9485" wp14:editId="4FD19778">
            <wp:simplePos x="0" y="0"/>
            <wp:positionH relativeFrom="page">
              <wp:posOffset>7452106</wp:posOffset>
            </wp:positionH>
            <wp:positionV relativeFrom="page">
              <wp:posOffset>9738106</wp:posOffset>
            </wp:positionV>
            <wp:extent cx="18288" cy="18288"/>
            <wp:effectExtent l="0" t="0" r="0" b="0"/>
            <wp:wrapNone/>
            <wp:docPr id="1358" name="Picture 1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82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048832" behindDoc="1" locked="0" layoutInCell="1" allowOverlap="1" wp14:anchorId="36ACB8AD" wp14:editId="1B3595C6">
            <wp:simplePos x="0" y="0"/>
            <wp:positionH relativeFrom="page">
              <wp:posOffset>7452106</wp:posOffset>
            </wp:positionH>
            <wp:positionV relativeFrom="page">
              <wp:posOffset>9738106</wp:posOffset>
            </wp:positionV>
            <wp:extent cx="18288" cy="18288"/>
            <wp:effectExtent l="0" t="0" r="0" b="0"/>
            <wp:wrapNone/>
            <wp:docPr id="1359" name="Picture 1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82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0E76" w:rsidRDefault="001C7717">
      <w:pPr>
        <w:wordWrap w:val="0"/>
        <w:autoSpaceDE w:val="0"/>
        <w:autoSpaceDN w:val="0"/>
        <w:spacing w:before="1241" w:after="134" w:line="278" w:lineRule="exact"/>
        <w:ind w:left="1000"/>
      </w:pPr>
      <w:r>
        <w:rPr>
          <w:rFonts w:ascii="Calibri" w:eastAsia="Calibri" w:hAnsi="Calibri"/>
          <w:b/>
          <w:color w:val="000000"/>
          <w:spacing w:val="-1"/>
          <w:sz w:val="28"/>
        </w:rPr>
        <w:t>Table</w:t>
      </w:r>
      <w:r>
        <w:rPr>
          <w:rFonts w:ascii="Calibri" w:eastAsia="Calibri" w:hAnsi="Calibri"/>
          <w:b/>
          <w:color w:val="000000"/>
          <w:spacing w:val="1"/>
          <w:sz w:val="28"/>
        </w:rPr>
        <w:t>:</w:t>
      </w:r>
      <w:r>
        <w:rPr>
          <w:rFonts w:ascii="Calibri" w:eastAsia="Calibri" w:hAnsi="Calibri"/>
          <w:color w:val="000000"/>
          <w:spacing w:val="-1"/>
          <w:sz w:val="28"/>
        </w:rPr>
        <w:t xml:space="preserve"> </w:t>
      </w:r>
      <w:r>
        <w:rPr>
          <w:rFonts w:ascii="Calibri" w:eastAsia="Calibri" w:hAnsi="Calibri"/>
          <w:color w:val="000000"/>
          <w:sz w:val="28"/>
        </w:rPr>
        <w:t xml:space="preserve">Course </w:t>
      </w:r>
      <w:r>
        <w:rPr>
          <w:rFonts w:ascii="Calibri" w:eastAsia="Calibri" w:hAnsi="Calibri"/>
          <w:color w:val="000000"/>
          <w:spacing w:val="1"/>
          <w:sz w:val="28"/>
        </w:rPr>
        <w:t>&amp;</w:t>
      </w:r>
      <w:r>
        <w:rPr>
          <w:rFonts w:ascii="Calibri" w:eastAsia="Calibri" w:hAnsi="Calibri"/>
          <w:color w:val="000000"/>
          <w:sz w:val="28"/>
        </w:rPr>
        <w:t xml:space="preserve"> </w:t>
      </w:r>
      <w:r>
        <w:rPr>
          <w:rFonts w:ascii="Calibri" w:eastAsia="Calibri" w:hAnsi="Calibri"/>
          <w:color w:val="000000"/>
          <w:spacing w:val="1"/>
          <w:sz w:val="28"/>
        </w:rPr>
        <w:t>Topic</w:t>
      </w:r>
    </w:p>
    <w:p w:rsidR="00490E76" w:rsidRDefault="00490E76">
      <w:pPr>
        <w:wordWrap w:val="0"/>
        <w:autoSpaceDE w:val="0"/>
        <w:autoSpaceDN w:val="0"/>
        <w:spacing w:before="252" w:after="0" w:line="14" w:lineRule="exact"/>
      </w:pPr>
    </w:p>
    <w:tbl>
      <w:tblPr>
        <w:tblW w:w="0" w:type="auto"/>
        <w:tblInd w:w="1126" w:type="dxa"/>
        <w:tblLayout w:type="fixed"/>
        <w:tblLook w:val="04A0" w:firstRow="1" w:lastRow="0" w:firstColumn="1" w:lastColumn="0" w:noHBand="0" w:noVBand="1"/>
      </w:tblPr>
      <w:tblGrid>
        <w:gridCol w:w="1382"/>
        <w:gridCol w:w="5388"/>
      </w:tblGrid>
      <w:tr w:rsidR="00490E76">
        <w:trPr>
          <w:trHeight w:hRule="exact" w:val="524"/>
        </w:trPr>
        <w:tc>
          <w:tcPr>
            <w:tcW w:w="1382" w:type="dxa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1" w:after="0" w:line="221" w:lineRule="exact"/>
            </w:pPr>
            <w:r>
              <w:rPr>
                <w:rFonts w:ascii="Calibri" w:eastAsia="Calibri" w:hAnsi="Calibri"/>
                <w:color w:val="000000"/>
                <w:spacing w:val="1"/>
              </w:rPr>
              <w:t>Name</w:t>
            </w:r>
            <w:r>
              <w:rPr>
                <w:rFonts w:ascii="Calibri" w:eastAsia="Calibri" w:hAnsi="Calibri"/>
                <w:color w:val="000000"/>
                <w:spacing w:val="-1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1"/>
              </w:rPr>
              <w:t>in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-1"/>
              </w:rPr>
              <w:t>D</w:t>
            </w:r>
            <w:r>
              <w:rPr>
                <w:rFonts w:ascii="Calibri" w:eastAsia="Calibri" w:hAnsi="Calibri"/>
                <w:color w:val="000000"/>
                <w:spacing w:val="2"/>
              </w:rPr>
              <w:t>.</w:t>
            </w:r>
            <w:r>
              <w:rPr>
                <w:rFonts w:ascii="Calibri" w:eastAsia="Calibri" w:hAnsi="Calibri"/>
                <w:color w:val="000000"/>
                <w:spacing w:val="-3"/>
              </w:rPr>
              <w:t>B</w:t>
            </w:r>
          </w:p>
          <w:p w:rsidR="00490E76" w:rsidRDefault="001C7717">
            <w:pPr>
              <w:wordWrap w:val="0"/>
              <w:autoSpaceDE w:val="0"/>
              <w:autoSpaceDN w:val="0"/>
              <w:spacing w:before="81" w:after="0" w:line="221" w:lineRule="exact"/>
            </w:pPr>
            <w:r>
              <w:rPr>
                <w:rFonts w:ascii="Calibri" w:eastAsia="Calibri" w:hAnsi="Calibri"/>
                <w:color w:val="000000"/>
              </w:rPr>
              <w:t>Description</w:t>
            </w:r>
          </w:p>
        </w:tc>
        <w:tc>
          <w:tcPr>
            <w:tcW w:w="5388" w:type="dxa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1" w:after="0" w:line="221" w:lineRule="exact"/>
              <w:ind w:left="223"/>
            </w:pPr>
            <w:r>
              <w:rPr>
                <w:rFonts w:ascii="Calibri" w:eastAsia="Calibri" w:hAnsi="Calibri"/>
                <w:color w:val="000000"/>
              </w:rPr>
              <w:t>Course</w:t>
            </w:r>
            <w:r>
              <w:rPr>
                <w:rFonts w:ascii="Calibri" w:eastAsia="Calibri" w:hAnsi="Calibri"/>
                <w:color w:val="000000"/>
                <w:spacing w:val="1"/>
              </w:rPr>
              <w:t>_</w:t>
            </w:r>
            <w:r>
              <w:rPr>
                <w:rFonts w:ascii="Calibri" w:eastAsia="Calibri" w:hAnsi="Calibri"/>
                <w:color w:val="000000"/>
              </w:rPr>
              <w:t>Topics</w:t>
            </w:r>
          </w:p>
          <w:p w:rsidR="00490E76" w:rsidRDefault="001C7717">
            <w:pPr>
              <w:wordWrap w:val="0"/>
              <w:autoSpaceDE w:val="0"/>
              <w:autoSpaceDN w:val="0"/>
              <w:spacing w:before="81" w:after="0" w:line="221" w:lineRule="exact"/>
              <w:ind w:left="223"/>
            </w:pPr>
            <w:r>
              <w:rPr>
                <w:rFonts w:ascii="Calibri" w:eastAsia="Calibri" w:hAnsi="Calibri"/>
                <w:color w:val="000000"/>
              </w:rPr>
              <w:t>This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table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2"/>
              </w:rPr>
              <w:t>will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-1"/>
              </w:rPr>
              <w:t xml:space="preserve">have </w:t>
            </w:r>
            <w:r>
              <w:rPr>
                <w:rFonts w:ascii="Calibri" w:eastAsia="Calibri" w:hAnsi="Calibri"/>
                <w:color w:val="000000"/>
                <w:spacing w:val="1"/>
              </w:rPr>
              <w:t>all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-1"/>
              </w:rPr>
              <w:t xml:space="preserve">the </w:t>
            </w:r>
            <w:r>
              <w:rPr>
                <w:rFonts w:ascii="Calibri" w:eastAsia="Calibri" w:hAnsi="Calibri"/>
                <w:color w:val="000000"/>
              </w:rPr>
              <w:t>details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of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-1"/>
              </w:rPr>
              <w:t xml:space="preserve">the </w:t>
            </w:r>
            <w:r>
              <w:rPr>
                <w:rFonts w:ascii="Calibri" w:eastAsia="Calibri" w:hAnsi="Calibri"/>
                <w:color w:val="000000"/>
                <w:spacing w:val="3"/>
              </w:rPr>
              <w:t>“</w:t>
            </w:r>
            <w:r>
              <w:rPr>
                <w:rFonts w:ascii="Calibri" w:eastAsia="Calibri" w:hAnsi="Calibri"/>
                <w:color w:val="000000"/>
              </w:rPr>
              <w:t>Course</w:t>
            </w:r>
            <w:r>
              <w:rPr>
                <w:rFonts w:ascii="Calibri" w:eastAsia="Calibri" w:hAnsi="Calibri"/>
                <w:color w:val="000000"/>
                <w:spacing w:val="-1"/>
              </w:rPr>
              <w:t xml:space="preserve"> &amp;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Topic</w:t>
            </w:r>
            <w:r>
              <w:rPr>
                <w:rFonts w:ascii="Calibri" w:eastAsia="Calibri" w:hAnsi="Calibri"/>
                <w:color w:val="000000"/>
                <w:spacing w:val="-1"/>
              </w:rPr>
              <w:t>”</w:t>
            </w:r>
          </w:p>
        </w:tc>
      </w:tr>
    </w:tbl>
    <w:p w:rsidR="00490E76" w:rsidRDefault="001C7717">
      <w:pPr>
        <w:wordWrap w:val="0"/>
        <w:autoSpaceDE w:val="0"/>
        <w:autoSpaceDN w:val="0"/>
        <w:spacing w:before="48" w:after="38" w:line="221" w:lineRule="exact"/>
        <w:ind w:left="2729"/>
      </w:pPr>
      <w:r>
        <w:rPr>
          <w:rFonts w:ascii="Calibri" w:eastAsia="Calibri" w:hAnsi="Calibri"/>
          <w:color w:val="000000"/>
        </w:rPr>
        <w:t>relationship</w:t>
      </w:r>
      <w:r>
        <w:rPr>
          <w:rFonts w:ascii="Calibri" w:eastAsia="Calibri" w:hAnsi="Calibri"/>
          <w:color w:val="000000"/>
          <w:spacing w:val="-2"/>
        </w:rPr>
        <w:t>.</w:t>
      </w:r>
    </w:p>
    <w:p w:rsidR="00490E76" w:rsidRDefault="00490E76">
      <w:pPr>
        <w:wordWrap w:val="0"/>
        <w:autoSpaceDE w:val="0"/>
        <w:autoSpaceDN w:val="0"/>
        <w:spacing w:before="62" w:after="0" w:line="14" w:lineRule="exact"/>
      </w:pPr>
    </w:p>
    <w:tbl>
      <w:tblPr>
        <w:tblW w:w="0" w:type="auto"/>
        <w:tblInd w:w="1126" w:type="dxa"/>
        <w:tblLayout w:type="fixed"/>
        <w:tblLook w:val="04A0" w:firstRow="1" w:lastRow="0" w:firstColumn="1" w:lastColumn="0" w:noHBand="0" w:noVBand="1"/>
      </w:tblPr>
      <w:tblGrid>
        <w:gridCol w:w="1440"/>
        <w:gridCol w:w="1572"/>
        <w:gridCol w:w="2074"/>
        <w:gridCol w:w="1016"/>
        <w:gridCol w:w="2608"/>
      </w:tblGrid>
      <w:tr w:rsidR="00490E76">
        <w:trPr>
          <w:trHeight w:hRule="exact" w:val="500"/>
        </w:trPr>
        <w:tc>
          <w:tcPr>
            <w:tcW w:w="1440" w:type="dxa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after="0" w:line="221" w:lineRule="exact"/>
            </w:pPr>
            <w:r>
              <w:rPr>
                <w:rFonts w:ascii="Calibri" w:eastAsia="Calibri" w:hAnsi="Calibri"/>
                <w:color w:val="000000"/>
                <w:spacing w:val="1"/>
              </w:rPr>
              <w:t>Relation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Type</w:t>
            </w:r>
          </w:p>
        </w:tc>
        <w:tc>
          <w:tcPr>
            <w:tcW w:w="3644" w:type="dxa"/>
            <w:gridSpan w:val="2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after="0" w:line="221" w:lineRule="exact"/>
              <w:ind w:left="213"/>
            </w:pPr>
            <w:r>
              <w:rPr>
                <w:rFonts w:ascii="Calibri" w:eastAsia="Calibri" w:hAnsi="Calibri"/>
                <w:color w:val="000000"/>
                <w:spacing w:val="-1"/>
              </w:rPr>
              <w:t xml:space="preserve">One </w:t>
            </w:r>
            <w:r>
              <w:rPr>
                <w:rFonts w:ascii="Calibri" w:eastAsia="Calibri" w:hAnsi="Calibri"/>
                <w:color w:val="000000"/>
              </w:rPr>
              <w:t>(Course)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-1"/>
              </w:rPr>
              <w:t>to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1"/>
              </w:rPr>
              <w:t>many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(Topic</w:t>
            </w:r>
            <w:r>
              <w:rPr>
                <w:rFonts w:ascii="Calibri" w:eastAsia="Calibri" w:hAnsi="Calibri"/>
                <w:color w:val="000000"/>
                <w:spacing w:val="2"/>
              </w:rPr>
              <w:t>)</w:t>
            </w:r>
          </w:p>
        </w:tc>
        <w:tc>
          <w:tcPr>
            <w:tcW w:w="3622" w:type="dxa"/>
            <w:gridSpan w:val="2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778" w:after="0" w:line="221" w:lineRule="exact"/>
              <w:ind w:left="754"/>
            </w:pPr>
            <w:r>
              <w:rPr>
                <w:rFonts w:ascii="Calibri" w:eastAsia="Calibri" w:hAnsi="Calibri"/>
                <w:b/>
                <w:color w:val="000000"/>
              </w:rPr>
              <w:t>Constraints</w:t>
            </w:r>
          </w:p>
        </w:tc>
      </w:tr>
      <w:tr w:rsidR="00490E76">
        <w:trPr>
          <w:trHeight w:hRule="exact" w:val="534"/>
        </w:trPr>
        <w:tc>
          <w:tcPr>
            <w:tcW w:w="1440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78" w:after="0" w:line="221" w:lineRule="exact"/>
            </w:pPr>
            <w:r>
              <w:rPr>
                <w:rFonts w:ascii="Calibri" w:eastAsia="Calibri" w:hAnsi="Calibri"/>
                <w:b/>
                <w:color w:val="000000"/>
              </w:rPr>
              <w:t>Field</w:t>
            </w:r>
            <w:r>
              <w:rPr>
                <w:rFonts w:ascii="Calibri" w:eastAsia="Calibri" w:hAnsi="Calibri"/>
                <w:b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b/>
                <w:color w:val="000000"/>
                <w:spacing w:val="1"/>
              </w:rPr>
              <w:t>Name</w:t>
            </w:r>
          </w:p>
        </w:tc>
        <w:tc>
          <w:tcPr>
            <w:tcW w:w="1572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78" w:after="0" w:line="221" w:lineRule="exact"/>
              <w:ind w:left="468"/>
            </w:pPr>
            <w:r>
              <w:rPr>
                <w:rFonts w:ascii="Calibri" w:eastAsia="Calibri" w:hAnsi="Calibri"/>
                <w:b/>
                <w:color w:val="000000"/>
                <w:spacing w:val="1"/>
              </w:rPr>
              <w:t>Data</w:t>
            </w:r>
            <w:r>
              <w:rPr>
                <w:rFonts w:ascii="Calibri" w:eastAsia="Calibri" w:hAnsi="Calibri"/>
                <w:b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b/>
                <w:color w:val="000000"/>
              </w:rPr>
              <w:t>Type</w:t>
            </w:r>
          </w:p>
        </w:tc>
        <w:tc>
          <w:tcPr>
            <w:tcW w:w="2074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78" w:after="0" w:line="221" w:lineRule="exact"/>
              <w:ind w:left="127"/>
            </w:pPr>
            <w:r>
              <w:rPr>
                <w:rFonts w:ascii="Calibri" w:eastAsia="Calibri" w:hAnsi="Calibri"/>
                <w:b/>
                <w:color w:val="000000"/>
              </w:rPr>
              <w:t>Description</w:t>
            </w:r>
          </w:p>
        </w:tc>
        <w:tc>
          <w:tcPr>
            <w:tcW w:w="4546" w:type="dxa"/>
            <w:gridSpan w:val="2"/>
            <w:vMerge/>
          </w:tcPr>
          <w:p w:rsidR="00490E76" w:rsidRDefault="00490E76"/>
        </w:tc>
      </w:tr>
      <w:tr w:rsidR="00490E76">
        <w:trPr>
          <w:trHeight w:hRule="exact" w:val="4"/>
        </w:trPr>
        <w:tc>
          <w:tcPr>
            <w:tcW w:w="2273" w:type="dxa"/>
            <w:vMerge/>
          </w:tcPr>
          <w:p w:rsidR="00490E76" w:rsidRDefault="00490E76"/>
        </w:tc>
        <w:tc>
          <w:tcPr>
            <w:tcW w:w="2273" w:type="dxa"/>
            <w:vMerge/>
          </w:tcPr>
          <w:p w:rsidR="00490E76" w:rsidRDefault="00490E76"/>
        </w:tc>
        <w:tc>
          <w:tcPr>
            <w:tcW w:w="2273" w:type="dxa"/>
            <w:vMerge/>
          </w:tcPr>
          <w:p w:rsidR="00490E76" w:rsidRDefault="00490E76"/>
        </w:tc>
        <w:tc>
          <w:tcPr>
            <w:tcW w:w="1016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36" w:after="0" w:line="221" w:lineRule="exact"/>
              <w:ind w:left="754"/>
            </w:pPr>
            <w:r>
              <w:rPr>
                <w:rFonts w:ascii="Symbol" w:eastAsia="Symbol" w:hAnsi="Symbol"/>
                <w:color w:val="000000"/>
                <w:spacing w:val="-31"/>
              </w:rPr>
              <w:t></w:t>
            </w:r>
          </w:p>
        </w:tc>
        <w:tc>
          <w:tcPr>
            <w:tcW w:w="2608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51" w:after="0" w:line="221" w:lineRule="exact"/>
              <w:ind w:left="100"/>
            </w:pPr>
            <w:r>
              <w:rPr>
                <w:rFonts w:ascii="Calibri" w:eastAsia="Calibri" w:hAnsi="Calibri"/>
                <w:color w:val="000000"/>
              </w:rPr>
              <w:t>Refers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-1"/>
              </w:rPr>
              <w:t>to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-1"/>
              </w:rPr>
              <w:t>“</w:t>
            </w:r>
            <w:r>
              <w:rPr>
                <w:rFonts w:ascii="Calibri" w:eastAsia="Calibri" w:hAnsi="Calibri"/>
                <w:color w:val="000000"/>
                <w:spacing w:val="1"/>
              </w:rPr>
              <w:t>CrsID</w:t>
            </w:r>
            <w:r>
              <w:rPr>
                <w:rFonts w:ascii="Calibri" w:eastAsia="Calibri" w:hAnsi="Calibri"/>
                <w:color w:val="000000"/>
                <w:spacing w:val="-1"/>
              </w:rPr>
              <w:t>”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column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of</w:t>
            </w:r>
          </w:p>
        </w:tc>
      </w:tr>
      <w:tr w:rsidR="00490E76">
        <w:trPr>
          <w:trHeight w:hRule="exact" w:val="268"/>
        </w:trPr>
        <w:tc>
          <w:tcPr>
            <w:tcW w:w="1440" w:type="dxa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38" w:after="0" w:line="221" w:lineRule="exact"/>
            </w:pPr>
            <w:r>
              <w:rPr>
                <w:rFonts w:ascii="Calibri" w:eastAsia="Calibri" w:hAnsi="Calibri"/>
                <w:b/>
                <w:color w:val="000000"/>
              </w:rPr>
              <w:t>CourseID</w:t>
            </w:r>
          </w:p>
        </w:tc>
        <w:tc>
          <w:tcPr>
            <w:tcW w:w="3644" w:type="dxa"/>
            <w:gridSpan w:val="2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38" w:after="0" w:line="221" w:lineRule="exact"/>
              <w:ind w:left="468"/>
            </w:pPr>
            <w:r>
              <w:rPr>
                <w:rFonts w:ascii="Calibri" w:eastAsia="Calibri" w:hAnsi="Calibri"/>
                <w:color w:val="000000"/>
                <w:spacing w:val="-1"/>
              </w:rPr>
              <w:t>INT</w:t>
            </w:r>
          </w:p>
        </w:tc>
        <w:tc>
          <w:tcPr>
            <w:tcW w:w="2273" w:type="dxa"/>
            <w:vMerge/>
          </w:tcPr>
          <w:p w:rsidR="00490E76" w:rsidRDefault="00490E76"/>
        </w:tc>
        <w:tc>
          <w:tcPr>
            <w:tcW w:w="2273" w:type="dxa"/>
            <w:vMerge/>
          </w:tcPr>
          <w:p w:rsidR="00490E76" w:rsidRDefault="00490E76"/>
        </w:tc>
      </w:tr>
    </w:tbl>
    <w:p w:rsidR="00490E76" w:rsidRDefault="001C7717">
      <w:pPr>
        <w:wordWrap w:val="0"/>
        <w:autoSpaceDE w:val="0"/>
        <w:autoSpaceDN w:val="0"/>
        <w:spacing w:before="48" w:after="20" w:line="221" w:lineRule="exact"/>
        <w:ind w:left="7320"/>
      </w:pPr>
      <w:r>
        <w:rPr>
          <w:rFonts w:ascii="Calibri" w:eastAsia="Calibri" w:hAnsi="Calibri"/>
          <w:color w:val="000000"/>
          <w:spacing w:val="-1"/>
        </w:rPr>
        <w:t>“</w:t>
      </w:r>
      <w:r>
        <w:rPr>
          <w:rFonts w:ascii="Calibri" w:eastAsia="Calibri" w:hAnsi="Calibri"/>
          <w:color w:val="000000"/>
        </w:rPr>
        <w:t>Course</w:t>
      </w:r>
      <w:r>
        <w:rPr>
          <w:rFonts w:ascii="Calibri" w:eastAsia="Calibri" w:hAnsi="Calibri"/>
          <w:color w:val="000000"/>
          <w:spacing w:val="-1"/>
        </w:rPr>
        <w:t>”</w:t>
      </w:r>
      <w:r>
        <w:rPr>
          <w:rFonts w:ascii="Calibri" w:eastAsia="Calibri" w:hAnsi="Calibri"/>
          <w:color w:val="000000"/>
          <w:spacing w:val="-2"/>
        </w:rPr>
        <w:t xml:space="preserve"> </w:t>
      </w:r>
      <w:r>
        <w:rPr>
          <w:rFonts w:ascii="Calibri" w:eastAsia="Calibri" w:hAnsi="Calibri"/>
          <w:color w:val="000000"/>
        </w:rPr>
        <w:t>table</w:t>
      </w:r>
    </w:p>
    <w:p w:rsidR="00490E76" w:rsidRDefault="00490E76">
      <w:pPr>
        <w:wordWrap w:val="0"/>
        <w:autoSpaceDE w:val="0"/>
        <w:autoSpaceDN w:val="0"/>
        <w:spacing w:before="26" w:after="0" w:line="14" w:lineRule="exact"/>
      </w:pPr>
    </w:p>
    <w:tbl>
      <w:tblPr>
        <w:tblW w:w="0" w:type="auto"/>
        <w:tblInd w:w="1126" w:type="dxa"/>
        <w:tblLayout w:type="fixed"/>
        <w:tblLook w:val="04A0" w:firstRow="1" w:lastRow="0" w:firstColumn="1" w:lastColumn="0" w:noHBand="0" w:noVBand="1"/>
      </w:tblPr>
      <w:tblGrid>
        <w:gridCol w:w="1322"/>
        <w:gridCol w:w="1378"/>
        <w:gridCol w:w="3056"/>
        <w:gridCol w:w="346"/>
        <w:gridCol w:w="2436"/>
      </w:tblGrid>
      <w:tr w:rsidR="00490E76">
        <w:trPr>
          <w:trHeight w:hRule="exact" w:val="262"/>
        </w:trPr>
        <w:tc>
          <w:tcPr>
            <w:tcW w:w="1322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300" w:after="0" w:line="221" w:lineRule="exact"/>
            </w:pPr>
            <w:r>
              <w:rPr>
                <w:rFonts w:ascii="Calibri" w:eastAsia="Calibri" w:hAnsi="Calibri"/>
                <w:b/>
                <w:color w:val="000000"/>
              </w:rPr>
              <w:t>TopicID</w:t>
            </w:r>
          </w:p>
        </w:tc>
        <w:tc>
          <w:tcPr>
            <w:tcW w:w="1378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300" w:after="0" w:line="221" w:lineRule="exact"/>
              <w:ind w:left="586"/>
            </w:pPr>
            <w:r>
              <w:rPr>
                <w:rFonts w:ascii="Calibri" w:eastAsia="Calibri" w:hAnsi="Calibri"/>
                <w:color w:val="000000"/>
                <w:spacing w:val="-1"/>
              </w:rPr>
              <w:t>INT</w:t>
            </w:r>
          </w:p>
        </w:tc>
        <w:tc>
          <w:tcPr>
            <w:tcW w:w="3056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6" w:after="0" w:line="221" w:lineRule="exact"/>
              <w:ind w:left="439"/>
            </w:pPr>
            <w:r>
              <w:rPr>
                <w:rFonts w:ascii="Calibri" w:eastAsia="Calibri" w:hAnsi="Calibri"/>
                <w:color w:val="000000"/>
              </w:rPr>
              <w:t>Composite</w:t>
            </w:r>
            <w:r>
              <w:rPr>
                <w:rFonts w:ascii="Calibri" w:eastAsia="Calibri" w:hAnsi="Calibri"/>
                <w:color w:val="000000"/>
                <w:spacing w:val="-1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primary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1"/>
              </w:rPr>
              <w:t>key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(</w:t>
            </w:r>
            <w:r>
              <w:rPr>
                <w:rFonts w:ascii="Calibri" w:eastAsia="Calibri" w:hAnsi="Calibri"/>
                <w:color w:val="000000"/>
                <w:spacing w:val="1"/>
              </w:rPr>
              <w:t>PK</w:t>
            </w:r>
            <w:r>
              <w:rPr>
                <w:rFonts w:ascii="Calibri" w:eastAsia="Calibri" w:hAnsi="Calibri"/>
                <w:color w:val="000000"/>
                <w:spacing w:val="-4"/>
              </w:rPr>
              <w:t>)</w:t>
            </w:r>
          </w:p>
        </w:tc>
        <w:tc>
          <w:tcPr>
            <w:tcW w:w="346" w:type="dxa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1" w:after="0" w:line="221" w:lineRule="exact"/>
              <w:ind w:left="84"/>
            </w:pPr>
            <w:r>
              <w:rPr>
                <w:rFonts w:ascii="Symbol" w:eastAsia="Symbol" w:hAnsi="Symbol"/>
                <w:color w:val="000000"/>
                <w:spacing w:val="-31"/>
              </w:rPr>
              <w:t></w:t>
            </w:r>
          </w:p>
        </w:tc>
        <w:tc>
          <w:tcPr>
            <w:tcW w:w="2436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16" w:after="0" w:line="221" w:lineRule="exact"/>
              <w:ind w:left="100"/>
            </w:pPr>
            <w:r>
              <w:rPr>
                <w:rFonts w:ascii="Calibri" w:eastAsia="Calibri" w:hAnsi="Calibri"/>
                <w:color w:val="000000"/>
              </w:rPr>
              <w:t>Not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1"/>
              </w:rPr>
              <w:t>Null</w:t>
            </w:r>
          </w:p>
        </w:tc>
      </w:tr>
      <w:tr w:rsidR="00490E76">
        <w:trPr>
          <w:trHeight w:hRule="exact" w:val="8"/>
        </w:trPr>
        <w:tc>
          <w:tcPr>
            <w:tcW w:w="2273" w:type="dxa"/>
            <w:vMerge/>
          </w:tcPr>
          <w:p w:rsidR="00490E76" w:rsidRDefault="00490E76"/>
        </w:tc>
        <w:tc>
          <w:tcPr>
            <w:tcW w:w="2273" w:type="dxa"/>
            <w:vMerge/>
          </w:tcPr>
          <w:p w:rsidR="00490E76" w:rsidRDefault="00490E76"/>
        </w:tc>
        <w:tc>
          <w:tcPr>
            <w:tcW w:w="2273" w:type="dxa"/>
            <w:vMerge/>
          </w:tcPr>
          <w:p w:rsidR="00490E76" w:rsidRDefault="00490E76"/>
        </w:tc>
        <w:tc>
          <w:tcPr>
            <w:tcW w:w="346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32" w:after="0" w:line="221" w:lineRule="exact"/>
              <w:ind w:left="84"/>
            </w:pPr>
            <w:r>
              <w:rPr>
                <w:rFonts w:ascii="Symbol" w:eastAsia="Symbol" w:hAnsi="Symbol"/>
                <w:color w:val="000000"/>
                <w:spacing w:val="-31"/>
              </w:rPr>
              <w:t></w:t>
            </w:r>
          </w:p>
        </w:tc>
        <w:tc>
          <w:tcPr>
            <w:tcW w:w="2273" w:type="dxa"/>
            <w:vMerge/>
          </w:tcPr>
          <w:p w:rsidR="00490E76" w:rsidRDefault="00490E76"/>
        </w:tc>
      </w:tr>
      <w:tr w:rsidR="00490E76">
        <w:trPr>
          <w:trHeight w:hRule="exact" w:val="4"/>
        </w:trPr>
        <w:tc>
          <w:tcPr>
            <w:tcW w:w="2273" w:type="dxa"/>
            <w:vMerge/>
          </w:tcPr>
          <w:p w:rsidR="00490E76" w:rsidRDefault="00490E76"/>
        </w:tc>
        <w:tc>
          <w:tcPr>
            <w:tcW w:w="2273" w:type="dxa"/>
            <w:vMerge/>
          </w:tcPr>
          <w:p w:rsidR="00490E76" w:rsidRDefault="00490E76"/>
        </w:tc>
        <w:tc>
          <w:tcPr>
            <w:tcW w:w="3056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5" w:after="0" w:line="221" w:lineRule="exact"/>
              <w:ind w:left="1159"/>
            </w:pPr>
            <w:r>
              <w:rPr>
                <w:rFonts w:ascii="Calibri" w:eastAsia="Calibri" w:hAnsi="Calibri"/>
                <w:color w:val="000000"/>
              </w:rPr>
              <w:t>of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-1"/>
              </w:rPr>
              <w:t>the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1"/>
              </w:rPr>
              <w:t>table</w:t>
            </w:r>
          </w:p>
        </w:tc>
        <w:tc>
          <w:tcPr>
            <w:tcW w:w="2273" w:type="dxa"/>
            <w:vMerge/>
          </w:tcPr>
          <w:p w:rsidR="00490E76" w:rsidRDefault="00490E76"/>
        </w:tc>
        <w:tc>
          <w:tcPr>
            <w:tcW w:w="2273" w:type="dxa"/>
            <w:vMerge/>
          </w:tcPr>
          <w:p w:rsidR="00490E76" w:rsidRDefault="00490E76"/>
        </w:tc>
      </w:tr>
      <w:tr w:rsidR="00490E76">
        <w:trPr>
          <w:trHeight w:hRule="exact" w:val="256"/>
        </w:trPr>
        <w:tc>
          <w:tcPr>
            <w:tcW w:w="2273" w:type="dxa"/>
            <w:vMerge/>
          </w:tcPr>
          <w:p w:rsidR="00490E76" w:rsidRDefault="00490E76"/>
        </w:tc>
        <w:tc>
          <w:tcPr>
            <w:tcW w:w="2273" w:type="dxa"/>
            <w:vMerge/>
          </w:tcPr>
          <w:p w:rsidR="00490E76" w:rsidRDefault="00490E76"/>
        </w:tc>
        <w:tc>
          <w:tcPr>
            <w:tcW w:w="2273" w:type="dxa"/>
            <w:vMerge/>
          </w:tcPr>
          <w:p w:rsidR="00490E76" w:rsidRDefault="00490E76"/>
        </w:tc>
        <w:tc>
          <w:tcPr>
            <w:tcW w:w="2273" w:type="dxa"/>
            <w:vMerge/>
          </w:tcPr>
          <w:p w:rsidR="00490E76" w:rsidRDefault="00490E76"/>
        </w:tc>
        <w:tc>
          <w:tcPr>
            <w:tcW w:w="2436" w:type="dxa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35" w:after="0" w:line="221" w:lineRule="exact"/>
              <w:ind w:left="100"/>
            </w:pPr>
            <w:r>
              <w:rPr>
                <w:rFonts w:ascii="Calibri" w:eastAsia="Calibri" w:hAnsi="Calibri"/>
                <w:color w:val="000000"/>
              </w:rPr>
              <w:t>Refers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-1"/>
              </w:rPr>
              <w:t>to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“TID</w:t>
            </w:r>
            <w:r>
              <w:rPr>
                <w:rFonts w:ascii="Calibri" w:eastAsia="Calibri" w:hAnsi="Calibri"/>
                <w:color w:val="000000"/>
                <w:spacing w:val="-1"/>
              </w:rPr>
              <w:t>”</w:t>
            </w:r>
            <w:r>
              <w:rPr>
                <w:rFonts w:ascii="Calibri" w:eastAsia="Calibri" w:hAnsi="Calibri"/>
                <w:color w:val="000000"/>
                <w:spacing w:val="3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column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of</w:t>
            </w:r>
          </w:p>
        </w:tc>
      </w:tr>
    </w:tbl>
    <w:p w:rsidR="00490E76" w:rsidRDefault="001C7717">
      <w:pPr>
        <w:wordWrap w:val="0"/>
        <w:autoSpaceDE w:val="0"/>
        <w:autoSpaceDN w:val="0"/>
        <w:spacing w:before="48" w:after="20" w:line="221" w:lineRule="exact"/>
        <w:ind w:left="7320"/>
      </w:pPr>
      <w:r>
        <w:rPr>
          <w:rFonts w:ascii="Calibri" w:eastAsia="Calibri" w:hAnsi="Calibri"/>
          <w:color w:val="000000"/>
          <w:spacing w:val="-1"/>
        </w:rPr>
        <w:t>“</w:t>
      </w:r>
      <w:r>
        <w:rPr>
          <w:rFonts w:ascii="Calibri" w:eastAsia="Calibri" w:hAnsi="Calibri"/>
          <w:color w:val="000000"/>
        </w:rPr>
        <w:t>Topic</w:t>
      </w:r>
      <w:r>
        <w:rPr>
          <w:rFonts w:ascii="Calibri" w:eastAsia="Calibri" w:hAnsi="Calibri"/>
          <w:color w:val="000000"/>
          <w:spacing w:val="-1"/>
        </w:rPr>
        <w:t>”</w:t>
      </w:r>
      <w:r>
        <w:rPr>
          <w:rFonts w:ascii="Calibri" w:eastAsia="Calibri" w:hAnsi="Calibri"/>
          <w:color w:val="000000"/>
          <w:spacing w:val="3"/>
        </w:rPr>
        <w:t xml:space="preserve"> </w:t>
      </w:r>
      <w:r>
        <w:rPr>
          <w:rFonts w:ascii="Calibri" w:eastAsia="Calibri" w:hAnsi="Calibri"/>
          <w:color w:val="000000"/>
        </w:rPr>
        <w:t>table</w:t>
      </w:r>
    </w:p>
    <w:p w:rsidR="00490E76" w:rsidRDefault="00490E76">
      <w:pPr>
        <w:wordWrap w:val="0"/>
        <w:autoSpaceDE w:val="0"/>
        <w:autoSpaceDN w:val="0"/>
        <w:spacing w:before="26" w:after="0" w:line="14" w:lineRule="exact"/>
      </w:pPr>
    </w:p>
    <w:tbl>
      <w:tblPr>
        <w:tblW w:w="0" w:type="auto"/>
        <w:tblInd w:w="6960" w:type="dxa"/>
        <w:tblLayout w:type="fixed"/>
        <w:tblLook w:val="04A0" w:firstRow="1" w:lastRow="0" w:firstColumn="1" w:lastColumn="0" w:noHBand="0" w:noVBand="1"/>
      </w:tblPr>
      <w:tblGrid>
        <w:gridCol w:w="262"/>
        <w:gridCol w:w="868"/>
      </w:tblGrid>
      <w:tr w:rsidR="00490E76">
        <w:trPr>
          <w:trHeight w:hRule="exact" w:val="238"/>
        </w:trPr>
        <w:tc>
          <w:tcPr>
            <w:tcW w:w="262" w:type="dxa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1" w:after="0" w:line="221" w:lineRule="exact"/>
            </w:pPr>
            <w:r>
              <w:rPr>
                <w:rFonts w:ascii="Symbol" w:eastAsia="Symbol" w:hAnsi="Symbol"/>
                <w:color w:val="000000"/>
                <w:spacing w:val="-31"/>
              </w:rPr>
              <w:t></w:t>
            </w:r>
          </w:p>
        </w:tc>
        <w:tc>
          <w:tcPr>
            <w:tcW w:w="868" w:type="dxa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16" w:after="0" w:line="221" w:lineRule="exact"/>
              <w:ind w:left="100"/>
            </w:pPr>
            <w:r>
              <w:rPr>
                <w:rFonts w:ascii="Calibri" w:eastAsia="Calibri" w:hAnsi="Calibri"/>
                <w:color w:val="000000"/>
              </w:rPr>
              <w:t>Not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1"/>
              </w:rPr>
              <w:t>null</w:t>
            </w:r>
          </w:p>
        </w:tc>
      </w:tr>
    </w:tbl>
    <w:p w:rsidR="00490E76" w:rsidRDefault="001C7717">
      <w:pPr>
        <w:wordWrap w:val="0"/>
        <w:autoSpaceDE w:val="0"/>
        <w:autoSpaceDN w:val="0"/>
        <w:spacing w:before="542" w:after="134" w:line="278" w:lineRule="exact"/>
        <w:ind w:left="1000"/>
      </w:pPr>
      <w:r>
        <w:rPr>
          <w:rFonts w:ascii="Calibri" w:eastAsia="Calibri" w:hAnsi="Calibri"/>
          <w:b/>
          <w:color w:val="000000"/>
          <w:spacing w:val="-1"/>
          <w:sz w:val="28"/>
        </w:rPr>
        <w:t>Table</w:t>
      </w:r>
      <w:r>
        <w:rPr>
          <w:rFonts w:ascii="Calibri" w:eastAsia="Calibri" w:hAnsi="Calibri"/>
          <w:b/>
          <w:color w:val="000000"/>
          <w:spacing w:val="1"/>
          <w:sz w:val="28"/>
        </w:rPr>
        <w:t>:</w:t>
      </w:r>
      <w:r>
        <w:rPr>
          <w:rFonts w:ascii="Calibri" w:eastAsia="Calibri" w:hAnsi="Calibri"/>
          <w:color w:val="000000"/>
          <w:spacing w:val="-1"/>
          <w:sz w:val="28"/>
        </w:rPr>
        <w:t xml:space="preserve"> </w:t>
      </w:r>
      <w:r>
        <w:rPr>
          <w:rFonts w:ascii="Calibri" w:eastAsia="Calibri" w:hAnsi="Calibri"/>
          <w:color w:val="000000"/>
          <w:sz w:val="28"/>
        </w:rPr>
        <w:t xml:space="preserve">Student &amp; </w:t>
      </w:r>
      <w:r>
        <w:rPr>
          <w:rFonts w:ascii="Calibri" w:eastAsia="Calibri" w:hAnsi="Calibri"/>
          <w:color w:val="000000"/>
          <w:spacing w:val="-1"/>
          <w:sz w:val="28"/>
        </w:rPr>
        <w:t xml:space="preserve">Exam </w:t>
      </w:r>
      <w:r>
        <w:rPr>
          <w:rFonts w:ascii="Calibri" w:eastAsia="Calibri" w:hAnsi="Calibri"/>
          <w:color w:val="000000"/>
          <w:sz w:val="28"/>
        </w:rPr>
        <w:t>&amp;</w:t>
      </w:r>
      <w:r>
        <w:rPr>
          <w:rFonts w:ascii="Calibri" w:eastAsia="Calibri" w:hAnsi="Calibri"/>
          <w:color w:val="000000"/>
          <w:spacing w:val="3"/>
          <w:sz w:val="28"/>
        </w:rPr>
        <w:t xml:space="preserve"> </w:t>
      </w:r>
      <w:r>
        <w:rPr>
          <w:rFonts w:ascii="Calibri" w:eastAsia="Calibri" w:hAnsi="Calibri"/>
          <w:color w:val="000000"/>
          <w:spacing w:val="1"/>
          <w:sz w:val="28"/>
        </w:rPr>
        <w:t>Question</w:t>
      </w:r>
    </w:p>
    <w:p w:rsidR="00490E76" w:rsidRDefault="00490E76">
      <w:pPr>
        <w:wordWrap w:val="0"/>
        <w:autoSpaceDE w:val="0"/>
        <w:autoSpaceDN w:val="0"/>
        <w:spacing w:before="254" w:after="0" w:line="14" w:lineRule="exact"/>
      </w:pPr>
    </w:p>
    <w:tbl>
      <w:tblPr>
        <w:tblW w:w="0" w:type="auto"/>
        <w:tblInd w:w="1126" w:type="dxa"/>
        <w:tblLayout w:type="fixed"/>
        <w:tblLook w:val="04A0" w:firstRow="1" w:lastRow="0" w:firstColumn="1" w:lastColumn="0" w:noHBand="0" w:noVBand="1"/>
      </w:tblPr>
      <w:tblGrid>
        <w:gridCol w:w="1382"/>
        <w:gridCol w:w="5580"/>
      </w:tblGrid>
      <w:tr w:rsidR="00490E76">
        <w:trPr>
          <w:trHeight w:hRule="exact" w:val="518"/>
        </w:trPr>
        <w:tc>
          <w:tcPr>
            <w:tcW w:w="1382" w:type="dxa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after="0" w:line="220" w:lineRule="exact"/>
            </w:pPr>
            <w:r>
              <w:rPr>
                <w:rFonts w:ascii="Calibri" w:eastAsia="Calibri" w:hAnsi="Calibri"/>
                <w:color w:val="000000"/>
                <w:spacing w:val="1"/>
              </w:rPr>
              <w:t>Name</w:t>
            </w:r>
            <w:r>
              <w:rPr>
                <w:rFonts w:ascii="Calibri" w:eastAsia="Calibri" w:hAnsi="Calibri"/>
                <w:color w:val="000000"/>
                <w:spacing w:val="-1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1"/>
              </w:rPr>
              <w:t>in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-1"/>
              </w:rPr>
              <w:t>D</w:t>
            </w:r>
            <w:r>
              <w:rPr>
                <w:rFonts w:ascii="Calibri" w:eastAsia="Calibri" w:hAnsi="Calibri"/>
                <w:color w:val="000000"/>
                <w:spacing w:val="2"/>
              </w:rPr>
              <w:t>.</w:t>
            </w:r>
            <w:r>
              <w:rPr>
                <w:rFonts w:ascii="Calibri" w:eastAsia="Calibri" w:hAnsi="Calibri"/>
                <w:color w:val="000000"/>
                <w:spacing w:val="-3"/>
              </w:rPr>
              <w:t>B</w:t>
            </w:r>
          </w:p>
          <w:p w:rsidR="00490E76" w:rsidRDefault="001C7717">
            <w:pPr>
              <w:wordWrap w:val="0"/>
              <w:autoSpaceDE w:val="0"/>
              <w:autoSpaceDN w:val="0"/>
              <w:spacing w:before="77" w:after="0" w:line="221" w:lineRule="exact"/>
            </w:pPr>
            <w:r>
              <w:rPr>
                <w:rFonts w:ascii="Calibri" w:eastAsia="Calibri" w:hAnsi="Calibri"/>
                <w:color w:val="000000"/>
              </w:rPr>
              <w:t>Description</w:t>
            </w:r>
          </w:p>
        </w:tc>
        <w:tc>
          <w:tcPr>
            <w:tcW w:w="5580" w:type="dxa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after="0" w:line="220" w:lineRule="exact"/>
              <w:ind w:left="223"/>
            </w:pPr>
            <w:r>
              <w:rPr>
                <w:rFonts w:ascii="Calibri" w:eastAsia="Calibri" w:hAnsi="Calibri"/>
                <w:color w:val="000000"/>
                <w:spacing w:val="-1"/>
              </w:rPr>
              <w:t>St</w:t>
            </w:r>
            <w:r>
              <w:rPr>
                <w:rFonts w:ascii="Calibri" w:eastAsia="Calibri" w:hAnsi="Calibri"/>
                <w:color w:val="000000"/>
              </w:rPr>
              <w:t>_</w:t>
            </w:r>
            <w:r>
              <w:rPr>
                <w:rFonts w:ascii="Calibri" w:eastAsia="Calibri" w:hAnsi="Calibri"/>
                <w:color w:val="000000"/>
                <w:spacing w:val="1"/>
              </w:rPr>
              <w:t>exam</w:t>
            </w:r>
            <w:r>
              <w:rPr>
                <w:rFonts w:ascii="Calibri" w:eastAsia="Calibri" w:hAnsi="Calibri"/>
                <w:color w:val="000000"/>
              </w:rPr>
              <w:t>_</w:t>
            </w:r>
            <w:r>
              <w:rPr>
                <w:rFonts w:ascii="Calibri" w:eastAsia="Calibri" w:hAnsi="Calibri"/>
                <w:color w:val="000000"/>
                <w:spacing w:val="1"/>
              </w:rPr>
              <w:t>Q</w:t>
            </w:r>
            <w:r>
              <w:rPr>
                <w:rFonts w:ascii="Calibri" w:eastAsia="Calibri" w:hAnsi="Calibri"/>
                <w:color w:val="000000"/>
                <w:spacing w:val="-3"/>
              </w:rPr>
              <w:t>_</w:t>
            </w:r>
            <w:r>
              <w:rPr>
                <w:rFonts w:ascii="Calibri" w:eastAsia="Calibri" w:hAnsi="Calibri"/>
                <w:color w:val="000000"/>
                <w:spacing w:val="-2"/>
              </w:rPr>
              <w:t>A</w:t>
            </w:r>
          </w:p>
          <w:p w:rsidR="00490E76" w:rsidRDefault="001C7717">
            <w:pPr>
              <w:wordWrap w:val="0"/>
              <w:autoSpaceDE w:val="0"/>
              <w:autoSpaceDN w:val="0"/>
              <w:spacing w:before="77" w:after="0" w:line="221" w:lineRule="exact"/>
              <w:ind w:left="223"/>
            </w:pPr>
            <w:r>
              <w:rPr>
                <w:rFonts w:ascii="Calibri" w:eastAsia="Calibri" w:hAnsi="Calibri"/>
                <w:color w:val="000000"/>
              </w:rPr>
              <w:t>This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table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2"/>
              </w:rPr>
              <w:t>will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-1"/>
              </w:rPr>
              <w:t xml:space="preserve">have </w:t>
            </w:r>
            <w:r>
              <w:rPr>
                <w:rFonts w:ascii="Calibri" w:eastAsia="Calibri" w:hAnsi="Calibri"/>
                <w:color w:val="000000"/>
                <w:spacing w:val="1"/>
              </w:rPr>
              <w:t>all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-1"/>
              </w:rPr>
              <w:t xml:space="preserve">the </w:t>
            </w:r>
            <w:r>
              <w:rPr>
                <w:rFonts w:ascii="Calibri" w:eastAsia="Calibri" w:hAnsi="Calibri"/>
                <w:color w:val="000000"/>
              </w:rPr>
              <w:t>details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of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-1"/>
              </w:rPr>
              <w:t>the “</w:t>
            </w:r>
            <w:r>
              <w:rPr>
                <w:rFonts w:ascii="Calibri" w:eastAsia="Calibri" w:hAnsi="Calibri"/>
                <w:color w:val="000000"/>
              </w:rPr>
              <w:t>Student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-1"/>
              </w:rPr>
              <w:t>&amp;</w:t>
            </w:r>
            <w:r>
              <w:rPr>
                <w:rFonts w:ascii="Calibri" w:eastAsia="Calibri" w:hAnsi="Calibri"/>
                <w:color w:val="000000"/>
                <w:spacing w:val="3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1"/>
              </w:rPr>
              <w:t>Exam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-1"/>
              </w:rPr>
              <w:t>&amp;</w:t>
            </w:r>
          </w:p>
        </w:tc>
      </w:tr>
    </w:tbl>
    <w:p w:rsidR="00490E76" w:rsidRDefault="001C7717">
      <w:pPr>
        <w:wordWrap w:val="0"/>
        <w:autoSpaceDE w:val="0"/>
        <w:autoSpaceDN w:val="0"/>
        <w:spacing w:before="48" w:after="38" w:line="221" w:lineRule="exact"/>
        <w:ind w:left="2729"/>
      </w:pPr>
      <w:r>
        <w:rPr>
          <w:rFonts w:ascii="Calibri" w:eastAsia="Calibri" w:hAnsi="Calibri"/>
          <w:color w:val="000000"/>
        </w:rPr>
        <w:t>Question</w:t>
      </w:r>
      <w:r>
        <w:rPr>
          <w:rFonts w:ascii="Calibri" w:eastAsia="Calibri" w:hAnsi="Calibri"/>
          <w:color w:val="000000"/>
          <w:spacing w:val="-1"/>
        </w:rPr>
        <w:t xml:space="preserve">” </w:t>
      </w:r>
      <w:r>
        <w:rPr>
          <w:rFonts w:ascii="Calibri" w:eastAsia="Calibri" w:hAnsi="Calibri"/>
          <w:color w:val="000000"/>
        </w:rPr>
        <w:t>relationship</w:t>
      </w:r>
      <w:r>
        <w:rPr>
          <w:rFonts w:ascii="Calibri" w:eastAsia="Calibri" w:hAnsi="Calibri"/>
          <w:color w:val="000000"/>
          <w:spacing w:val="-2"/>
        </w:rPr>
        <w:t>.</w:t>
      </w:r>
    </w:p>
    <w:p w:rsidR="00490E76" w:rsidRDefault="00490E76">
      <w:pPr>
        <w:wordWrap w:val="0"/>
        <w:autoSpaceDE w:val="0"/>
        <w:autoSpaceDN w:val="0"/>
        <w:spacing w:before="62" w:after="0" w:line="14" w:lineRule="exact"/>
      </w:pPr>
    </w:p>
    <w:tbl>
      <w:tblPr>
        <w:tblW w:w="0" w:type="auto"/>
        <w:tblInd w:w="1126" w:type="dxa"/>
        <w:tblLayout w:type="fixed"/>
        <w:tblLook w:val="04A0" w:firstRow="1" w:lastRow="0" w:firstColumn="1" w:lastColumn="0" w:noHBand="0" w:noVBand="1"/>
      </w:tblPr>
      <w:tblGrid>
        <w:gridCol w:w="1440"/>
        <w:gridCol w:w="1584"/>
        <w:gridCol w:w="1034"/>
        <w:gridCol w:w="1010"/>
        <w:gridCol w:w="1056"/>
        <w:gridCol w:w="2430"/>
      </w:tblGrid>
      <w:tr w:rsidR="00490E76">
        <w:trPr>
          <w:trHeight w:hRule="exact" w:val="502"/>
        </w:trPr>
        <w:tc>
          <w:tcPr>
            <w:tcW w:w="1440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after="0" w:line="221" w:lineRule="exact"/>
            </w:pPr>
            <w:r>
              <w:rPr>
                <w:rFonts w:ascii="Calibri" w:eastAsia="Calibri" w:hAnsi="Calibri"/>
                <w:color w:val="000000"/>
                <w:spacing w:val="1"/>
              </w:rPr>
              <w:t>Relation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Type</w:t>
            </w:r>
          </w:p>
          <w:p w:rsidR="00490E76" w:rsidRDefault="001C7717">
            <w:pPr>
              <w:wordWrap w:val="0"/>
              <w:autoSpaceDE w:val="0"/>
              <w:autoSpaceDN w:val="0"/>
              <w:spacing w:before="561" w:after="0" w:line="221" w:lineRule="exact"/>
            </w:pPr>
            <w:r>
              <w:rPr>
                <w:rFonts w:ascii="Calibri" w:eastAsia="Calibri" w:hAnsi="Calibri"/>
                <w:b/>
                <w:color w:val="000000"/>
              </w:rPr>
              <w:t>Field</w:t>
            </w:r>
            <w:r>
              <w:rPr>
                <w:rFonts w:ascii="Calibri" w:eastAsia="Calibri" w:hAnsi="Calibri"/>
                <w:b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b/>
                <w:color w:val="000000"/>
                <w:spacing w:val="1"/>
              </w:rPr>
              <w:t>Name</w:t>
            </w:r>
          </w:p>
          <w:p w:rsidR="00490E76" w:rsidRDefault="001C7717">
            <w:pPr>
              <w:wordWrap w:val="0"/>
              <w:autoSpaceDE w:val="0"/>
              <w:autoSpaceDN w:val="0"/>
              <w:spacing w:before="77" w:after="0" w:line="221" w:lineRule="exact"/>
            </w:pPr>
            <w:r>
              <w:rPr>
                <w:rFonts w:ascii="Calibri" w:eastAsia="Calibri" w:hAnsi="Calibri"/>
                <w:b/>
                <w:color w:val="000000"/>
              </w:rPr>
              <w:t>StudID</w:t>
            </w:r>
          </w:p>
        </w:tc>
        <w:tc>
          <w:tcPr>
            <w:tcW w:w="7110" w:type="dxa"/>
            <w:gridSpan w:val="5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after="0" w:line="221" w:lineRule="exact"/>
              <w:ind w:left="213"/>
            </w:pPr>
            <w:r>
              <w:rPr>
                <w:rFonts w:ascii="Calibri" w:eastAsia="Calibri" w:hAnsi="Calibri"/>
                <w:color w:val="000000"/>
              </w:rPr>
              <w:t>Many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(Student</w:t>
            </w:r>
            <w:r>
              <w:rPr>
                <w:rFonts w:ascii="Calibri" w:eastAsia="Calibri" w:hAnsi="Calibri"/>
                <w:color w:val="000000"/>
                <w:spacing w:val="5"/>
              </w:rPr>
              <w:t>)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-1"/>
              </w:rPr>
              <w:t>to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1"/>
              </w:rPr>
              <w:t>many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1"/>
              </w:rPr>
              <w:t>(</w:t>
            </w:r>
            <w:r>
              <w:rPr>
                <w:rFonts w:ascii="Calibri" w:eastAsia="Calibri" w:hAnsi="Calibri"/>
                <w:color w:val="000000"/>
              </w:rPr>
              <w:t>Exam)</w:t>
            </w:r>
            <w:r>
              <w:rPr>
                <w:rFonts w:ascii="Calibri" w:eastAsia="Calibri" w:hAnsi="Calibri"/>
                <w:color w:val="000000"/>
                <w:spacing w:val="3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-1"/>
              </w:rPr>
              <w:t>to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Many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(Question</w:t>
            </w:r>
            <w:r>
              <w:rPr>
                <w:rFonts w:ascii="Calibri" w:eastAsia="Calibri" w:hAnsi="Calibri"/>
                <w:color w:val="000000"/>
                <w:spacing w:val="6"/>
              </w:rPr>
              <w:t>)</w:t>
            </w:r>
          </w:p>
        </w:tc>
      </w:tr>
      <w:tr w:rsidR="00490E76">
        <w:trPr>
          <w:trHeight w:hRule="exact" w:val="536"/>
        </w:trPr>
        <w:tc>
          <w:tcPr>
            <w:tcW w:w="1894" w:type="dxa"/>
            <w:vMerge/>
          </w:tcPr>
          <w:p w:rsidR="00490E76" w:rsidRDefault="00490E76"/>
        </w:tc>
        <w:tc>
          <w:tcPr>
            <w:tcW w:w="1584" w:type="dxa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80" w:after="0" w:line="221" w:lineRule="exact"/>
              <w:ind w:left="458"/>
            </w:pPr>
            <w:r>
              <w:rPr>
                <w:rFonts w:ascii="Calibri" w:eastAsia="Calibri" w:hAnsi="Calibri"/>
                <w:b/>
                <w:color w:val="000000"/>
                <w:spacing w:val="1"/>
              </w:rPr>
              <w:t>Data</w:t>
            </w:r>
            <w:r>
              <w:rPr>
                <w:rFonts w:ascii="Calibri" w:eastAsia="Calibri" w:hAnsi="Calibri"/>
                <w:b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b/>
                <w:color w:val="000000"/>
              </w:rPr>
              <w:t>Type</w:t>
            </w:r>
          </w:p>
        </w:tc>
        <w:tc>
          <w:tcPr>
            <w:tcW w:w="2044" w:type="dxa"/>
            <w:gridSpan w:val="2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80" w:after="0" w:line="221" w:lineRule="exact"/>
              <w:ind w:left="149"/>
            </w:pPr>
            <w:r>
              <w:rPr>
                <w:rFonts w:ascii="Calibri" w:eastAsia="Calibri" w:hAnsi="Calibri"/>
                <w:b/>
                <w:color w:val="000000"/>
              </w:rPr>
              <w:t>Description</w:t>
            </w:r>
          </w:p>
        </w:tc>
        <w:tc>
          <w:tcPr>
            <w:tcW w:w="3486" w:type="dxa"/>
            <w:gridSpan w:val="2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80" w:after="0" w:line="221" w:lineRule="exact"/>
              <w:ind w:left="796"/>
            </w:pPr>
            <w:r>
              <w:rPr>
                <w:rFonts w:ascii="Calibri" w:eastAsia="Calibri" w:hAnsi="Calibri"/>
                <w:b/>
                <w:color w:val="000000"/>
              </w:rPr>
              <w:t>Constraints</w:t>
            </w:r>
          </w:p>
        </w:tc>
      </w:tr>
      <w:tr w:rsidR="00490E76">
        <w:trPr>
          <w:trHeight w:hRule="exact" w:val="272"/>
        </w:trPr>
        <w:tc>
          <w:tcPr>
            <w:tcW w:w="1894" w:type="dxa"/>
            <w:vMerge/>
          </w:tcPr>
          <w:p w:rsidR="00490E76" w:rsidRDefault="00490E76"/>
        </w:tc>
        <w:tc>
          <w:tcPr>
            <w:tcW w:w="2618" w:type="dxa"/>
            <w:gridSpan w:val="2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42" w:after="0" w:line="221" w:lineRule="exact"/>
              <w:ind w:left="458"/>
            </w:pPr>
            <w:r>
              <w:rPr>
                <w:rFonts w:ascii="Calibri" w:eastAsia="Calibri" w:hAnsi="Calibri"/>
                <w:color w:val="000000"/>
                <w:spacing w:val="-1"/>
              </w:rPr>
              <w:t>INT</w:t>
            </w:r>
          </w:p>
        </w:tc>
        <w:tc>
          <w:tcPr>
            <w:tcW w:w="2066" w:type="dxa"/>
            <w:gridSpan w:val="2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36" w:after="0" w:line="221" w:lineRule="exact"/>
              <w:ind w:left="1804"/>
            </w:pPr>
            <w:r>
              <w:rPr>
                <w:rFonts w:ascii="Symbol" w:eastAsia="Symbol" w:hAnsi="Symbol"/>
                <w:color w:val="000000"/>
                <w:spacing w:val="-31"/>
              </w:rPr>
              <w:t></w:t>
            </w:r>
          </w:p>
        </w:tc>
        <w:tc>
          <w:tcPr>
            <w:tcW w:w="2430" w:type="dxa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51" w:after="0" w:line="221" w:lineRule="exact"/>
              <w:ind w:left="100"/>
            </w:pPr>
            <w:r>
              <w:rPr>
                <w:rFonts w:ascii="Calibri" w:eastAsia="Calibri" w:hAnsi="Calibri"/>
                <w:color w:val="000000"/>
              </w:rPr>
              <w:t>Refers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-1"/>
              </w:rPr>
              <w:t>to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-1"/>
              </w:rPr>
              <w:t>“</w:t>
            </w:r>
            <w:r>
              <w:rPr>
                <w:rFonts w:ascii="Calibri" w:eastAsia="Calibri" w:hAnsi="Calibri"/>
                <w:color w:val="000000"/>
              </w:rPr>
              <w:t>SID</w:t>
            </w:r>
            <w:r>
              <w:rPr>
                <w:rFonts w:ascii="Calibri" w:eastAsia="Calibri" w:hAnsi="Calibri"/>
                <w:color w:val="000000"/>
                <w:spacing w:val="-1"/>
              </w:rPr>
              <w:t>”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1"/>
              </w:rPr>
              <w:t>column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of</w:t>
            </w:r>
          </w:p>
        </w:tc>
      </w:tr>
    </w:tbl>
    <w:p w:rsidR="00490E76" w:rsidRDefault="001C7717">
      <w:pPr>
        <w:wordWrap w:val="0"/>
        <w:autoSpaceDE w:val="0"/>
        <w:autoSpaceDN w:val="0"/>
        <w:spacing w:before="48" w:after="21" w:line="221" w:lineRule="exact"/>
        <w:ind w:left="7344"/>
      </w:pPr>
      <w:r>
        <w:rPr>
          <w:rFonts w:ascii="Calibri" w:eastAsia="Calibri" w:hAnsi="Calibri"/>
          <w:color w:val="000000"/>
          <w:spacing w:val="-1"/>
        </w:rPr>
        <w:t>“Student”</w:t>
      </w:r>
      <w:r>
        <w:rPr>
          <w:rFonts w:ascii="Calibri" w:eastAsia="Calibri" w:hAnsi="Calibri"/>
          <w:color w:val="000000"/>
          <w:spacing w:val="3"/>
        </w:rPr>
        <w:t xml:space="preserve"> </w:t>
      </w:r>
      <w:r>
        <w:rPr>
          <w:rFonts w:ascii="Calibri" w:eastAsia="Calibri" w:hAnsi="Calibri"/>
          <w:color w:val="000000"/>
        </w:rPr>
        <w:t>table</w:t>
      </w:r>
    </w:p>
    <w:p w:rsidR="00490E76" w:rsidRDefault="00490E76">
      <w:pPr>
        <w:wordWrap w:val="0"/>
        <w:autoSpaceDE w:val="0"/>
        <w:autoSpaceDN w:val="0"/>
        <w:spacing w:before="28" w:after="0" w:line="14" w:lineRule="exact"/>
      </w:pPr>
    </w:p>
    <w:tbl>
      <w:tblPr>
        <w:tblW w:w="0" w:type="auto"/>
        <w:tblInd w:w="1126" w:type="dxa"/>
        <w:tblLayout w:type="fixed"/>
        <w:tblLook w:val="04A0" w:firstRow="1" w:lastRow="0" w:firstColumn="1" w:lastColumn="0" w:noHBand="0" w:noVBand="1"/>
      </w:tblPr>
      <w:tblGrid>
        <w:gridCol w:w="1320"/>
        <w:gridCol w:w="1492"/>
        <w:gridCol w:w="2866"/>
        <w:gridCol w:w="448"/>
        <w:gridCol w:w="2814"/>
      </w:tblGrid>
      <w:tr w:rsidR="00490E76">
        <w:trPr>
          <w:trHeight w:hRule="exact" w:val="260"/>
        </w:trPr>
        <w:tc>
          <w:tcPr>
            <w:tcW w:w="1320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98" w:after="0" w:line="221" w:lineRule="exact"/>
            </w:pPr>
            <w:r>
              <w:rPr>
                <w:rFonts w:ascii="Calibri" w:eastAsia="Calibri" w:hAnsi="Calibri"/>
                <w:b/>
                <w:color w:val="000000"/>
              </w:rPr>
              <w:t>ExamID</w:t>
            </w:r>
          </w:p>
        </w:tc>
        <w:tc>
          <w:tcPr>
            <w:tcW w:w="1492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98" w:after="0" w:line="221" w:lineRule="exact"/>
              <w:ind w:left="578"/>
            </w:pPr>
            <w:r>
              <w:rPr>
                <w:rFonts w:ascii="Calibri" w:eastAsia="Calibri" w:hAnsi="Calibri"/>
                <w:color w:val="000000"/>
                <w:spacing w:val="-1"/>
              </w:rPr>
              <w:t>INT</w:t>
            </w:r>
          </w:p>
        </w:tc>
        <w:tc>
          <w:tcPr>
            <w:tcW w:w="2866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442" w:after="0" w:line="221" w:lineRule="exact"/>
              <w:ind w:left="558"/>
            </w:pPr>
            <w:r>
              <w:rPr>
                <w:rFonts w:ascii="Calibri" w:eastAsia="Calibri" w:hAnsi="Calibri"/>
                <w:color w:val="000000"/>
              </w:rPr>
              <w:t>Composite</w:t>
            </w:r>
            <w:r>
              <w:rPr>
                <w:rFonts w:ascii="Calibri" w:eastAsia="Calibri" w:hAnsi="Calibri"/>
                <w:color w:val="000000"/>
                <w:spacing w:val="-1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primary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1"/>
              </w:rPr>
              <w:t>key</w:t>
            </w:r>
          </w:p>
        </w:tc>
        <w:tc>
          <w:tcPr>
            <w:tcW w:w="448" w:type="dxa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after="0" w:line="220" w:lineRule="exact"/>
              <w:ind w:left="186"/>
            </w:pPr>
            <w:r>
              <w:rPr>
                <w:rFonts w:ascii="Symbol" w:eastAsia="Symbol" w:hAnsi="Symbol"/>
                <w:color w:val="000000"/>
                <w:spacing w:val="-31"/>
              </w:rPr>
              <w:t></w:t>
            </w:r>
          </w:p>
        </w:tc>
        <w:tc>
          <w:tcPr>
            <w:tcW w:w="2814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15" w:after="0" w:line="221" w:lineRule="exact"/>
              <w:ind w:left="100"/>
            </w:pPr>
            <w:r>
              <w:rPr>
                <w:rFonts w:ascii="Calibri" w:eastAsia="Calibri" w:hAnsi="Calibri"/>
                <w:color w:val="000000"/>
              </w:rPr>
              <w:t>Not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1"/>
              </w:rPr>
              <w:t>Null</w:t>
            </w:r>
          </w:p>
        </w:tc>
      </w:tr>
      <w:tr w:rsidR="00490E76">
        <w:trPr>
          <w:trHeight w:hRule="exact" w:val="12"/>
        </w:trPr>
        <w:tc>
          <w:tcPr>
            <w:tcW w:w="2273" w:type="dxa"/>
            <w:vMerge/>
          </w:tcPr>
          <w:p w:rsidR="00490E76" w:rsidRDefault="00490E76"/>
        </w:tc>
        <w:tc>
          <w:tcPr>
            <w:tcW w:w="2273" w:type="dxa"/>
            <w:vMerge/>
          </w:tcPr>
          <w:p w:rsidR="00490E76" w:rsidRDefault="00490E76"/>
        </w:tc>
        <w:tc>
          <w:tcPr>
            <w:tcW w:w="2273" w:type="dxa"/>
            <w:vMerge/>
          </w:tcPr>
          <w:p w:rsidR="00490E76" w:rsidRDefault="00490E76"/>
        </w:tc>
        <w:tc>
          <w:tcPr>
            <w:tcW w:w="448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32" w:after="0" w:line="221" w:lineRule="exact"/>
              <w:ind w:left="186"/>
            </w:pPr>
            <w:r>
              <w:rPr>
                <w:rFonts w:ascii="Symbol" w:eastAsia="Symbol" w:hAnsi="Symbol"/>
                <w:color w:val="000000"/>
                <w:spacing w:val="-31"/>
              </w:rPr>
              <w:t></w:t>
            </w:r>
          </w:p>
        </w:tc>
        <w:tc>
          <w:tcPr>
            <w:tcW w:w="2273" w:type="dxa"/>
            <w:vMerge/>
          </w:tcPr>
          <w:p w:rsidR="00490E76" w:rsidRDefault="00490E76"/>
        </w:tc>
      </w:tr>
      <w:tr w:rsidR="00490E76">
        <w:trPr>
          <w:trHeight w:hRule="exact" w:val="280"/>
        </w:trPr>
        <w:tc>
          <w:tcPr>
            <w:tcW w:w="2273" w:type="dxa"/>
            <w:vMerge/>
          </w:tcPr>
          <w:p w:rsidR="00490E76" w:rsidRDefault="00490E76"/>
        </w:tc>
        <w:tc>
          <w:tcPr>
            <w:tcW w:w="2273" w:type="dxa"/>
            <w:vMerge/>
          </w:tcPr>
          <w:p w:rsidR="00490E76" w:rsidRDefault="00490E76"/>
        </w:tc>
        <w:tc>
          <w:tcPr>
            <w:tcW w:w="2273" w:type="dxa"/>
            <w:vMerge/>
          </w:tcPr>
          <w:p w:rsidR="00490E76" w:rsidRDefault="00490E76"/>
        </w:tc>
        <w:tc>
          <w:tcPr>
            <w:tcW w:w="2273" w:type="dxa"/>
            <w:vMerge/>
          </w:tcPr>
          <w:p w:rsidR="00490E76" w:rsidRDefault="00490E76"/>
        </w:tc>
        <w:tc>
          <w:tcPr>
            <w:tcW w:w="2814" w:type="dxa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36" w:after="0" w:line="221" w:lineRule="exact"/>
              <w:ind w:left="100"/>
            </w:pPr>
            <w:r>
              <w:rPr>
                <w:rFonts w:ascii="Calibri" w:eastAsia="Calibri" w:hAnsi="Calibri"/>
                <w:color w:val="000000"/>
              </w:rPr>
              <w:t>Refers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-1"/>
              </w:rPr>
              <w:t>to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“ExamID</w:t>
            </w:r>
            <w:r>
              <w:rPr>
                <w:rFonts w:ascii="Calibri" w:eastAsia="Calibri" w:hAnsi="Calibri"/>
                <w:color w:val="000000"/>
                <w:spacing w:val="-1"/>
              </w:rPr>
              <w:t>”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column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2"/>
              </w:rPr>
              <w:t>of</w:t>
            </w:r>
          </w:p>
        </w:tc>
      </w:tr>
      <w:tr w:rsidR="00490E76">
        <w:trPr>
          <w:trHeight w:hRule="exact" w:val="128"/>
        </w:trPr>
        <w:tc>
          <w:tcPr>
            <w:tcW w:w="2273" w:type="dxa"/>
            <w:vMerge/>
          </w:tcPr>
          <w:p w:rsidR="00490E76" w:rsidRDefault="00490E76"/>
        </w:tc>
        <w:tc>
          <w:tcPr>
            <w:tcW w:w="2273" w:type="dxa"/>
            <w:vMerge/>
          </w:tcPr>
          <w:p w:rsidR="00490E76" w:rsidRDefault="00490E76"/>
        </w:tc>
        <w:tc>
          <w:tcPr>
            <w:tcW w:w="2273" w:type="dxa"/>
            <w:vMerge/>
          </w:tcPr>
          <w:p w:rsidR="00490E76" w:rsidRDefault="00490E76"/>
        </w:tc>
        <w:tc>
          <w:tcPr>
            <w:tcW w:w="2273" w:type="dxa"/>
            <w:vMerge/>
          </w:tcPr>
          <w:p w:rsidR="00490E76" w:rsidRDefault="00490E76"/>
        </w:tc>
        <w:tc>
          <w:tcPr>
            <w:tcW w:w="2814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5" w:after="0" w:line="221" w:lineRule="exact"/>
              <w:ind w:left="100"/>
            </w:pPr>
            <w:r>
              <w:rPr>
                <w:rFonts w:ascii="Calibri" w:eastAsia="Calibri" w:hAnsi="Calibri"/>
                <w:color w:val="000000"/>
                <w:spacing w:val="-1"/>
              </w:rPr>
              <w:t>“</w:t>
            </w:r>
            <w:r>
              <w:rPr>
                <w:rFonts w:ascii="Calibri" w:eastAsia="Calibri" w:hAnsi="Calibri"/>
                <w:color w:val="000000"/>
              </w:rPr>
              <w:t>Exam</w:t>
            </w:r>
            <w:r>
              <w:rPr>
                <w:rFonts w:ascii="Calibri" w:eastAsia="Calibri" w:hAnsi="Calibri"/>
                <w:color w:val="000000"/>
                <w:spacing w:val="-1"/>
              </w:rPr>
              <w:t>”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table</w:t>
            </w:r>
          </w:p>
        </w:tc>
      </w:tr>
      <w:tr w:rsidR="00490E76">
        <w:trPr>
          <w:trHeight w:hRule="exact" w:val="8"/>
        </w:trPr>
        <w:tc>
          <w:tcPr>
            <w:tcW w:w="2273" w:type="dxa"/>
            <w:vMerge/>
          </w:tcPr>
          <w:p w:rsidR="00490E76" w:rsidRDefault="00490E76"/>
        </w:tc>
        <w:tc>
          <w:tcPr>
            <w:tcW w:w="2273" w:type="dxa"/>
            <w:vMerge/>
          </w:tcPr>
          <w:p w:rsidR="00490E76" w:rsidRDefault="00490E76"/>
        </w:tc>
        <w:tc>
          <w:tcPr>
            <w:tcW w:w="2273" w:type="dxa"/>
            <w:vMerge/>
          </w:tcPr>
          <w:p w:rsidR="00490E76" w:rsidRDefault="00490E76"/>
        </w:tc>
        <w:tc>
          <w:tcPr>
            <w:tcW w:w="448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159" w:after="0" w:line="221" w:lineRule="exact"/>
              <w:ind w:left="186"/>
            </w:pPr>
            <w:r>
              <w:rPr>
                <w:rFonts w:ascii="Symbol" w:eastAsia="Symbol" w:hAnsi="Symbol"/>
                <w:color w:val="000000"/>
                <w:spacing w:val="-31"/>
              </w:rPr>
              <w:t></w:t>
            </w:r>
          </w:p>
        </w:tc>
        <w:tc>
          <w:tcPr>
            <w:tcW w:w="2273" w:type="dxa"/>
            <w:vMerge/>
          </w:tcPr>
          <w:p w:rsidR="00490E76" w:rsidRDefault="00490E76"/>
        </w:tc>
      </w:tr>
      <w:tr w:rsidR="00490E76">
        <w:trPr>
          <w:trHeight w:hRule="exact" w:val="138"/>
        </w:trPr>
        <w:tc>
          <w:tcPr>
            <w:tcW w:w="2273" w:type="dxa"/>
            <w:vMerge/>
          </w:tcPr>
          <w:p w:rsidR="00490E76" w:rsidRDefault="00490E76"/>
        </w:tc>
        <w:tc>
          <w:tcPr>
            <w:tcW w:w="2273" w:type="dxa"/>
            <w:vMerge/>
          </w:tcPr>
          <w:p w:rsidR="00490E76" w:rsidRDefault="00490E76"/>
        </w:tc>
        <w:tc>
          <w:tcPr>
            <w:tcW w:w="2866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3" w:after="0" w:line="221" w:lineRule="exact"/>
              <w:ind w:left="874"/>
            </w:pPr>
            <w:r>
              <w:rPr>
                <w:rFonts w:ascii="Calibri" w:eastAsia="Calibri" w:hAnsi="Calibri"/>
                <w:color w:val="000000"/>
              </w:rPr>
              <w:t>(</w:t>
            </w:r>
            <w:r>
              <w:rPr>
                <w:rFonts w:ascii="Calibri" w:eastAsia="Calibri" w:hAnsi="Calibri"/>
                <w:color w:val="000000"/>
                <w:spacing w:val="1"/>
              </w:rPr>
              <w:t>PK)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of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-1"/>
              </w:rPr>
              <w:t xml:space="preserve">the </w:t>
            </w:r>
            <w:r>
              <w:rPr>
                <w:rFonts w:ascii="Calibri" w:eastAsia="Calibri" w:hAnsi="Calibri"/>
                <w:color w:val="000000"/>
              </w:rPr>
              <w:t>table</w:t>
            </w:r>
          </w:p>
        </w:tc>
        <w:tc>
          <w:tcPr>
            <w:tcW w:w="2273" w:type="dxa"/>
            <w:vMerge/>
          </w:tcPr>
          <w:p w:rsidR="00490E76" w:rsidRDefault="00490E76"/>
        </w:tc>
        <w:tc>
          <w:tcPr>
            <w:tcW w:w="2273" w:type="dxa"/>
            <w:vMerge/>
          </w:tcPr>
          <w:p w:rsidR="00490E76" w:rsidRDefault="00490E76"/>
        </w:tc>
      </w:tr>
      <w:tr w:rsidR="00490E76">
        <w:trPr>
          <w:trHeight w:hRule="exact" w:val="272"/>
        </w:trPr>
        <w:tc>
          <w:tcPr>
            <w:tcW w:w="1320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307" w:after="0" w:line="221" w:lineRule="exact"/>
            </w:pPr>
            <w:r>
              <w:rPr>
                <w:rFonts w:ascii="Calibri" w:eastAsia="Calibri" w:hAnsi="Calibri"/>
                <w:b/>
                <w:color w:val="000000"/>
              </w:rPr>
              <w:t>QuesID</w:t>
            </w:r>
          </w:p>
        </w:tc>
        <w:tc>
          <w:tcPr>
            <w:tcW w:w="1492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307" w:after="0" w:line="221" w:lineRule="exact"/>
              <w:ind w:left="578"/>
            </w:pPr>
            <w:r>
              <w:rPr>
                <w:rFonts w:ascii="Calibri" w:eastAsia="Calibri" w:hAnsi="Calibri"/>
                <w:color w:val="000000"/>
                <w:spacing w:val="-1"/>
              </w:rPr>
              <w:t>INT</w:t>
            </w:r>
          </w:p>
        </w:tc>
        <w:tc>
          <w:tcPr>
            <w:tcW w:w="2273" w:type="dxa"/>
            <w:vMerge/>
          </w:tcPr>
          <w:p w:rsidR="00490E76" w:rsidRDefault="00490E76"/>
        </w:tc>
        <w:tc>
          <w:tcPr>
            <w:tcW w:w="2273" w:type="dxa"/>
            <w:vMerge/>
          </w:tcPr>
          <w:p w:rsidR="00490E76" w:rsidRDefault="00490E76"/>
        </w:tc>
        <w:tc>
          <w:tcPr>
            <w:tcW w:w="2814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9" w:after="0" w:line="221" w:lineRule="exact"/>
              <w:ind w:left="100"/>
            </w:pPr>
            <w:r>
              <w:rPr>
                <w:rFonts w:ascii="Calibri" w:eastAsia="Calibri" w:hAnsi="Calibri"/>
                <w:color w:val="000000"/>
              </w:rPr>
              <w:t>Not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1"/>
              </w:rPr>
              <w:t>null</w:t>
            </w:r>
          </w:p>
        </w:tc>
      </w:tr>
      <w:tr w:rsidR="00490E76">
        <w:trPr>
          <w:trHeight w:hRule="exact" w:val="12"/>
        </w:trPr>
        <w:tc>
          <w:tcPr>
            <w:tcW w:w="2273" w:type="dxa"/>
            <w:vMerge/>
          </w:tcPr>
          <w:p w:rsidR="00490E76" w:rsidRDefault="00490E76"/>
        </w:tc>
        <w:tc>
          <w:tcPr>
            <w:tcW w:w="2273" w:type="dxa"/>
            <w:vMerge/>
          </w:tcPr>
          <w:p w:rsidR="00490E76" w:rsidRDefault="00490E76"/>
        </w:tc>
        <w:tc>
          <w:tcPr>
            <w:tcW w:w="2273" w:type="dxa"/>
            <w:vMerge/>
          </w:tcPr>
          <w:p w:rsidR="00490E76" w:rsidRDefault="00490E76"/>
        </w:tc>
        <w:tc>
          <w:tcPr>
            <w:tcW w:w="448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9" w:after="0" w:line="221" w:lineRule="exact"/>
              <w:ind w:left="186"/>
            </w:pPr>
            <w:r>
              <w:rPr>
                <w:rFonts w:ascii="Symbol" w:eastAsia="Symbol" w:hAnsi="Symbol"/>
                <w:color w:val="000000"/>
                <w:spacing w:val="-31"/>
              </w:rPr>
              <w:t></w:t>
            </w:r>
          </w:p>
        </w:tc>
        <w:tc>
          <w:tcPr>
            <w:tcW w:w="2273" w:type="dxa"/>
            <w:vMerge/>
          </w:tcPr>
          <w:p w:rsidR="00490E76" w:rsidRDefault="00490E76"/>
        </w:tc>
      </w:tr>
      <w:tr w:rsidR="00490E76">
        <w:trPr>
          <w:trHeight w:hRule="exact" w:val="254"/>
        </w:trPr>
        <w:tc>
          <w:tcPr>
            <w:tcW w:w="2273" w:type="dxa"/>
            <w:vMerge/>
          </w:tcPr>
          <w:p w:rsidR="00490E76" w:rsidRDefault="00490E76"/>
        </w:tc>
        <w:tc>
          <w:tcPr>
            <w:tcW w:w="2273" w:type="dxa"/>
            <w:vMerge/>
          </w:tcPr>
          <w:p w:rsidR="00490E76" w:rsidRDefault="00490E76"/>
        </w:tc>
        <w:tc>
          <w:tcPr>
            <w:tcW w:w="2273" w:type="dxa"/>
            <w:vMerge/>
          </w:tcPr>
          <w:p w:rsidR="00490E76" w:rsidRDefault="00490E76"/>
        </w:tc>
        <w:tc>
          <w:tcPr>
            <w:tcW w:w="2273" w:type="dxa"/>
            <w:vMerge/>
          </w:tcPr>
          <w:p w:rsidR="00490E76" w:rsidRDefault="00490E76"/>
        </w:tc>
        <w:tc>
          <w:tcPr>
            <w:tcW w:w="2814" w:type="dxa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33" w:after="0" w:line="221" w:lineRule="exact"/>
              <w:ind w:left="100"/>
            </w:pPr>
            <w:r>
              <w:rPr>
                <w:rFonts w:ascii="Calibri" w:eastAsia="Calibri" w:hAnsi="Calibri"/>
                <w:color w:val="000000"/>
              </w:rPr>
              <w:t>Refers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-1"/>
              </w:rPr>
              <w:t>to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-1"/>
              </w:rPr>
              <w:t>“</w:t>
            </w:r>
            <w:r>
              <w:rPr>
                <w:rFonts w:ascii="Calibri" w:eastAsia="Calibri" w:hAnsi="Calibri"/>
                <w:color w:val="000000"/>
                <w:spacing w:val="1"/>
              </w:rPr>
              <w:t>QID</w:t>
            </w:r>
            <w:r>
              <w:rPr>
                <w:rFonts w:ascii="Calibri" w:eastAsia="Calibri" w:hAnsi="Calibri"/>
                <w:color w:val="000000"/>
                <w:spacing w:val="-1"/>
              </w:rPr>
              <w:t>”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column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2"/>
              </w:rPr>
              <w:t>of</w:t>
            </w:r>
          </w:p>
        </w:tc>
      </w:tr>
    </w:tbl>
    <w:p w:rsidR="00490E76" w:rsidRDefault="001C7717">
      <w:pPr>
        <w:wordWrap w:val="0"/>
        <w:autoSpaceDE w:val="0"/>
        <w:autoSpaceDN w:val="0"/>
        <w:spacing w:before="53" w:after="21" w:line="221" w:lineRule="exact"/>
        <w:ind w:left="7344"/>
      </w:pPr>
      <w:r>
        <w:rPr>
          <w:rFonts w:ascii="Calibri" w:eastAsia="Calibri" w:hAnsi="Calibri"/>
          <w:color w:val="000000"/>
          <w:spacing w:val="-1"/>
        </w:rPr>
        <w:t>“</w:t>
      </w:r>
      <w:r>
        <w:rPr>
          <w:rFonts w:ascii="Calibri" w:eastAsia="Calibri" w:hAnsi="Calibri"/>
          <w:color w:val="000000"/>
        </w:rPr>
        <w:t>Question</w:t>
      </w:r>
      <w:r>
        <w:rPr>
          <w:rFonts w:ascii="Calibri" w:eastAsia="Calibri" w:hAnsi="Calibri"/>
          <w:color w:val="000000"/>
          <w:spacing w:val="-1"/>
        </w:rPr>
        <w:t>”</w:t>
      </w:r>
      <w:r>
        <w:rPr>
          <w:rFonts w:ascii="Calibri" w:eastAsia="Calibri" w:hAnsi="Calibri"/>
          <w:color w:val="000000"/>
          <w:spacing w:val="-2"/>
        </w:rPr>
        <w:t xml:space="preserve"> </w:t>
      </w:r>
      <w:r>
        <w:rPr>
          <w:rFonts w:ascii="Calibri" w:eastAsia="Calibri" w:hAnsi="Calibri"/>
          <w:color w:val="000000"/>
        </w:rPr>
        <w:t>table</w:t>
      </w:r>
    </w:p>
    <w:p w:rsidR="00490E76" w:rsidRDefault="00490E76">
      <w:pPr>
        <w:wordWrap w:val="0"/>
        <w:autoSpaceDE w:val="0"/>
        <w:autoSpaceDN w:val="0"/>
        <w:spacing w:before="28" w:after="0" w:line="14" w:lineRule="exact"/>
      </w:pPr>
    </w:p>
    <w:tbl>
      <w:tblPr>
        <w:tblW w:w="0" w:type="auto"/>
        <w:tblInd w:w="1126" w:type="dxa"/>
        <w:tblLayout w:type="fixed"/>
        <w:tblLook w:val="04A0" w:firstRow="1" w:lastRow="0" w:firstColumn="1" w:lastColumn="0" w:noHBand="0" w:noVBand="1"/>
      </w:tblPr>
      <w:tblGrid>
        <w:gridCol w:w="1254"/>
        <w:gridCol w:w="1458"/>
        <w:gridCol w:w="3008"/>
        <w:gridCol w:w="406"/>
        <w:gridCol w:w="1314"/>
      </w:tblGrid>
      <w:tr w:rsidR="00490E76">
        <w:trPr>
          <w:trHeight w:hRule="exact" w:val="266"/>
        </w:trPr>
        <w:tc>
          <w:tcPr>
            <w:tcW w:w="1254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94" w:after="0" w:line="221" w:lineRule="exact"/>
            </w:pPr>
            <w:r>
              <w:rPr>
                <w:rFonts w:ascii="Calibri" w:eastAsia="Calibri" w:hAnsi="Calibri"/>
                <w:b/>
                <w:color w:val="000000"/>
              </w:rPr>
              <w:t>Grade</w:t>
            </w:r>
          </w:p>
        </w:tc>
        <w:tc>
          <w:tcPr>
            <w:tcW w:w="1458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94" w:after="0" w:line="221" w:lineRule="exact"/>
              <w:ind w:left="644"/>
            </w:pPr>
            <w:r>
              <w:rPr>
                <w:rFonts w:ascii="Calibri" w:eastAsia="Calibri" w:hAnsi="Calibri"/>
                <w:color w:val="000000"/>
                <w:spacing w:val="-1"/>
              </w:rPr>
              <w:t>INT</w:t>
            </w:r>
          </w:p>
        </w:tc>
        <w:tc>
          <w:tcPr>
            <w:tcW w:w="3008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94" w:after="0" w:line="221" w:lineRule="exact"/>
              <w:ind w:left="461"/>
            </w:pPr>
            <w:r>
              <w:rPr>
                <w:rFonts w:ascii="Calibri" w:eastAsia="Calibri" w:hAnsi="Calibri"/>
                <w:color w:val="000000"/>
                <w:spacing w:val="-1"/>
              </w:rPr>
              <w:t>Student</w:t>
            </w:r>
            <w:r>
              <w:rPr>
                <w:rFonts w:ascii="Calibri" w:eastAsia="Calibri" w:hAnsi="Calibri"/>
                <w:color w:val="000000"/>
              </w:rPr>
              <w:t>(StudID)</w:t>
            </w:r>
            <w:r>
              <w:rPr>
                <w:rFonts w:ascii="Calibri" w:eastAsia="Calibri" w:hAnsi="Calibri"/>
                <w:color w:val="000000"/>
                <w:spacing w:val="-2"/>
              </w:rPr>
              <w:t>’</w:t>
            </w:r>
            <w:r>
              <w:rPr>
                <w:rFonts w:ascii="Calibri" w:eastAsia="Calibri" w:hAnsi="Calibri"/>
                <w:color w:val="000000"/>
                <w:spacing w:val="5"/>
              </w:rPr>
              <w:t>s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grade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1"/>
              </w:rPr>
              <w:t>in</w:t>
            </w:r>
          </w:p>
        </w:tc>
        <w:tc>
          <w:tcPr>
            <w:tcW w:w="406" w:type="dxa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after="0" w:line="221" w:lineRule="exact"/>
              <w:ind w:left="144"/>
            </w:pPr>
            <w:r>
              <w:rPr>
                <w:rFonts w:ascii="Symbol" w:eastAsia="Symbol" w:hAnsi="Symbol"/>
                <w:color w:val="000000"/>
                <w:spacing w:val="-31"/>
              </w:rPr>
              <w:t></w:t>
            </w:r>
          </w:p>
        </w:tc>
        <w:tc>
          <w:tcPr>
            <w:tcW w:w="1314" w:type="dxa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16" w:after="0" w:line="221" w:lineRule="exact"/>
              <w:ind w:left="100"/>
            </w:pPr>
            <w:r>
              <w:rPr>
                <w:rFonts w:ascii="Calibri" w:eastAsia="Calibri" w:hAnsi="Calibri"/>
                <w:color w:val="000000"/>
              </w:rPr>
              <w:t>Not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1"/>
              </w:rPr>
              <w:t>null</w:t>
            </w:r>
          </w:p>
        </w:tc>
      </w:tr>
      <w:tr w:rsidR="00490E76">
        <w:trPr>
          <w:trHeight w:hRule="exact" w:val="250"/>
        </w:trPr>
        <w:tc>
          <w:tcPr>
            <w:tcW w:w="2273" w:type="dxa"/>
            <w:vMerge/>
          </w:tcPr>
          <w:p w:rsidR="00490E76" w:rsidRDefault="00490E76"/>
        </w:tc>
        <w:tc>
          <w:tcPr>
            <w:tcW w:w="2273" w:type="dxa"/>
            <w:vMerge/>
          </w:tcPr>
          <w:p w:rsidR="00490E76" w:rsidRDefault="00490E76"/>
        </w:tc>
        <w:tc>
          <w:tcPr>
            <w:tcW w:w="2273" w:type="dxa"/>
            <w:vMerge/>
          </w:tcPr>
          <w:p w:rsidR="00490E76" w:rsidRDefault="00490E76"/>
        </w:tc>
        <w:tc>
          <w:tcPr>
            <w:tcW w:w="1718" w:type="dxa"/>
            <w:gridSpan w:val="2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8" w:after="0" w:line="221" w:lineRule="exact"/>
              <w:ind w:left="144"/>
            </w:pPr>
            <w:r>
              <w:rPr>
                <w:rFonts w:ascii="Calibri" w:eastAsia="Calibri" w:hAnsi="Calibri"/>
                <w:color w:val="000000"/>
              </w:rPr>
              <w:t>Accept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1"/>
              </w:rPr>
              <w:t>null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value</w:t>
            </w:r>
          </w:p>
        </w:tc>
      </w:tr>
    </w:tbl>
    <w:p w:rsidR="00490E76" w:rsidRDefault="001C7717">
      <w:pPr>
        <w:wordWrap w:val="0"/>
        <w:autoSpaceDE w:val="0"/>
        <w:autoSpaceDN w:val="0"/>
        <w:spacing w:before="47" w:after="24" w:line="221" w:lineRule="exact"/>
        <w:ind w:left="4295"/>
      </w:pPr>
      <w:r>
        <w:rPr>
          <w:rFonts w:ascii="Calibri" w:eastAsia="Calibri" w:hAnsi="Calibri"/>
          <w:color w:val="000000"/>
        </w:rPr>
        <w:t>question(</w:t>
      </w:r>
      <w:r>
        <w:rPr>
          <w:rFonts w:ascii="Calibri" w:eastAsia="Calibri" w:hAnsi="Calibri"/>
          <w:color w:val="000000"/>
          <w:spacing w:val="1"/>
        </w:rPr>
        <w:t>QuesID)</w:t>
      </w:r>
      <w:r>
        <w:rPr>
          <w:rFonts w:ascii="Calibri" w:eastAsia="Calibri" w:hAnsi="Calibri"/>
          <w:color w:val="000000"/>
          <w:spacing w:val="-2"/>
        </w:rPr>
        <w:t xml:space="preserve"> </w:t>
      </w:r>
      <w:r>
        <w:rPr>
          <w:rFonts w:ascii="Calibri" w:eastAsia="Calibri" w:hAnsi="Calibri"/>
          <w:color w:val="000000"/>
          <w:spacing w:val="1"/>
        </w:rPr>
        <w:t>in</w:t>
      </w:r>
      <w:r>
        <w:rPr>
          <w:rFonts w:ascii="Calibri" w:eastAsia="Calibri" w:hAnsi="Calibri"/>
          <w:color w:val="000000"/>
          <w:spacing w:val="-2"/>
        </w:rPr>
        <w:t xml:space="preserve"> </w:t>
      </w:r>
      <w:r>
        <w:rPr>
          <w:rFonts w:ascii="Calibri" w:eastAsia="Calibri" w:hAnsi="Calibri"/>
          <w:color w:val="000000"/>
          <w:spacing w:val="1"/>
        </w:rPr>
        <w:t>exam</w:t>
      </w:r>
    </w:p>
    <w:p w:rsidR="00490E76" w:rsidRDefault="001C7717">
      <w:pPr>
        <w:wordWrap w:val="0"/>
        <w:autoSpaceDE w:val="0"/>
        <w:autoSpaceDN w:val="0"/>
        <w:spacing w:before="48" w:after="29" w:line="221" w:lineRule="exact"/>
        <w:ind w:left="4295"/>
      </w:pPr>
      <w:r>
        <w:rPr>
          <w:rFonts w:ascii="Calibri" w:eastAsia="Calibri" w:hAnsi="Calibri"/>
          <w:color w:val="000000"/>
        </w:rPr>
        <w:t>(ExamID</w:t>
      </w:r>
      <w:r>
        <w:rPr>
          <w:rFonts w:ascii="Calibri" w:eastAsia="Calibri" w:hAnsi="Calibri"/>
          <w:color w:val="000000"/>
          <w:spacing w:val="-4"/>
        </w:rPr>
        <w:t>)</w:t>
      </w:r>
    </w:p>
    <w:p w:rsidR="00490E76" w:rsidRDefault="00490E76">
      <w:pPr>
        <w:wordWrap w:val="0"/>
        <w:autoSpaceDE w:val="0"/>
        <w:autoSpaceDN w:val="0"/>
        <w:spacing w:before="42" w:after="0" w:line="14" w:lineRule="exact"/>
      </w:pPr>
    </w:p>
    <w:tbl>
      <w:tblPr>
        <w:tblW w:w="0" w:type="auto"/>
        <w:tblInd w:w="1126" w:type="dxa"/>
        <w:tblLayout w:type="fixed"/>
        <w:tblLook w:val="04A0" w:firstRow="1" w:lastRow="0" w:firstColumn="1" w:lastColumn="0" w:noHBand="0" w:noVBand="1"/>
      </w:tblPr>
      <w:tblGrid>
        <w:gridCol w:w="1320"/>
        <w:gridCol w:w="4360"/>
        <w:gridCol w:w="1756"/>
      </w:tblGrid>
      <w:tr w:rsidR="00490E76">
        <w:trPr>
          <w:trHeight w:hRule="exact" w:val="220"/>
        </w:trPr>
        <w:tc>
          <w:tcPr>
            <w:tcW w:w="1320" w:type="dxa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after="0" w:line="220" w:lineRule="exact"/>
            </w:pPr>
            <w:r>
              <w:rPr>
                <w:rFonts w:ascii="Calibri" w:eastAsia="Calibri" w:hAnsi="Calibri"/>
                <w:b/>
                <w:color w:val="000000"/>
              </w:rPr>
              <w:t>Answer</w:t>
            </w:r>
          </w:p>
        </w:tc>
        <w:tc>
          <w:tcPr>
            <w:tcW w:w="4360" w:type="dxa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after="0" w:line="220" w:lineRule="exact"/>
              <w:ind w:left="578"/>
            </w:pPr>
            <w:r>
              <w:rPr>
                <w:rFonts w:ascii="Calibri" w:eastAsia="Calibri" w:hAnsi="Calibri"/>
                <w:color w:val="000000"/>
              </w:rPr>
              <w:t>Varchar(</w:t>
            </w:r>
            <w:r>
              <w:rPr>
                <w:rFonts w:ascii="Calibri" w:eastAsia="Calibri" w:hAnsi="Calibri"/>
                <w:color w:val="000000"/>
                <w:spacing w:val="-1"/>
              </w:rPr>
              <w:t>50</w:t>
            </w:r>
            <w:r>
              <w:rPr>
                <w:rFonts w:ascii="Calibri" w:eastAsia="Calibri" w:hAnsi="Calibri"/>
                <w:color w:val="000000"/>
                <w:spacing w:val="6"/>
              </w:rPr>
              <w:t>)</w:t>
            </w:r>
            <w:r>
              <w:rPr>
                <w:rFonts w:ascii="Calibri" w:eastAsia="Calibri" w:hAnsi="Calibri"/>
                <w:color w:val="000000"/>
                <w:spacing w:val="166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-1"/>
              </w:rPr>
              <w:t>Student</w:t>
            </w:r>
            <w:r>
              <w:rPr>
                <w:rFonts w:ascii="Calibri" w:eastAsia="Calibri" w:hAnsi="Calibri"/>
                <w:color w:val="000000"/>
              </w:rPr>
              <w:t>(StudID)</w:t>
            </w:r>
            <w:r>
              <w:rPr>
                <w:rFonts w:ascii="Calibri" w:eastAsia="Calibri" w:hAnsi="Calibri"/>
                <w:color w:val="000000"/>
                <w:spacing w:val="-2"/>
              </w:rPr>
              <w:t>’</w:t>
            </w:r>
            <w:r>
              <w:rPr>
                <w:rFonts w:ascii="Calibri" w:eastAsia="Calibri" w:hAnsi="Calibri"/>
                <w:color w:val="000000"/>
                <w:spacing w:val="5"/>
              </w:rPr>
              <w:t>s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answer</w:t>
            </w:r>
          </w:p>
        </w:tc>
        <w:tc>
          <w:tcPr>
            <w:tcW w:w="1756" w:type="dxa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after="0" w:line="220" w:lineRule="exact"/>
              <w:ind w:left="182"/>
            </w:pPr>
            <w:r>
              <w:rPr>
                <w:rFonts w:ascii="Calibri" w:eastAsia="Calibri" w:hAnsi="Calibri"/>
                <w:color w:val="000000"/>
              </w:rPr>
              <w:t>Accept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1"/>
              </w:rPr>
              <w:t>null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value</w:t>
            </w:r>
          </w:p>
        </w:tc>
      </w:tr>
    </w:tbl>
    <w:p w:rsidR="00490E76" w:rsidRDefault="001C7717">
      <w:pPr>
        <w:wordWrap w:val="0"/>
        <w:autoSpaceDE w:val="0"/>
        <w:autoSpaceDN w:val="0"/>
        <w:spacing w:before="49" w:after="24" w:line="221" w:lineRule="exact"/>
        <w:ind w:left="4295"/>
      </w:pPr>
      <w:r>
        <w:rPr>
          <w:rFonts w:ascii="Calibri" w:eastAsia="Calibri" w:hAnsi="Calibri"/>
          <w:color w:val="000000"/>
          <w:spacing w:val="1"/>
        </w:rPr>
        <w:t>in</w:t>
      </w:r>
      <w:r>
        <w:rPr>
          <w:rFonts w:ascii="Calibri" w:eastAsia="Calibri" w:hAnsi="Calibri"/>
          <w:color w:val="000000"/>
          <w:spacing w:val="-2"/>
        </w:rPr>
        <w:t xml:space="preserve"> </w:t>
      </w:r>
      <w:r>
        <w:rPr>
          <w:rFonts w:ascii="Calibri" w:eastAsia="Calibri" w:hAnsi="Calibri"/>
          <w:color w:val="000000"/>
        </w:rPr>
        <w:t>question</w:t>
      </w:r>
      <w:r>
        <w:rPr>
          <w:rFonts w:ascii="Calibri" w:eastAsia="Calibri" w:hAnsi="Calibri"/>
          <w:color w:val="000000"/>
          <w:spacing w:val="1"/>
        </w:rPr>
        <w:t>(</w:t>
      </w:r>
      <w:r>
        <w:rPr>
          <w:rFonts w:ascii="Calibri" w:eastAsia="Calibri" w:hAnsi="Calibri"/>
          <w:color w:val="000000"/>
        </w:rPr>
        <w:t>QuesID)</w:t>
      </w:r>
      <w:r>
        <w:rPr>
          <w:rFonts w:ascii="Calibri" w:eastAsia="Calibri" w:hAnsi="Calibri"/>
          <w:color w:val="000000"/>
          <w:spacing w:val="-1"/>
        </w:rPr>
        <w:t xml:space="preserve"> </w:t>
      </w:r>
      <w:r>
        <w:rPr>
          <w:rFonts w:ascii="Calibri" w:eastAsia="Calibri" w:hAnsi="Calibri"/>
          <w:color w:val="000000"/>
          <w:spacing w:val="1"/>
        </w:rPr>
        <w:t>in</w:t>
      </w:r>
    </w:p>
    <w:p w:rsidR="00490E76" w:rsidRDefault="001C7717">
      <w:pPr>
        <w:wordWrap w:val="0"/>
        <w:autoSpaceDE w:val="0"/>
        <w:autoSpaceDN w:val="0"/>
        <w:spacing w:before="48" w:after="0" w:line="221" w:lineRule="exact"/>
        <w:ind w:left="4295"/>
      </w:pPr>
      <w:r>
        <w:rPr>
          <w:rFonts w:ascii="Calibri" w:eastAsia="Calibri" w:hAnsi="Calibri"/>
          <w:color w:val="000000"/>
          <w:spacing w:val="1"/>
        </w:rPr>
        <w:t>exam</w:t>
      </w:r>
      <w:r>
        <w:rPr>
          <w:rFonts w:ascii="Calibri" w:eastAsia="Calibri" w:hAnsi="Calibri"/>
          <w:color w:val="000000"/>
          <w:spacing w:val="-2"/>
        </w:rPr>
        <w:t xml:space="preserve"> </w:t>
      </w:r>
      <w:r>
        <w:rPr>
          <w:rFonts w:ascii="Calibri" w:eastAsia="Calibri" w:hAnsi="Calibri"/>
          <w:color w:val="000000"/>
        </w:rPr>
        <w:t>(ExamID</w:t>
      </w:r>
      <w:r>
        <w:rPr>
          <w:rFonts w:ascii="Calibri" w:eastAsia="Calibri" w:hAnsi="Calibri"/>
          <w:color w:val="000000"/>
          <w:spacing w:val="-3"/>
        </w:rPr>
        <w:t>)</w:t>
      </w:r>
    </w:p>
    <w:p w:rsidR="00490E76" w:rsidRDefault="00490E76">
      <w:pPr>
        <w:spacing w:after="0"/>
        <w:sectPr w:rsidR="00490E76" w:rsidSect="001C7717">
          <w:pgSz w:w="12240" w:h="15840"/>
          <w:pgMar w:top="240" w:right="436" w:bottom="218" w:left="4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 w:equalWidth="0">
            <w:col w:w="11364" w:space="0"/>
          </w:cols>
          <w:docGrid w:linePitch="360"/>
        </w:sectPr>
      </w:pPr>
    </w:p>
    <w:p w:rsidR="00490E76" w:rsidRDefault="00490E76">
      <w:pPr>
        <w:wordWrap w:val="0"/>
        <w:autoSpaceDE w:val="0"/>
        <w:autoSpaceDN w:val="0"/>
        <w:spacing w:after="606" w:line="14" w:lineRule="exact"/>
      </w:pPr>
    </w:p>
    <w:p w:rsidR="00490E76" w:rsidRDefault="001C7717">
      <w:pPr>
        <w:wordWrap w:val="0"/>
        <w:autoSpaceDE w:val="0"/>
        <w:autoSpaceDN w:val="0"/>
        <w:spacing w:before="1241" w:after="134" w:line="278" w:lineRule="exact"/>
        <w:ind w:left="1000"/>
      </w:pPr>
      <w:r>
        <w:rPr>
          <w:rFonts w:ascii="Calibri" w:eastAsia="Calibri" w:hAnsi="Calibri"/>
          <w:b/>
          <w:color w:val="000000"/>
          <w:spacing w:val="-1"/>
          <w:sz w:val="28"/>
        </w:rPr>
        <w:t>Table</w:t>
      </w:r>
      <w:r>
        <w:rPr>
          <w:rFonts w:ascii="Calibri" w:eastAsia="Calibri" w:hAnsi="Calibri"/>
          <w:b/>
          <w:color w:val="000000"/>
          <w:spacing w:val="1"/>
          <w:sz w:val="28"/>
        </w:rPr>
        <w:t>:</w:t>
      </w:r>
      <w:r>
        <w:rPr>
          <w:rFonts w:ascii="Calibri" w:eastAsia="Calibri" w:hAnsi="Calibri"/>
          <w:color w:val="000000"/>
          <w:spacing w:val="-1"/>
          <w:sz w:val="28"/>
        </w:rPr>
        <w:t xml:space="preserve"> </w:t>
      </w:r>
      <w:r>
        <w:rPr>
          <w:rFonts w:ascii="Calibri" w:eastAsia="Calibri" w:hAnsi="Calibri"/>
          <w:color w:val="000000"/>
          <w:sz w:val="28"/>
        </w:rPr>
        <w:t xml:space="preserve">Student &amp; </w:t>
      </w:r>
      <w:r>
        <w:rPr>
          <w:rFonts w:ascii="Calibri" w:eastAsia="Calibri" w:hAnsi="Calibri"/>
          <w:color w:val="000000"/>
          <w:spacing w:val="1"/>
          <w:sz w:val="28"/>
        </w:rPr>
        <w:t>Exam</w:t>
      </w:r>
    </w:p>
    <w:p w:rsidR="00490E76" w:rsidRDefault="00490E76">
      <w:pPr>
        <w:wordWrap w:val="0"/>
        <w:autoSpaceDE w:val="0"/>
        <w:autoSpaceDN w:val="0"/>
        <w:spacing w:before="252" w:after="0" w:line="14" w:lineRule="exact"/>
      </w:pPr>
    </w:p>
    <w:tbl>
      <w:tblPr>
        <w:tblW w:w="0" w:type="auto"/>
        <w:tblInd w:w="1126" w:type="dxa"/>
        <w:tblLayout w:type="fixed"/>
        <w:tblLook w:val="04A0" w:firstRow="1" w:lastRow="0" w:firstColumn="1" w:lastColumn="0" w:noHBand="0" w:noVBand="1"/>
      </w:tblPr>
      <w:tblGrid>
        <w:gridCol w:w="1382"/>
        <w:gridCol w:w="5476"/>
      </w:tblGrid>
      <w:tr w:rsidR="00490E76">
        <w:trPr>
          <w:trHeight w:hRule="exact" w:val="524"/>
        </w:trPr>
        <w:tc>
          <w:tcPr>
            <w:tcW w:w="1382" w:type="dxa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1" w:after="0" w:line="221" w:lineRule="exact"/>
            </w:pPr>
            <w:r>
              <w:rPr>
                <w:rFonts w:ascii="Calibri" w:eastAsia="Calibri" w:hAnsi="Calibri"/>
                <w:color w:val="000000"/>
                <w:spacing w:val="1"/>
              </w:rPr>
              <w:t>Name</w:t>
            </w:r>
            <w:r>
              <w:rPr>
                <w:rFonts w:ascii="Calibri" w:eastAsia="Calibri" w:hAnsi="Calibri"/>
                <w:color w:val="000000"/>
                <w:spacing w:val="-1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1"/>
              </w:rPr>
              <w:t>in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-1"/>
              </w:rPr>
              <w:t>D</w:t>
            </w:r>
            <w:r>
              <w:rPr>
                <w:rFonts w:ascii="Calibri" w:eastAsia="Calibri" w:hAnsi="Calibri"/>
                <w:color w:val="000000"/>
                <w:spacing w:val="2"/>
              </w:rPr>
              <w:t>.</w:t>
            </w:r>
            <w:r>
              <w:rPr>
                <w:rFonts w:ascii="Calibri" w:eastAsia="Calibri" w:hAnsi="Calibri"/>
                <w:color w:val="000000"/>
                <w:spacing w:val="-3"/>
              </w:rPr>
              <w:t>B</w:t>
            </w:r>
          </w:p>
          <w:p w:rsidR="00490E76" w:rsidRDefault="001C7717">
            <w:pPr>
              <w:wordWrap w:val="0"/>
              <w:autoSpaceDE w:val="0"/>
              <w:autoSpaceDN w:val="0"/>
              <w:spacing w:before="81" w:after="0" w:line="221" w:lineRule="exact"/>
            </w:pPr>
            <w:r>
              <w:rPr>
                <w:rFonts w:ascii="Calibri" w:eastAsia="Calibri" w:hAnsi="Calibri"/>
                <w:color w:val="000000"/>
              </w:rPr>
              <w:t>Description</w:t>
            </w:r>
          </w:p>
        </w:tc>
        <w:tc>
          <w:tcPr>
            <w:tcW w:w="5476" w:type="dxa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1" w:after="0" w:line="221" w:lineRule="exact"/>
              <w:ind w:left="223"/>
            </w:pPr>
            <w:r>
              <w:rPr>
                <w:rFonts w:ascii="Calibri" w:eastAsia="Calibri" w:hAnsi="Calibri"/>
                <w:color w:val="000000"/>
                <w:spacing w:val="-1"/>
              </w:rPr>
              <w:t>Stud</w:t>
            </w:r>
            <w:r>
              <w:rPr>
                <w:rFonts w:ascii="Calibri" w:eastAsia="Calibri" w:hAnsi="Calibri"/>
                <w:color w:val="000000"/>
              </w:rPr>
              <w:t>_Exam</w:t>
            </w:r>
          </w:p>
          <w:p w:rsidR="00490E76" w:rsidRDefault="001C7717">
            <w:pPr>
              <w:wordWrap w:val="0"/>
              <w:autoSpaceDE w:val="0"/>
              <w:autoSpaceDN w:val="0"/>
              <w:spacing w:before="81" w:after="0" w:line="221" w:lineRule="exact"/>
              <w:ind w:left="223"/>
            </w:pPr>
            <w:r>
              <w:rPr>
                <w:rFonts w:ascii="Calibri" w:eastAsia="Calibri" w:hAnsi="Calibri"/>
                <w:color w:val="000000"/>
              </w:rPr>
              <w:t>This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table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2"/>
              </w:rPr>
              <w:t>will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-1"/>
              </w:rPr>
              <w:t xml:space="preserve">have </w:t>
            </w:r>
            <w:r>
              <w:rPr>
                <w:rFonts w:ascii="Calibri" w:eastAsia="Calibri" w:hAnsi="Calibri"/>
                <w:color w:val="000000"/>
                <w:spacing w:val="1"/>
              </w:rPr>
              <w:t>all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-1"/>
              </w:rPr>
              <w:t xml:space="preserve">the </w:t>
            </w:r>
            <w:r>
              <w:rPr>
                <w:rFonts w:ascii="Calibri" w:eastAsia="Calibri" w:hAnsi="Calibri"/>
                <w:color w:val="000000"/>
              </w:rPr>
              <w:t>details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of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-1"/>
              </w:rPr>
              <w:t>the “</w:t>
            </w:r>
            <w:r>
              <w:rPr>
                <w:rFonts w:ascii="Calibri" w:eastAsia="Calibri" w:hAnsi="Calibri"/>
                <w:color w:val="000000"/>
              </w:rPr>
              <w:t>Student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-1"/>
              </w:rPr>
              <w:t>&amp;</w:t>
            </w:r>
            <w:r>
              <w:rPr>
                <w:rFonts w:ascii="Calibri" w:eastAsia="Calibri" w:hAnsi="Calibri"/>
                <w:color w:val="000000"/>
                <w:spacing w:val="3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1"/>
              </w:rPr>
              <w:t>Exam</w:t>
            </w:r>
            <w:r>
              <w:rPr>
                <w:rFonts w:ascii="Calibri" w:eastAsia="Calibri" w:hAnsi="Calibri"/>
                <w:color w:val="000000"/>
                <w:spacing w:val="-1"/>
              </w:rPr>
              <w:t>”</w:t>
            </w:r>
          </w:p>
        </w:tc>
      </w:tr>
    </w:tbl>
    <w:p w:rsidR="00490E76" w:rsidRDefault="001C7717">
      <w:pPr>
        <w:wordWrap w:val="0"/>
        <w:autoSpaceDE w:val="0"/>
        <w:autoSpaceDN w:val="0"/>
        <w:spacing w:before="48" w:after="38" w:line="221" w:lineRule="exact"/>
        <w:ind w:left="2729"/>
      </w:pPr>
      <w:r>
        <w:rPr>
          <w:rFonts w:ascii="Calibri" w:eastAsia="Calibri" w:hAnsi="Calibri"/>
          <w:color w:val="000000"/>
        </w:rPr>
        <w:t>relationship</w:t>
      </w:r>
      <w:r>
        <w:rPr>
          <w:rFonts w:ascii="Calibri" w:eastAsia="Calibri" w:hAnsi="Calibri"/>
          <w:color w:val="000000"/>
          <w:spacing w:val="-2"/>
        </w:rPr>
        <w:t>.</w:t>
      </w:r>
    </w:p>
    <w:p w:rsidR="00490E76" w:rsidRDefault="00490E76">
      <w:pPr>
        <w:wordWrap w:val="0"/>
        <w:autoSpaceDE w:val="0"/>
        <w:autoSpaceDN w:val="0"/>
        <w:spacing w:before="62" w:after="0" w:line="14" w:lineRule="exact"/>
      </w:pPr>
    </w:p>
    <w:tbl>
      <w:tblPr>
        <w:tblW w:w="0" w:type="auto"/>
        <w:tblInd w:w="1126" w:type="dxa"/>
        <w:tblLayout w:type="fixed"/>
        <w:tblLook w:val="04A0" w:firstRow="1" w:lastRow="0" w:firstColumn="1" w:lastColumn="0" w:noHBand="0" w:noVBand="1"/>
      </w:tblPr>
      <w:tblGrid>
        <w:gridCol w:w="1440"/>
        <w:gridCol w:w="1594"/>
        <w:gridCol w:w="2180"/>
        <w:gridCol w:w="918"/>
        <w:gridCol w:w="2430"/>
      </w:tblGrid>
      <w:tr w:rsidR="00490E76">
        <w:trPr>
          <w:trHeight w:hRule="exact" w:val="500"/>
        </w:trPr>
        <w:tc>
          <w:tcPr>
            <w:tcW w:w="1440" w:type="dxa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after="0" w:line="221" w:lineRule="exact"/>
            </w:pPr>
            <w:r>
              <w:rPr>
                <w:rFonts w:ascii="Calibri" w:eastAsia="Calibri" w:hAnsi="Calibri"/>
                <w:color w:val="000000"/>
                <w:spacing w:val="1"/>
              </w:rPr>
              <w:t>Relation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Type</w:t>
            </w:r>
          </w:p>
        </w:tc>
        <w:tc>
          <w:tcPr>
            <w:tcW w:w="3772" w:type="dxa"/>
            <w:gridSpan w:val="2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after="0" w:line="221" w:lineRule="exact"/>
              <w:ind w:left="213"/>
            </w:pPr>
            <w:r>
              <w:rPr>
                <w:rFonts w:ascii="Calibri" w:eastAsia="Calibri" w:hAnsi="Calibri"/>
                <w:color w:val="000000"/>
              </w:rPr>
              <w:t>Many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(Student</w:t>
            </w:r>
            <w:r>
              <w:rPr>
                <w:rFonts w:ascii="Calibri" w:eastAsia="Calibri" w:hAnsi="Calibri"/>
                <w:color w:val="000000"/>
                <w:spacing w:val="5"/>
              </w:rPr>
              <w:t>)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-1"/>
              </w:rPr>
              <w:t>to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1"/>
              </w:rPr>
              <w:t>many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1"/>
              </w:rPr>
              <w:t>(</w:t>
            </w:r>
            <w:r>
              <w:rPr>
                <w:rFonts w:ascii="Calibri" w:eastAsia="Calibri" w:hAnsi="Calibri"/>
                <w:color w:val="000000"/>
              </w:rPr>
              <w:t>Exam</w:t>
            </w:r>
            <w:r>
              <w:rPr>
                <w:rFonts w:ascii="Calibri" w:eastAsia="Calibri" w:hAnsi="Calibri"/>
                <w:color w:val="000000"/>
                <w:spacing w:val="5"/>
              </w:rPr>
              <w:t>)</w:t>
            </w:r>
          </w:p>
        </w:tc>
        <w:tc>
          <w:tcPr>
            <w:tcW w:w="3346" w:type="dxa"/>
            <w:gridSpan w:val="2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778" w:after="0" w:line="221" w:lineRule="exact"/>
              <w:ind w:left="654"/>
            </w:pPr>
            <w:r>
              <w:rPr>
                <w:rFonts w:ascii="Calibri" w:eastAsia="Calibri" w:hAnsi="Calibri"/>
                <w:b/>
                <w:color w:val="000000"/>
              </w:rPr>
              <w:t>Constraints</w:t>
            </w:r>
          </w:p>
        </w:tc>
      </w:tr>
      <w:tr w:rsidR="00490E76">
        <w:trPr>
          <w:trHeight w:hRule="exact" w:val="534"/>
        </w:trPr>
        <w:tc>
          <w:tcPr>
            <w:tcW w:w="1440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78" w:after="0" w:line="221" w:lineRule="exact"/>
            </w:pPr>
            <w:r>
              <w:rPr>
                <w:rFonts w:ascii="Calibri" w:eastAsia="Calibri" w:hAnsi="Calibri"/>
                <w:b/>
                <w:color w:val="000000"/>
              </w:rPr>
              <w:t>Field</w:t>
            </w:r>
            <w:r>
              <w:rPr>
                <w:rFonts w:ascii="Calibri" w:eastAsia="Calibri" w:hAnsi="Calibri"/>
                <w:b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b/>
                <w:color w:val="000000"/>
                <w:spacing w:val="1"/>
              </w:rPr>
              <w:t>Name</w:t>
            </w:r>
          </w:p>
        </w:tc>
        <w:tc>
          <w:tcPr>
            <w:tcW w:w="1594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78" w:after="0" w:line="221" w:lineRule="exact"/>
              <w:ind w:left="468"/>
            </w:pPr>
            <w:r>
              <w:rPr>
                <w:rFonts w:ascii="Calibri" w:eastAsia="Calibri" w:hAnsi="Calibri"/>
                <w:b/>
                <w:color w:val="000000"/>
                <w:spacing w:val="1"/>
              </w:rPr>
              <w:t>Data</w:t>
            </w:r>
            <w:r>
              <w:rPr>
                <w:rFonts w:ascii="Calibri" w:eastAsia="Calibri" w:hAnsi="Calibri"/>
                <w:b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b/>
                <w:color w:val="000000"/>
              </w:rPr>
              <w:t>Type</w:t>
            </w:r>
          </w:p>
        </w:tc>
        <w:tc>
          <w:tcPr>
            <w:tcW w:w="2180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78" w:after="0" w:line="221" w:lineRule="exact"/>
              <w:ind w:left="148"/>
            </w:pPr>
            <w:r>
              <w:rPr>
                <w:rFonts w:ascii="Calibri" w:eastAsia="Calibri" w:hAnsi="Calibri"/>
                <w:b/>
                <w:color w:val="000000"/>
              </w:rPr>
              <w:t>Description</w:t>
            </w:r>
          </w:p>
        </w:tc>
        <w:tc>
          <w:tcPr>
            <w:tcW w:w="4546" w:type="dxa"/>
            <w:gridSpan w:val="2"/>
            <w:vMerge/>
          </w:tcPr>
          <w:p w:rsidR="00490E76" w:rsidRDefault="00490E76"/>
        </w:tc>
      </w:tr>
      <w:tr w:rsidR="00490E76">
        <w:trPr>
          <w:trHeight w:hRule="exact" w:val="4"/>
        </w:trPr>
        <w:tc>
          <w:tcPr>
            <w:tcW w:w="2273" w:type="dxa"/>
            <w:vMerge/>
          </w:tcPr>
          <w:p w:rsidR="00490E76" w:rsidRDefault="00490E76"/>
        </w:tc>
        <w:tc>
          <w:tcPr>
            <w:tcW w:w="2273" w:type="dxa"/>
            <w:vMerge/>
          </w:tcPr>
          <w:p w:rsidR="00490E76" w:rsidRDefault="00490E76"/>
        </w:tc>
        <w:tc>
          <w:tcPr>
            <w:tcW w:w="2273" w:type="dxa"/>
            <w:vMerge/>
          </w:tcPr>
          <w:p w:rsidR="00490E76" w:rsidRDefault="00490E76"/>
        </w:tc>
        <w:tc>
          <w:tcPr>
            <w:tcW w:w="918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36" w:after="0" w:line="221" w:lineRule="exact"/>
              <w:ind w:left="654"/>
            </w:pPr>
            <w:r>
              <w:rPr>
                <w:rFonts w:ascii="Symbol" w:eastAsia="Symbol" w:hAnsi="Symbol"/>
                <w:color w:val="000000"/>
                <w:spacing w:val="-31"/>
              </w:rPr>
              <w:t></w:t>
            </w:r>
          </w:p>
        </w:tc>
        <w:tc>
          <w:tcPr>
            <w:tcW w:w="2430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51" w:after="0" w:line="221" w:lineRule="exact"/>
              <w:ind w:left="98"/>
            </w:pPr>
            <w:r>
              <w:rPr>
                <w:rFonts w:ascii="Calibri" w:eastAsia="Calibri" w:hAnsi="Calibri"/>
                <w:color w:val="000000"/>
              </w:rPr>
              <w:t>Refers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-1"/>
              </w:rPr>
              <w:t>to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-1"/>
              </w:rPr>
              <w:t>“</w:t>
            </w:r>
            <w:r>
              <w:rPr>
                <w:rFonts w:ascii="Calibri" w:eastAsia="Calibri" w:hAnsi="Calibri"/>
                <w:color w:val="000000"/>
              </w:rPr>
              <w:t>SID</w:t>
            </w:r>
            <w:r>
              <w:rPr>
                <w:rFonts w:ascii="Calibri" w:eastAsia="Calibri" w:hAnsi="Calibri"/>
                <w:color w:val="000000"/>
                <w:spacing w:val="-1"/>
              </w:rPr>
              <w:t>”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1"/>
              </w:rPr>
              <w:t>column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of</w:t>
            </w:r>
          </w:p>
        </w:tc>
      </w:tr>
      <w:tr w:rsidR="00490E76">
        <w:trPr>
          <w:trHeight w:hRule="exact" w:val="268"/>
        </w:trPr>
        <w:tc>
          <w:tcPr>
            <w:tcW w:w="1440" w:type="dxa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38" w:after="0" w:line="221" w:lineRule="exact"/>
            </w:pPr>
            <w:r>
              <w:rPr>
                <w:rFonts w:ascii="Calibri" w:eastAsia="Calibri" w:hAnsi="Calibri"/>
                <w:b/>
                <w:color w:val="000000"/>
              </w:rPr>
              <w:t>StudID</w:t>
            </w:r>
          </w:p>
        </w:tc>
        <w:tc>
          <w:tcPr>
            <w:tcW w:w="3772" w:type="dxa"/>
            <w:gridSpan w:val="2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38" w:after="0" w:line="221" w:lineRule="exact"/>
              <w:ind w:left="468"/>
            </w:pPr>
            <w:r>
              <w:rPr>
                <w:rFonts w:ascii="Calibri" w:eastAsia="Calibri" w:hAnsi="Calibri"/>
                <w:color w:val="000000"/>
                <w:spacing w:val="-1"/>
              </w:rPr>
              <w:t>INT</w:t>
            </w:r>
          </w:p>
        </w:tc>
        <w:tc>
          <w:tcPr>
            <w:tcW w:w="2273" w:type="dxa"/>
            <w:vMerge/>
          </w:tcPr>
          <w:p w:rsidR="00490E76" w:rsidRDefault="00490E76"/>
        </w:tc>
        <w:tc>
          <w:tcPr>
            <w:tcW w:w="2273" w:type="dxa"/>
            <w:vMerge/>
          </w:tcPr>
          <w:p w:rsidR="00490E76" w:rsidRDefault="00490E76"/>
        </w:tc>
      </w:tr>
    </w:tbl>
    <w:p w:rsidR="00490E76" w:rsidRDefault="001C7717">
      <w:pPr>
        <w:wordWrap w:val="0"/>
        <w:autoSpaceDE w:val="0"/>
        <w:autoSpaceDN w:val="0"/>
        <w:spacing w:before="48" w:after="20" w:line="221" w:lineRule="exact"/>
        <w:ind w:left="7348"/>
      </w:pPr>
      <w:r>
        <w:rPr>
          <w:rFonts w:ascii="Calibri" w:eastAsia="Calibri" w:hAnsi="Calibri"/>
          <w:color w:val="000000"/>
          <w:spacing w:val="-1"/>
        </w:rPr>
        <w:t>“Student”</w:t>
      </w:r>
      <w:r>
        <w:rPr>
          <w:rFonts w:ascii="Calibri" w:eastAsia="Calibri" w:hAnsi="Calibri"/>
          <w:color w:val="000000"/>
          <w:spacing w:val="3"/>
        </w:rPr>
        <w:t xml:space="preserve"> </w:t>
      </w:r>
      <w:r>
        <w:rPr>
          <w:rFonts w:ascii="Calibri" w:eastAsia="Calibri" w:hAnsi="Calibri"/>
          <w:color w:val="000000"/>
        </w:rPr>
        <w:t>table</w:t>
      </w:r>
    </w:p>
    <w:p w:rsidR="00490E76" w:rsidRDefault="00490E76">
      <w:pPr>
        <w:wordWrap w:val="0"/>
        <w:autoSpaceDE w:val="0"/>
        <w:autoSpaceDN w:val="0"/>
        <w:spacing w:before="26" w:after="0" w:line="14" w:lineRule="exact"/>
      </w:pPr>
    </w:p>
    <w:tbl>
      <w:tblPr>
        <w:tblW w:w="0" w:type="auto"/>
        <w:tblInd w:w="1126" w:type="dxa"/>
        <w:tblLayout w:type="fixed"/>
        <w:tblLook w:val="04A0" w:firstRow="1" w:lastRow="0" w:firstColumn="1" w:lastColumn="0" w:noHBand="0" w:noVBand="1"/>
      </w:tblPr>
      <w:tblGrid>
        <w:gridCol w:w="1326"/>
        <w:gridCol w:w="1494"/>
        <w:gridCol w:w="2866"/>
        <w:gridCol w:w="446"/>
        <w:gridCol w:w="2812"/>
      </w:tblGrid>
      <w:tr w:rsidR="00490E76">
        <w:trPr>
          <w:trHeight w:hRule="exact" w:val="262"/>
        </w:trPr>
        <w:tc>
          <w:tcPr>
            <w:tcW w:w="1326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300" w:after="0" w:line="221" w:lineRule="exact"/>
            </w:pPr>
            <w:r>
              <w:rPr>
                <w:rFonts w:ascii="Calibri" w:eastAsia="Calibri" w:hAnsi="Calibri"/>
                <w:b/>
                <w:color w:val="000000"/>
              </w:rPr>
              <w:t>ExamID</w:t>
            </w:r>
          </w:p>
        </w:tc>
        <w:tc>
          <w:tcPr>
            <w:tcW w:w="1494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300" w:after="0" w:line="221" w:lineRule="exact"/>
              <w:ind w:left="582"/>
            </w:pPr>
            <w:r>
              <w:rPr>
                <w:rFonts w:ascii="Calibri" w:eastAsia="Calibri" w:hAnsi="Calibri"/>
                <w:color w:val="000000"/>
                <w:spacing w:val="-1"/>
              </w:rPr>
              <w:t>INT</w:t>
            </w:r>
          </w:p>
        </w:tc>
        <w:tc>
          <w:tcPr>
            <w:tcW w:w="2866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6" w:after="0" w:line="221" w:lineRule="exact"/>
              <w:ind w:left="559"/>
            </w:pPr>
            <w:r>
              <w:rPr>
                <w:rFonts w:ascii="Calibri" w:eastAsia="Calibri" w:hAnsi="Calibri"/>
                <w:color w:val="000000"/>
              </w:rPr>
              <w:t>Composite</w:t>
            </w:r>
            <w:r>
              <w:rPr>
                <w:rFonts w:ascii="Calibri" w:eastAsia="Calibri" w:hAnsi="Calibri"/>
                <w:color w:val="000000"/>
                <w:spacing w:val="-1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primary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1"/>
              </w:rPr>
              <w:t>key</w:t>
            </w:r>
          </w:p>
        </w:tc>
        <w:tc>
          <w:tcPr>
            <w:tcW w:w="446" w:type="dxa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1" w:after="0" w:line="221" w:lineRule="exact"/>
              <w:ind w:left="182"/>
            </w:pPr>
            <w:r>
              <w:rPr>
                <w:rFonts w:ascii="Symbol" w:eastAsia="Symbol" w:hAnsi="Symbol"/>
                <w:color w:val="000000"/>
                <w:spacing w:val="-31"/>
              </w:rPr>
              <w:t></w:t>
            </w:r>
          </w:p>
        </w:tc>
        <w:tc>
          <w:tcPr>
            <w:tcW w:w="2812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16" w:after="0" w:line="221" w:lineRule="exact"/>
              <w:ind w:left="98"/>
            </w:pPr>
            <w:r>
              <w:rPr>
                <w:rFonts w:ascii="Calibri" w:eastAsia="Calibri" w:hAnsi="Calibri"/>
                <w:color w:val="000000"/>
              </w:rPr>
              <w:t>Not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1"/>
              </w:rPr>
              <w:t>Null</w:t>
            </w:r>
          </w:p>
        </w:tc>
      </w:tr>
      <w:tr w:rsidR="00490E76">
        <w:trPr>
          <w:trHeight w:hRule="exact" w:val="8"/>
        </w:trPr>
        <w:tc>
          <w:tcPr>
            <w:tcW w:w="2273" w:type="dxa"/>
            <w:vMerge/>
          </w:tcPr>
          <w:p w:rsidR="00490E76" w:rsidRDefault="00490E76"/>
        </w:tc>
        <w:tc>
          <w:tcPr>
            <w:tcW w:w="2273" w:type="dxa"/>
            <w:vMerge/>
          </w:tcPr>
          <w:p w:rsidR="00490E76" w:rsidRDefault="00490E76"/>
        </w:tc>
        <w:tc>
          <w:tcPr>
            <w:tcW w:w="2273" w:type="dxa"/>
            <w:vMerge/>
          </w:tcPr>
          <w:p w:rsidR="00490E76" w:rsidRDefault="00490E76"/>
        </w:tc>
        <w:tc>
          <w:tcPr>
            <w:tcW w:w="446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32" w:after="0" w:line="221" w:lineRule="exact"/>
              <w:ind w:left="182"/>
            </w:pPr>
            <w:r>
              <w:rPr>
                <w:rFonts w:ascii="Symbol" w:eastAsia="Symbol" w:hAnsi="Symbol"/>
                <w:color w:val="000000"/>
                <w:spacing w:val="-31"/>
              </w:rPr>
              <w:t></w:t>
            </w:r>
          </w:p>
        </w:tc>
        <w:tc>
          <w:tcPr>
            <w:tcW w:w="2273" w:type="dxa"/>
            <w:vMerge/>
          </w:tcPr>
          <w:p w:rsidR="00490E76" w:rsidRDefault="00490E76"/>
        </w:tc>
      </w:tr>
      <w:tr w:rsidR="00490E76">
        <w:trPr>
          <w:trHeight w:hRule="exact" w:val="4"/>
        </w:trPr>
        <w:tc>
          <w:tcPr>
            <w:tcW w:w="2273" w:type="dxa"/>
            <w:vMerge/>
          </w:tcPr>
          <w:p w:rsidR="00490E76" w:rsidRDefault="00490E76"/>
        </w:tc>
        <w:tc>
          <w:tcPr>
            <w:tcW w:w="2273" w:type="dxa"/>
            <w:vMerge/>
          </w:tcPr>
          <w:p w:rsidR="00490E76" w:rsidRDefault="00490E76"/>
        </w:tc>
        <w:tc>
          <w:tcPr>
            <w:tcW w:w="2866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5" w:after="0" w:line="221" w:lineRule="exact"/>
              <w:ind w:left="876"/>
            </w:pPr>
            <w:r>
              <w:rPr>
                <w:rFonts w:ascii="Calibri" w:eastAsia="Calibri" w:hAnsi="Calibri"/>
                <w:color w:val="000000"/>
              </w:rPr>
              <w:t>(</w:t>
            </w:r>
            <w:r>
              <w:rPr>
                <w:rFonts w:ascii="Calibri" w:eastAsia="Calibri" w:hAnsi="Calibri"/>
                <w:color w:val="000000"/>
                <w:spacing w:val="1"/>
              </w:rPr>
              <w:t>PK)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of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-1"/>
              </w:rPr>
              <w:t xml:space="preserve">the </w:t>
            </w:r>
            <w:r>
              <w:rPr>
                <w:rFonts w:ascii="Calibri" w:eastAsia="Calibri" w:hAnsi="Calibri"/>
                <w:color w:val="000000"/>
              </w:rPr>
              <w:t>table</w:t>
            </w:r>
          </w:p>
        </w:tc>
        <w:tc>
          <w:tcPr>
            <w:tcW w:w="2273" w:type="dxa"/>
            <w:vMerge/>
          </w:tcPr>
          <w:p w:rsidR="00490E76" w:rsidRDefault="00490E76"/>
        </w:tc>
        <w:tc>
          <w:tcPr>
            <w:tcW w:w="2273" w:type="dxa"/>
            <w:vMerge/>
          </w:tcPr>
          <w:p w:rsidR="00490E76" w:rsidRDefault="00490E76"/>
        </w:tc>
      </w:tr>
      <w:tr w:rsidR="00490E76">
        <w:trPr>
          <w:trHeight w:hRule="exact" w:val="256"/>
        </w:trPr>
        <w:tc>
          <w:tcPr>
            <w:tcW w:w="2273" w:type="dxa"/>
            <w:vMerge/>
          </w:tcPr>
          <w:p w:rsidR="00490E76" w:rsidRDefault="00490E76"/>
        </w:tc>
        <w:tc>
          <w:tcPr>
            <w:tcW w:w="2273" w:type="dxa"/>
            <w:vMerge/>
          </w:tcPr>
          <w:p w:rsidR="00490E76" w:rsidRDefault="00490E76"/>
        </w:tc>
        <w:tc>
          <w:tcPr>
            <w:tcW w:w="2273" w:type="dxa"/>
            <w:vMerge/>
          </w:tcPr>
          <w:p w:rsidR="00490E76" w:rsidRDefault="00490E76"/>
        </w:tc>
        <w:tc>
          <w:tcPr>
            <w:tcW w:w="2273" w:type="dxa"/>
            <w:vMerge/>
          </w:tcPr>
          <w:p w:rsidR="00490E76" w:rsidRDefault="00490E76"/>
        </w:tc>
        <w:tc>
          <w:tcPr>
            <w:tcW w:w="2812" w:type="dxa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35" w:after="0" w:line="221" w:lineRule="exact"/>
              <w:ind w:left="98"/>
            </w:pPr>
            <w:r>
              <w:rPr>
                <w:rFonts w:ascii="Calibri" w:eastAsia="Calibri" w:hAnsi="Calibri"/>
                <w:color w:val="000000"/>
              </w:rPr>
              <w:t>Refers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-1"/>
              </w:rPr>
              <w:t>to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-1"/>
              </w:rPr>
              <w:t>“</w:t>
            </w:r>
            <w:r>
              <w:rPr>
                <w:rFonts w:ascii="Calibri" w:eastAsia="Calibri" w:hAnsi="Calibri"/>
                <w:color w:val="000000"/>
              </w:rPr>
              <w:t>ExamID</w:t>
            </w:r>
            <w:r>
              <w:rPr>
                <w:rFonts w:ascii="Calibri" w:eastAsia="Calibri" w:hAnsi="Calibri"/>
                <w:color w:val="000000"/>
                <w:spacing w:val="-1"/>
              </w:rPr>
              <w:t>”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column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2"/>
              </w:rPr>
              <w:t>of</w:t>
            </w:r>
          </w:p>
        </w:tc>
      </w:tr>
    </w:tbl>
    <w:p w:rsidR="00490E76" w:rsidRDefault="001C7717">
      <w:pPr>
        <w:wordWrap w:val="0"/>
        <w:autoSpaceDE w:val="0"/>
        <w:autoSpaceDN w:val="0"/>
        <w:spacing w:before="48" w:after="20" w:line="221" w:lineRule="exact"/>
        <w:ind w:left="7348"/>
      </w:pPr>
      <w:r>
        <w:rPr>
          <w:rFonts w:ascii="Calibri" w:eastAsia="Calibri" w:hAnsi="Calibri"/>
          <w:color w:val="000000"/>
          <w:spacing w:val="-1"/>
        </w:rPr>
        <w:t>“</w:t>
      </w:r>
      <w:r>
        <w:rPr>
          <w:rFonts w:ascii="Calibri" w:eastAsia="Calibri" w:hAnsi="Calibri"/>
          <w:color w:val="000000"/>
        </w:rPr>
        <w:t>Exam</w:t>
      </w:r>
      <w:r>
        <w:rPr>
          <w:rFonts w:ascii="Calibri" w:eastAsia="Calibri" w:hAnsi="Calibri"/>
          <w:color w:val="000000"/>
          <w:spacing w:val="-1"/>
        </w:rPr>
        <w:t>”</w:t>
      </w:r>
      <w:r>
        <w:rPr>
          <w:rFonts w:ascii="Calibri" w:eastAsia="Calibri" w:hAnsi="Calibri"/>
          <w:color w:val="000000"/>
          <w:spacing w:val="-2"/>
        </w:rPr>
        <w:t xml:space="preserve"> </w:t>
      </w:r>
      <w:r>
        <w:rPr>
          <w:rFonts w:ascii="Calibri" w:eastAsia="Calibri" w:hAnsi="Calibri"/>
          <w:color w:val="000000"/>
        </w:rPr>
        <w:t>table</w:t>
      </w:r>
    </w:p>
    <w:p w:rsidR="00490E76" w:rsidRDefault="00490E76">
      <w:pPr>
        <w:wordWrap w:val="0"/>
        <w:autoSpaceDE w:val="0"/>
        <w:autoSpaceDN w:val="0"/>
        <w:spacing w:before="26" w:after="0" w:line="14" w:lineRule="exact"/>
      </w:pPr>
    </w:p>
    <w:tbl>
      <w:tblPr>
        <w:tblW w:w="0" w:type="auto"/>
        <w:tblInd w:w="1126" w:type="dxa"/>
        <w:tblLayout w:type="fixed"/>
        <w:tblLook w:val="04A0" w:firstRow="1" w:lastRow="0" w:firstColumn="1" w:lastColumn="0" w:noHBand="0" w:noVBand="1"/>
      </w:tblPr>
      <w:tblGrid>
        <w:gridCol w:w="1258"/>
        <w:gridCol w:w="1464"/>
        <w:gridCol w:w="3006"/>
        <w:gridCol w:w="404"/>
        <w:gridCol w:w="1312"/>
      </w:tblGrid>
      <w:tr w:rsidR="00490E76">
        <w:trPr>
          <w:trHeight w:hRule="exact" w:val="268"/>
        </w:trPr>
        <w:tc>
          <w:tcPr>
            <w:tcW w:w="1258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300" w:after="0" w:line="221" w:lineRule="exact"/>
            </w:pPr>
            <w:r>
              <w:rPr>
                <w:rFonts w:ascii="Calibri" w:eastAsia="Calibri" w:hAnsi="Calibri"/>
                <w:b/>
                <w:color w:val="000000"/>
              </w:rPr>
              <w:t>Grade</w:t>
            </w:r>
          </w:p>
        </w:tc>
        <w:tc>
          <w:tcPr>
            <w:tcW w:w="1464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300" w:after="0" w:line="221" w:lineRule="exact"/>
              <w:ind w:left="650"/>
            </w:pPr>
            <w:r>
              <w:rPr>
                <w:rFonts w:ascii="Calibri" w:eastAsia="Calibri" w:hAnsi="Calibri"/>
                <w:color w:val="000000"/>
                <w:spacing w:val="-1"/>
              </w:rPr>
              <w:t>INT</w:t>
            </w:r>
          </w:p>
        </w:tc>
        <w:tc>
          <w:tcPr>
            <w:tcW w:w="3006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300" w:after="0" w:line="221" w:lineRule="exact"/>
              <w:ind w:left="460"/>
            </w:pPr>
            <w:r>
              <w:rPr>
                <w:rFonts w:ascii="Calibri" w:eastAsia="Calibri" w:hAnsi="Calibri"/>
                <w:color w:val="000000"/>
                <w:spacing w:val="-1"/>
              </w:rPr>
              <w:t>Student</w:t>
            </w:r>
            <w:r>
              <w:rPr>
                <w:rFonts w:ascii="Calibri" w:eastAsia="Calibri" w:hAnsi="Calibri"/>
                <w:color w:val="000000"/>
              </w:rPr>
              <w:t>(StudID)</w:t>
            </w:r>
            <w:r>
              <w:rPr>
                <w:rFonts w:ascii="Calibri" w:eastAsia="Calibri" w:hAnsi="Calibri"/>
                <w:color w:val="000000"/>
                <w:spacing w:val="-2"/>
              </w:rPr>
              <w:t>’</w:t>
            </w:r>
            <w:r>
              <w:rPr>
                <w:rFonts w:ascii="Calibri" w:eastAsia="Calibri" w:hAnsi="Calibri"/>
                <w:color w:val="000000"/>
                <w:spacing w:val="5"/>
              </w:rPr>
              <w:t>s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grade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1"/>
              </w:rPr>
              <w:t>in</w:t>
            </w:r>
          </w:p>
        </w:tc>
        <w:tc>
          <w:tcPr>
            <w:tcW w:w="404" w:type="dxa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1" w:after="0" w:line="221" w:lineRule="exact"/>
              <w:ind w:left="140"/>
            </w:pPr>
            <w:r>
              <w:rPr>
                <w:rFonts w:ascii="Symbol" w:eastAsia="Symbol" w:hAnsi="Symbol"/>
                <w:color w:val="000000"/>
                <w:spacing w:val="-31"/>
              </w:rPr>
              <w:t></w:t>
            </w:r>
          </w:p>
        </w:tc>
        <w:tc>
          <w:tcPr>
            <w:tcW w:w="1312" w:type="dxa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16" w:after="0" w:line="221" w:lineRule="exact"/>
              <w:ind w:left="98"/>
            </w:pPr>
            <w:r>
              <w:rPr>
                <w:rFonts w:ascii="Calibri" w:eastAsia="Calibri" w:hAnsi="Calibri"/>
                <w:color w:val="000000"/>
              </w:rPr>
              <w:t>Not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1"/>
              </w:rPr>
              <w:t>null</w:t>
            </w:r>
          </w:p>
        </w:tc>
      </w:tr>
      <w:tr w:rsidR="00490E76">
        <w:trPr>
          <w:trHeight w:hRule="exact" w:val="254"/>
        </w:trPr>
        <w:tc>
          <w:tcPr>
            <w:tcW w:w="2273" w:type="dxa"/>
            <w:vMerge/>
          </w:tcPr>
          <w:p w:rsidR="00490E76" w:rsidRDefault="00490E76"/>
        </w:tc>
        <w:tc>
          <w:tcPr>
            <w:tcW w:w="2273" w:type="dxa"/>
            <w:vMerge/>
          </w:tcPr>
          <w:p w:rsidR="00490E76" w:rsidRDefault="00490E76"/>
        </w:tc>
        <w:tc>
          <w:tcPr>
            <w:tcW w:w="2273" w:type="dxa"/>
            <w:vMerge/>
          </w:tcPr>
          <w:p w:rsidR="00490E76" w:rsidRDefault="00490E76"/>
        </w:tc>
        <w:tc>
          <w:tcPr>
            <w:tcW w:w="1714" w:type="dxa"/>
            <w:gridSpan w:val="2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32" w:after="0" w:line="221" w:lineRule="exact"/>
              <w:ind w:left="140"/>
            </w:pPr>
            <w:r>
              <w:rPr>
                <w:rFonts w:ascii="Calibri" w:eastAsia="Calibri" w:hAnsi="Calibri"/>
                <w:color w:val="000000"/>
              </w:rPr>
              <w:t>Accept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1"/>
              </w:rPr>
              <w:t>null</w:t>
            </w:r>
            <w:r>
              <w:rPr>
                <w:rFonts w:ascii="Calibri" w:eastAsia="Calibri" w:hAnsi="Calibri"/>
                <w:color w:val="000000"/>
                <w:spacing w:val="-1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value</w:t>
            </w:r>
          </w:p>
        </w:tc>
      </w:tr>
    </w:tbl>
    <w:p w:rsidR="00490E76" w:rsidRDefault="001C7717">
      <w:pPr>
        <w:wordWrap w:val="0"/>
        <w:autoSpaceDE w:val="0"/>
        <w:autoSpaceDN w:val="0"/>
        <w:spacing w:before="47" w:after="29" w:line="221" w:lineRule="exact"/>
        <w:ind w:left="4304"/>
      </w:pPr>
      <w:r>
        <w:rPr>
          <w:rFonts w:ascii="Calibri" w:eastAsia="Calibri" w:hAnsi="Calibri"/>
          <w:color w:val="000000"/>
          <w:spacing w:val="1"/>
        </w:rPr>
        <w:t>exam</w:t>
      </w:r>
      <w:r>
        <w:rPr>
          <w:rFonts w:ascii="Calibri" w:eastAsia="Calibri" w:hAnsi="Calibri"/>
          <w:color w:val="000000"/>
          <w:spacing w:val="-2"/>
        </w:rPr>
        <w:t xml:space="preserve"> </w:t>
      </w:r>
      <w:r>
        <w:rPr>
          <w:rFonts w:ascii="Calibri" w:eastAsia="Calibri" w:hAnsi="Calibri"/>
          <w:color w:val="000000"/>
        </w:rPr>
        <w:t>(ExamID</w:t>
      </w:r>
      <w:r>
        <w:rPr>
          <w:rFonts w:ascii="Calibri" w:eastAsia="Calibri" w:hAnsi="Calibri"/>
          <w:color w:val="000000"/>
          <w:spacing w:val="-3"/>
        </w:rPr>
        <w:t>)</w:t>
      </w:r>
    </w:p>
    <w:p w:rsidR="00490E76" w:rsidRDefault="00490E76">
      <w:pPr>
        <w:wordWrap w:val="0"/>
        <w:autoSpaceDE w:val="0"/>
        <w:autoSpaceDN w:val="0"/>
        <w:spacing w:before="44" w:after="0" w:line="14" w:lineRule="exact"/>
      </w:pPr>
    </w:p>
    <w:tbl>
      <w:tblPr>
        <w:tblW w:w="0" w:type="auto"/>
        <w:tblInd w:w="1126" w:type="dxa"/>
        <w:tblLayout w:type="fixed"/>
        <w:tblLook w:val="04A0" w:firstRow="1" w:lastRow="0" w:firstColumn="1" w:lastColumn="0" w:noHBand="0" w:noVBand="1"/>
      </w:tblPr>
      <w:tblGrid>
        <w:gridCol w:w="2974"/>
        <w:gridCol w:w="2718"/>
        <w:gridCol w:w="1748"/>
      </w:tblGrid>
      <w:tr w:rsidR="00490E76">
        <w:trPr>
          <w:trHeight w:hRule="exact" w:val="220"/>
        </w:trPr>
        <w:tc>
          <w:tcPr>
            <w:tcW w:w="2974" w:type="dxa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after="0" w:line="220" w:lineRule="exact"/>
            </w:pPr>
            <w:r>
              <w:rPr>
                <w:rFonts w:ascii="Calibri" w:eastAsia="Calibri" w:hAnsi="Calibri"/>
                <w:b/>
                <w:color w:val="000000"/>
                <w:spacing w:val="1"/>
              </w:rPr>
              <w:t>Date</w:t>
            </w:r>
            <w:r>
              <w:rPr>
                <w:rFonts w:ascii="Calibri" w:eastAsia="Calibri" w:hAnsi="Calibri"/>
                <w:b/>
                <w:color w:val="000000"/>
              </w:rPr>
              <w:t>_</w:t>
            </w:r>
            <w:r>
              <w:rPr>
                <w:rFonts w:ascii="Calibri" w:eastAsia="Calibri" w:hAnsi="Calibri"/>
                <w:b/>
                <w:color w:val="000000"/>
                <w:spacing w:val="1"/>
              </w:rPr>
              <w:t>Of</w:t>
            </w:r>
            <w:r>
              <w:rPr>
                <w:rFonts w:ascii="Calibri" w:eastAsia="Calibri" w:hAnsi="Calibri"/>
                <w:b/>
                <w:color w:val="000000"/>
              </w:rPr>
              <w:t>_</w:t>
            </w:r>
            <w:r>
              <w:rPr>
                <w:rFonts w:ascii="Calibri" w:eastAsia="Calibri" w:hAnsi="Calibri"/>
                <w:b/>
                <w:color w:val="000000"/>
                <w:spacing w:val="-1"/>
              </w:rPr>
              <w:t>Insertion</w:t>
            </w:r>
            <w:r>
              <w:rPr>
                <w:rFonts w:ascii="Calibri" w:eastAsia="Calibri" w:hAnsi="Calibri"/>
                <w:color w:val="000000"/>
                <w:spacing w:val="166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datetime</w:t>
            </w:r>
          </w:p>
        </w:tc>
        <w:tc>
          <w:tcPr>
            <w:tcW w:w="2718" w:type="dxa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after="0" w:line="220" w:lineRule="exact"/>
              <w:ind w:left="206"/>
            </w:pPr>
            <w:r>
              <w:rPr>
                <w:rFonts w:ascii="Calibri" w:eastAsia="Calibri" w:hAnsi="Calibri"/>
                <w:color w:val="000000"/>
                <w:spacing w:val="1"/>
              </w:rPr>
              <w:t>Define</w:t>
            </w:r>
            <w:r>
              <w:rPr>
                <w:rFonts w:ascii="Calibri" w:eastAsia="Calibri" w:hAnsi="Calibri"/>
                <w:color w:val="000000"/>
                <w:spacing w:val="-1"/>
              </w:rPr>
              <w:t xml:space="preserve"> the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date</w:t>
            </w:r>
            <w:r>
              <w:rPr>
                <w:rFonts w:ascii="Calibri" w:eastAsia="Calibri" w:hAnsi="Calibri"/>
                <w:color w:val="000000"/>
                <w:spacing w:val="-1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when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1"/>
              </w:rPr>
              <w:t>the</w:t>
            </w:r>
          </w:p>
        </w:tc>
        <w:tc>
          <w:tcPr>
            <w:tcW w:w="1748" w:type="dxa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after="0" w:line="220" w:lineRule="exact"/>
              <w:ind w:left="174"/>
            </w:pPr>
            <w:r>
              <w:rPr>
                <w:rFonts w:ascii="Calibri" w:eastAsia="Calibri" w:hAnsi="Calibri"/>
                <w:color w:val="000000"/>
              </w:rPr>
              <w:t>Accept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1"/>
              </w:rPr>
              <w:t>null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value</w:t>
            </w:r>
          </w:p>
        </w:tc>
      </w:tr>
    </w:tbl>
    <w:p w:rsidR="00490E76" w:rsidRDefault="001C7717">
      <w:pPr>
        <w:wordWrap w:val="0"/>
        <w:autoSpaceDE w:val="0"/>
        <w:autoSpaceDN w:val="0"/>
        <w:spacing w:before="48" w:after="24" w:line="221" w:lineRule="exact"/>
        <w:ind w:left="4304"/>
      </w:pPr>
      <w:r>
        <w:rPr>
          <w:rFonts w:ascii="Calibri" w:eastAsia="Calibri" w:hAnsi="Calibri"/>
          <w:color w:val="000000"/>
        </w:rPr>
        <w:t>student</w:t>
      </w:r>
      <w:r>
        <w:rPr>
          <w:rFonts w:ascii="Calibri" w:eastAsia="Calibri" w:hAnsi="Calibri"/>
          <w:color w:val="000000"/>
          <w:spacing w:val="-2"/>
        </w:rPr>
        <w:t xml:space="preserve"> </w:t>
      </w:r>
      <w:r>
        <w:rPr>
          <w:rFonts w:ascii="Calibri" w:eastAsia="Calibri" w:hAnsi="Calibri"/>
          <w:color w:val="000000"/>
        </w:rPr>
        <w:t>(StudID)</w:t>
      </w:r>
      <w:r>
        <w:rPr>
          <w:rFonts w:ascii="Calibri" w:eastAsia="Calibri" w:hAnsi="Calibri"/>
          <w:color w:val="000000"/>
          <w:spacing w:val="3"/>
        </w:rPr>
        <w:t xml:space="preserve"> </w:t>
      </w:r>
      <w:r>
        <w:rPr>
          <w:rFonts w:ascii="Calibri" w:eastAsia="Calibri" w:hAnsi="Calibri"/>
          <w:color w:val="000000"/>
          <w:spacing w:val="-1"/>
        </w:rPr>
        <w:t>took</w:t>
      </w:r>
      <w:r>
        <w:rPr>
          <w:rFonts w:ascii="Calibri" w:eastAsia="Calibri" w:hAnsi="Calibri"/>
          <w:color w:val="000000"/>
          <w:spacing w:val="2"/>
        </w:rPr>
        <w:t>/</w:t>
      </w:r>
      <w:r>
        <w:rPr>
          <w:rFonts w:ascii="Calibri" w:eastAsia="Calibri" w:hAnsi="Calibri"/>
          <w:color w:val="000000"/>
          <w:spacing w:val="-2"/>
        </w:rPr>
        <w:t xml:space="preserve"> </w:t>
      </w:r>
      <w:r>
        <w:rPr>
          <w:rFonts w:ascii="Calibri" w:eastAsia="Calibri" w:hAnsi="Calibri"/>
          <w:color w:val="000000"/>
          <w:spacing w:val="2"/>
        </w:rPr>
        <w:t>will</w:t>
      </w:r>
    </w:p>
    <w:p w:rsidR="00490E76" w:rsidRDefault="001C7717">
      <w:pPr>
        <w:wordWrap w:val="0"/>
        <w:autoSpaceDE w:val="0"/>
        <w:autoSpaceDN w:val="0"/>
        <w:spacing w:before="48" w:after="269" w:line="221" w:lineRule="exact"/>
        <w:ind w:left="4304"/>
      </w:pPr>
      <w:r>
        <w:rPr>
          <w:rFonts w:ascii="Calibri" w:eastAsia="Calibri" w:hAnsi="Calibri"/>
          <w:color w:val="000000"/>
        </w:rPr>
        <w:t>take</w:t>
      </w:r>
      <w:r>
        <w:rPr>
          <w:rFonts w:ascii="Calibri" w:eastAsia="Calibri" w:hAnsi="Calibri"/>
          <w:color w:val="000000"/>
          <w:spacing w:val="-1"/>
        </w:rPr>
        <w:t xml:space="preserve"> the</w:t>
      </w:r>
      <w:r>
        <w:rPr>
          <w:rFonts w:ascii="Calibri" w:eastAsia="Calibri" w:hAnsi="Calibri"/>
          <w:color w:val="000000"/>
          <w:spacing w:val="-2"/>
        </w:rPr>
        <w:t xml:space="preserve"> </w:t>
      </w:r>
      <w:r>
        <w:rPr>
          <w:rFonts w:ascii="Calibri" w:eastAsia="Calibri" w:hAnsi="Calibri"/>
          <w:color w:val="000000"/>
          <w:spacing w:val="1"/>
        </w:rPr>
        <w:t>exam</w:t>
      </w:r>
      <w:r>
        <w:rPr>
          <w:rFonts w:ascii="Calibri" w:eastAsia="Calibri" w:hAnsi="Calibri"/>
          <w:color w:val="000000"/>
        </w:rPr>
        <w:t>(ExamID</w:t>
      </w:r>
      <w:r>
        <w:rPr>
          <w:rFonts w:ascii="Calibri" w:eastAsia="Calibri" w:hAnsi="Calibri"/>
          <w:color w:val="000000"/>
          <w:spacing w:val="-3"/>
        </w:rPr>
        <w:t>)</w:t>
      </w:r>
    </w:p>
    <w:p w:rsidR="00490E76" w:rsidRDefault="001C7717">
      <w:pPr>
        <w:wordWrap w:val="0"/>
        <w:autoSpaceDE w:val="0"/>
        <w:autoSpaceDN w:val="0"/>
        <w:spacing w:before="538" w:after="135" w:line="278" w:lineRule="exact"/>
        <w:ind w:left="1000"/>
      </w:pPr>
      <w:r>
        <w:rPr>
          <w:rFonts w:ascii="Calibri" w:eastAsia="Calibri" w:hAnsi="Calibri"/>
          <w:b/>
          <w:color w:val="000000"/>
          <w:spacing w:val="-1"/>
          <w:sz w:val="28"/>
        </w:rPr>
        <w:t>Table</w:t>
      </w:r>
      <w:r>
        <w:rPr>
          <w:rFonts w:ascii="Calibri" w:eastAsia="Calibri" w:hAnsi="Calibri"/>
          <w:b/>
          <w:color w:val="000000"/>
          <w:spacing w:val="1"/>
          <w:sz w:val="28"/>
        </w:rPr>
        <w:t>:</w:t>
      </w:r>
      <w:r>
        <w:rPr>
          <w:rFonts w:ascii="Calibri" w:eastAsia="Calibri" w:hAnsi="Calibri"/>
          <w:color w:val="000000"/>
          <w:spacing w:val="-1"/>
          <w:sz w:val="28"/>
        </w:rPr>
        <w:t xml:space="preserve"> </w:t>
      </w:r>
      <w:r>
        <w:rPr>
          <w:rFonts w:ascii="Calibri" w:eastAsia="Calibri" w:hAnsi="Calibri"/>
          <w:color w:val="000000"/>
          <w:sz w:val="28"/>
        </w:rPr>
        <w:t xml:space="preserve">Student &amp; </w:t>
      </w:r>
      <w:r>
        <w:rPr>
          <w:rFonts w:ascii="Calibri" w:eastAsia="Calibri" w:hAnsi="Calibri"/>
          <w:color w:val="000000"/>
          <w:spacing w:val="1"/>
          <w:sz w:val="28"/>
        </w:rPr>
        <w:t>Course</w:t>
      </w:r>
    </w:p>
    <w:p w:rsidR="00490E76" w:rsidRDefault="00490E76">
      <w:pPr>
        <w:wordWrap w:val="0"/>
        <w:autoSpaceDE w:val="0"/>
        <w:autoSpaceDN w:val="0"/>
        <w:spacing w:before="254" w:after="0" w:line="14" w:lineRule="exact"/>
      </w:pPr>
    </w:p>
    <w:tbl>
      <w:tblPr>
        <w:tblW w:w="0" w:type="auto"/>
        <w:tblInd w:w="1126" w:type="dxa"/>
        <w:tblLayout w:type="fixed"/>
        <w:tblLook w:val="04A0" w:firstRow="1" w:lastRow="0" w:firstColumn="1" w:lastColumn="0" w:noHBand="0" w:noVBand="1"/>
      </w:tblPr>
      <w:tblGrid>
        <w:gridCol w:w="1382"/>
        <w:gridCol w:w="5610"/>
      </w:tblGrid>
      <w:tr w:rsidR="00490E76">
        <w:trPr>
          <w:trHeight w:hRule="exact" w:val="518"/>
        </w:trPr>
        <w:tc>
          <w:tcPr>
            <w:tcW w:w="1382" w:type="dxa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after="0" w:line="220" w:lineRule="exact"/>
            </w:pPr>
            <w:r>
              <w:rPr>
                <w:rFonts w:ascii="Calibri" w:eastAsia="Calibri" w:hAnsi="Calibri"/>
                <w:color w:val="000000"/>
                <w:spacing w:val="1"/>
              </w:rPr>
              <w:t>Name</w:t>
            </w:r>
            <w:r>
              <w:rPr>
                <w:rFonts w:ascii="Calibri" w:eastAsia="Calibri" w:hAnsi="Calibri"/>
                <w:color w:val="000000"/>
                <w:spacing w:val="-1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1"/>
              </w:rPr>
              <w:t>in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-1"/>
              </w:rPr>
              <w:t>D</w:t>
            </w:r>
            <w:r>
              <w:rPr>
                <w:rFonts w:ascii="Calibri" w:eastAsia="Calibri" w:hAnsi="Calibri"/>
                <w:color w:val="000000"/>
                <w:spacing w:val="2"/>
              </w:rPr>
              <w:t>.</w:t>
            </w:r>
            <w:r>
              <w:rPr>
                <w:rFonts w:ascii="Calibri" w:eastAsia="Calibri" w:hAnsi="Calibri"/>
                <w:color w:val="000000"/>
                <w:spacing w:val="-3"/>
              </w:rPr>
              <w:t>B</w:t>
            </w:r>
          </w:p>
          <w:p w:rsidR="00490E76" w:rsidRDefault="001C7717">
            <w:pPr>
              <w:wordWrap w:val="0"/>
              <w:autoSpaceDE w:val="0"/>
              <w:autoSpaceDN w:val="0"/>
              <w:spacing w:before="77" w:after="0" w:line="221" w:lineRule="exact"/>
            </w:pPr>
            <w:r>
              <w:rPr>
                <w:rFonts w:ascii="Calibri" w:eastAsia="Calibri" w:hAnsi="Calibri"/>
                <w:color w:val="000000"/>
              </w:rPr>
              <w:t>Description</w:t>
            </w:r>
          </w:p>
        </w:tc>
        <w:tc>
          <w:tcPr>
            <w:tcW w:w="5610" w:type="dxa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after="0" w:line="220" w:lineRule="exact"/>
              <w:ind w:left="223"/>
            </w:pPr>
            <w:r>
              <w:rPr>
                <w:rFonts w:ascii="Calibri" w:eastAsia="Calibri" w:hAnsi="Calibri"/>
                <w:color w:val="000000"/>
                <w:spacing w:val="-1"/>
              </w:rPr>
              <w:t>Stud</w:t>
            </w:r>
            <w:r>
              <w:rPr>
                <w:rFonts w:ascii="Calibri" w:eastAsia="Calibri" w:hAnsi="Calibri"/>
                <w:color w:val="000000"/>
              </w:rPr>
              <w:t>_</w:t>
            </w:r>
            <w:r>
              <w:rPr>
                <w:rFonts w:ascii="Calibri" w:eastAsia="Calibri" w:hAnsi="Calibri"/>
                <w:color w:val="000000"/>
                <w:spacing w:val="1"/>
              </w:rPr>
              <w:t>Course</w:t>
            </w:r>
          </w:p>
          <w:p w:rsidR="00490E76" w:rsidRDefault="001C7717">
            <w:pPr>
              <w:wordWrap w:val="0"/>
              <w:autoSpaceDE w:val="0"/>
              <w:autoSpaceDN w:val="0"/>
              <w:spacing w:before="77" w:after="0" w:line="221" w:lineRule="exact"/>
              <w:ind w:left="223"/>
            </w:pPr>
            <w:r>
              <w:rPr>
                <w:rFonts w:ascii="Calibri" w:eastAsia="Calibri" w:hAnsi="Calibri"/>
                <w:color w:val="000000"/>
              </w:rPr>
              <w:t>This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table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2"/>
              </w:rPr>
              <w:t>will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-1"/>
              </w:rPr>
              <w:t xml:space="preserve">have </w:t>
            </w:r>
            <w:r>
              <w:rPr>
                <w:rFonts w:ascii="Calibri" w:eastAsia="Calibri" w:hAnsi="Calibri"/>
                <w:color w:val="000000"/>
                <w:spacing w:val="1"/>
              </w:rPr>
              <w:t>all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-1"/>
              </w:rPr>
              <w:t xml:space="preserve">the </w:t>
            </w:r>
            <w:r>
              <w:rPr>
                <w:rFonts w:ascii="Calibri" w:eastAsia="Calibri" w:hAnsi="Calibri"/>
                <w:color w:val="000000"/>
              </w:rPr>
              <w:t>details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of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-1"/>
              </w:rPr>
              <w:t>the “</w:t>
            </w:r>
            <w:r>
              <w:rPr>
                <w:rFonts w:ascii="Calibri" w:eastAsia="Calibri" w:hAnsi="Calibri"/>
                <w:color w:val="000000"/>
              </w:rPr>
              <w:t>Student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-1"/>
              </w:rPr>
              <w:t>&amp;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1"/>
              </w:rPr>
              <w:t>Course</w:t>
            </w:r>
            <w:r>
              <w:rPr>
                <w:rFonts w:ascii="Calibri" w:eastAsia="Calibri" w:hAnsi="Calibri"/>
                <w:color w:val="000000"/>
                <w:spacing w:val="-1"/>
              </w:rPr>
              <w:t>”</w:t>
            </w:r>
          </w:p>
        </w:tc>
      </w:tr>
    </w:tbl>
    <w:p w:rsidR="00490E76" w:rsidRDefault="001C7717">
      <w:pPr>
        <w:wordWrap w:val="0"/>
        <w:autoSpaceDE w:val="0"/>
        <w:autoSpaceDN w:val="0"/>
        <w:spacing w:before="47" w:after="39" w:line="221" w:lineRule="exact"/>
        <w:ind w:left="2729"/>
      </w:pPr>
      <w:r>
        <w:rPr>
          <w:rFonts w:ascii="Calibri" w:eastAsia="Calibri" w:hAnsi="Calibri"/>
          <w:color w:val="000000"/>
        </w:rPr>
        <w:t>relationship</w:t>
      </w:r>
      <w:r>
        <w:rPr>
          <w:rFonts w:ascii="Calibri" w:eastAsia="Calibri" w:hAnsi="Calibri"/>
          <w:color w:val="000000"/>
          <w:spacing w:val="-2"/>
        </w:rPr>
        <w:t>.</w:t>
      </w:r>
    </w:p>
    <w:p w:rsidR="00490E76" w:rsidRDefault="00490E76">
      <w:pPr>
        <w:wordWrap w:val="0"/>
        <w:autoSpaceDE w:val="0"/>
        <w:autoSpaceDN w:val="0"/>
        <w:spacing w:before="62" w:after="0" w:line="14" w:lineRule="exact"/>
      </w:pPr>
    </w:p>
    <w:tbl>
      <w:tblPr>
        <w:tblW w:w="0" w:type="auto"/>
        <w:tblInd w:w="1126" w:type="dxa"/>
        <w:tblLayout w:type="fixed"/>
        <w:tblLook w:val="04A0" w:firstRow="1" w:lastRow="0" w:firstColumn="1" w:lastColumn="0" w:noHBand="0" w:noVBand="1"/>
      </w:tblPr>
      <w:tblGrid>
        <w:gridCol w:w="1440"/>
        <w:gridCol w:w="1584"/>
        <w:gridCol w:w="2254"/>
        <w:gridCol w:w="848"/>
        <w:gridCol w:w="2430"/>
      </w:tblGrid>
      <w:tr w:rsidR="00490E76">
        <w:trPr>
          <w:trHeight w:hRule="exact" w:val="498"/>
        </w:trPr>
        <w:tc>
          <w:tcPr>
            <w:tcW w:w="1440" w:type="dxa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after="0" w:line="220" w:lineRule="exact"/>
            </w:pPr>
            <w:r>
              <w:rPr>
                <w:rFonts w:ascii="Calibri" w:eastAsia="Calibri" w:hAnsi="Calibri"/>
                <w:color w:val="000000"/>
                <w:spacing w:val="1"/>
              </w:rPr>
              <w:t>Relation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Type</w:t>
            </w:r>
          </w:p>
        </w:tc>
        <w:tc>
          <w:tcPr>
            <w:tcW w:w="3836" w:type="dxa"/>
            <w:gridSpan w:val="2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after="0" w:line="220" w:lineRule="exact"/>
              <w:ind w:left="213"/>
            </w:pPr>
            <w:r>
              <w:rPr>
                <w:rFonts w:ascii="Calibri" w:eastAsia="Calibri" w:hAnsi="Calibri"/>
                <w:color w:val="000000"/>
              </w:rPr>
              <w:t>Many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(Course)</w:t>
            </w:r>
            <w:r>
              <w:rPr>
                <w:rFonts w:ascii="Calibri" w:eastAsia="Calibri" w:hAnsi="Calibri"/>
                <w:color w:val="000000"/>
                <w:spacing w:val="-1"/>
              </w:rPr>
              <w:t xml:space="preserve"> to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1"/>
              </w:rPr>
              <w:t>many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(</w:t>
            </w:r>
            <w:r>
              <w:rPr>
                <w:rFonts w:ascii="Calibri" w:eastAsia="Calibri" w:hAnsi="Calibri"/>
                <w:color w:val="000000"/>
                <w:spacing w:val="-1"/>
              </w:rPr>
              <w:t>Student</w:t>
            </w:r>
            <w:r>
              <w:rPr>
                <w:rFonts w:ascii="Calibri" w:eastAsia="Calibri" w:hAnsi="Calibri"/>
                <w:color w:val="000000"/>
                <w:spacing w:val="7"/>
              </w:rPr>
              <w:t>)</w:t>
            </w:r>
          </w:p>
        </w:tc>
        <w:tc>
          <w:tcPr>
            <w:tcW w:w="3276" w:type="dxa"/>
            <w:gridSpan w:val="2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777" w:after="0" w:line="221" w:lineRule="exact"/>
              <w:ind w:left="586"/>
            </w:pPr>
            <w:r>
              <w:rPr>
                <w:rFonts w:ascii="Calibri" w:eastAsia="Calibri" w:hAnsi="Calibri"/>
                <w:b/>
                <w:color w:val="000000"/>
              </w:rPr>
              <w:t>Constraints</w:t>
            </w:r>
          </w:p>
        </w:tc>
      </w:tr>
      <w:tr w:rsidR="00490E76">
        <w:trPr>
          <w:trHeight w:hRule="exact" w:val="538"/>
        </w:trPr>
        <w:tc>
          <w:tcPr>
            <w:tcW w:w="1440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79" w:after="0" w:line="221" w:lineRule="exact"/>
            </w:pPr>
            <w:r>
              <w:rPr>
                <w:rFonts w:ascii="Calibri" w:eastAsia="Calibri" w:hAnsi="Calibri"/>
                <w:b/>
                <w:color w:val="000000"/>
              </w:rPr>
              <w:t>Field</w:t>
            </w:r>
            <w:r>
              <w:rPr>
                <w:rFonts w:ascii="Calibri" w:eastAsia="Calibri" w:hAnsi="Calibri"/>
                <w:b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b/>
                <w:color w:val="000000"/>
                <w:spacing w:val="1"/>
              </w:rPr>
              <w:t>Name</w:t>
            </w:r>
          </w:p>
        </w:tc>
        <w:tc>
          <w:tcPr>
            <w:tcW w:w="1584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79" w:after="0" w:line="221" w:lineRule="exact"/>
              <w:ind w:left="458"/>
            </w:pPr>
            <w:r>
              <w:rPr>
                <w:rFonts w:ascii="Calibri" w:eastAsia="Calibri" w:hAnsi="Calibri"/>
                <w:b/>
                <w:color w:val="000000"/>
                <w:spacing w:val="1"/>
              </w:rPr>
              <w:t>Data</w:t>
            </w:r>
            <w:r>
              <w:rPr>
                <w:rFonts w:ascii="Calibri" w:eastAsia="Calibri" w:hAnsi="Calibri"/>
                <w:b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b/>
                <w:color w:val="000000"/>
              </w:rPr>
              <w:t>Type</w:t>
            </w:r>
          </w:p>
        </w:tc>
        <w:tc>
          <w:tcPr>
            <w:tcW w:w="2254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79" w:after="0" w:line="221" w:lineRule="exact"/>
              <w:ind w:left="149"/>
            </w:pPr>
            <w:r>
              <w:rPr>
                <w:rFonts w:ascii="Calibri" w:eastAsia="Calibri" w:hAnsi="Calibri"/>
                <w:b/>
                <w:color w:val="000000"/>
              </w:rPr>
              <w:t>Description</w:t>
            </w:r>
          </w:p>
        </w:tc>
        <w:tc>
          <w:tcPr>
            <w:tcW w:w="4546" w:type="dxa"/>
            <w:gridSpan w:val="2"/>
            <w:vMerge/>
          </w:tcPr>
          <w:p w:rsidR="00490E76" w:rsidRDefault="00490E76"/>
        </w:tc>
      </w:tr>
      <w:tr w:rsidR="00490E76">
        <w:trPr>
          <w:trHeight w:hRule="exact" w:val="2"/>
        </w:trPr>
        <w:tc>
          <w:tcPr>
            <w:tcW w:w="2273" w:type="dxa"/>
            <w:vMerge/>
          </w:tcPr>
          <w:p w:rsidR="00490E76" w:rsidRDefault="00490E76"/>
        </w:tc>
        <w:tc>
          <w:tcPr>
            <w:tcW w:w="2273" w:type="dxa"/>
            <w:vMerge/>
          </w:tcPr>
          <w:p w:rsidR="00490E76" w:rsidRDefault="00490E76"/>
        </w:tc>
        <w:tc>
          <w:tcPr>
            <w:tcW w:w="2273" w:type="dxa"/>
            <w:vMerge/>
          </w:tcPr>
          <w:p w:rsidR="00490E76" w:rsidRDefault="00490E76"/>
        </w:tc>
        <w:tc>
          <w:tcPr>
            <w:tcW w:w="848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37" w:after="0" w:line="221" w:lineRule="exact"/>
              <w:ind w:left="586"/>
            </w:pPr>
            <w:r>
              <w:rPr>
                <w:rFonts w:ascii="Symbol" w:eastAsia="Symbol" w:hAnsi="Symbol"/>
                <w:color w:val="000000"/>
                <w:spacing w:val="-31"/>
              </w:rPr>
              <w:t></w:t>
            </w:r>
          </w:p>
        </w:tc>
        <w:tc>
          <w:tcPr>
            <w:tcW w:w="2430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53" w:after="0" w:line="221" w:lineRule="exact"/>
              <w:ind w:left="100"/>
            </w:pPr>
            <w:r>
              <w:rPr>
                <w:rFonts w:ascii="Calibri" w:eastAsia="Calibri" w:hAnsi="Calibri"/>
                <w:color w:val="000000"/>
              </w:rPr>
              <w:t>Refers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-1"/>
              </w:rPr>
              <w:t>to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-1"/>
              </w:rPr>
              <w:t>“</w:t>
            </w:r>
            <w:r>
              <w:rPr>
                <w:rFonts w:ascii="Calibri" w:eastAsia="Calibri" w:hAnsi="Calibri"/>
                <w:color w:val="000000"/>
              </w:rPr>
              <w:t>SID</w:t>
            </w:r>
            <w:r>
              <w:rPr>
                <w:rFonts w:ascii="Calibri" w:eastAsia="Calibri" w:hAnsi="Calibri"/>
                <w:color w:val="000000"/>
                <w:spacing w:val="-1"/>
              </w:rPr>
              <w:t>”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1"/>
              </w:rPr>
              <w:t>column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of</w:t>
            </w:r>
          </w:p>
        </w:tc>
      </w:tr>
      <w:tr w:rsidR="00490E76">
        <w:trPr>
          <w:trHeight w:hRule="exact" w:val="272"/>
        </w:trPr>
        <w:tc>
          <w:tcPr>
            <w:tcW w:w="1440" w:type="dxa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41" w:after="0" w:line="221" w:lineRule="exact"/>
            </w:pPr>
            <w:r>
              <w:rPr>
                <w:rFonts w:ascii="Calibri" w:eastAsia="Calibri" w:hAnsi="Calibri"/>
                <w:b/>
                <w:color w:val="000000"/>
              </w:rPr>
              <w:t>StudID</w:t>
            </w:r>
          </w:p>
        </w:tc>
        <w:tc>
          <w:tcPr>
            <w:tcW w:w="3836" w:type="dxa"/>
            <w:gridSpan w:val="2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41" w:after="0" w:line="221" w:lineRule="exact"/>
              <w:ind w:left="458"/>
            </w:pPr>
            <w:r>
              <w:rPr>
                <w:rFonts w:ascii="Calibri" w:eastAsia="Calibri" w:hAnsi="Calibri"/>
                <w:color w:val="000000"/>
                <w:spacing w:val="-1"/>
              </w:rPr>
              <w:t>INT</w:t>
            </w:r>
          </w:p>
        </w:tc>
        <w:tc>
          <w:tcPr>
            <w:tcW w:w="2273" w:type="dxa"/>
            <w:vMerge/>
          </w:tcPr>
          <w:p w:rsidR="00490E76" w:rsidRDefault="00490E76"/>
        </w:tc>
        <w:tc>
          <w:tcPr>
            <w:tcW w:w="2273" w:type="dxa"/>
            <w:vMerge/>
          </w:tcPr>
          <w:p w:rsidR="00490E76" w:rsidRDefault="00490E76"/>
        </w:tc>
      </w:tr>
    </w:tbl>
    <w:p w:rsidR="00490E76" w:rsidRDefault="001C7717">
      <w:pPr>
        <w:wordWrap w:val="0"/>
        <w:autoSpaceDE w:val="0"/>
        <w:autoSpaceDN w:val="0"/>
        <w:spacing w:before="48" w:after="20" w:line="221" w:lineRule="exact"/>
        <w:ind w:left="7344"/>
      </w:pPr>
      <w:r>
        <w:rPr>
          <w:rFonts w:ascii="Calibri" w:eastAsia="Calibri" w:hAnsi="Calibri"/>
          <w:color w:val="000000"/>
          <w:spacing w:val="-1"/>
        </w:rPr>
        <w:t>“Student”</w:t>
      </w:r>
      <w:r>
        <w:rPr>
          <w:rFonts w:ascii="Calibri" w:eastAsia="Calibri" w:hAnsi="Calibri"/>
          <w:color w:val="000000"/>
          <w:spacing w:val="3"/>
        </w:rPr>
        <w:t xml:space="preserve"> </w:t>
      </w:r>
      <w:r>
        <w:rPr>
          <w:rFonts w:ascii="Calibri" w:eastAsia="Calibri" w:hAnsi="Calibri"/>
          <w:color w:val="000000"/>
        </w:rPr>
        <w:t>table</w:t>
      </w:r>
    </w:p>
    <w:p w:rsidR="00490E76" w:rsidRDefault="00490E76">
      <w:pPr>
        <w:wordWrap w:val="0"/>
        <w:autoSpaceDE w:val="0"/>
        <w:autoSpaceDN w:val="0"/>
        <w:spacing w:before="26" w:after="0" w:line="14" w:lineRule="exact"/>
      </w:pPr>
    </w:p>
    <w:tbl>
      <w:tblPr>
        <w:tblW w:w="0" w:type="auto"/>
        <w:tblInd w:w="1126" w:type="dxa"/>
        <w:tblLayout w:type="fixed"/>
        <w:tblLook w:val="04A0" w:firstRow="1" w:lastRow="0" w:firstColumn="1" w:lastColumn="0" w:noHBand="0" w:noVBand="1"/>
      </w:tblPr>
      <w:tblGrid>
        <w:gridCol w:w="1388"/>
        <w:gridCol w:w="1424"/>
        <w:gridCol w:w="2866"/>
        <w:gridCol w:w="448"/>
        <w:gridCol w:w="2608"/>
      </w:tblGrid>
      <w:tr w:rsidR="00490E76">
        <w:trPr>
          <w:trHeight w:hRule="exact" w:val="260"/>
        </w:trPr>
        <w:tc>
          <w:tcPr>
            <w:tcW w:w="1388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95" w:after="0" w:line="221" w:lineRule="exact"/>
            </w:pPr>
            <w:r>
              <w:rPr>
                <w:rFonts w:ascii="Calibri" w:eastAsia="Calibri" w:hAnsi="Calibri"/>
                <w:b/>
                <w:color w:val="000000"/>
              </w:rPr>
              <w:t>CourseID</w:t>
            </w:r>
          </w:p>
        </w:tc>
        <w:tc>
          <w:tcPr>
            <w:tcW w:w="1424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95" w:after="0" w:line="221" w:lineRule="exact"/>
              <w:ind w:left="510"/>
            </w:pPr>
            <w:r>
              <w:rPr>
                <w:rFonts w:ascii="Calibri" w:eastAsia="Calibri" w:hAnsi="Calibri"/>
                <w:color w:val="000000"/>
                <w:spacing w:val="-1"/>
              </w:rPr>
              <w:t>INT</w:t>
            </w:r>
          </w:p>
        </w:tc>
        <w:tc>
          <w:tcPr>
            <w:tcW w:w="2866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1" w:after="0" w:line="221" w:lineRule="exact"/>
              <w:ind w:left="558"/>
            </w:pPr>
            <w:r>
              <w:rPr>
                <w:rFonts w:ascii="Calibri" w:eastAsia="Calibri" w:hAnsi="Calibri"/>
                <w:color w:val="000000"/>
              </w:rPr>
              <w:t>Composite</w:t>
            </w:r>
            <w:r>
              <w:rPr>
                <w:rFonts w:ascii="Calibri" w:eastAsia="Calibri" w:hAnsi="Calibri"/>
                <w:color w:val="000000"/>
                <w:spacing w:val="-1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primary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1"/>
              </w:rPr>
              <w:t>key</w:t>
            </w:r>
          </w:p>
        </w:tc>
        <w:tc>
          <w:tcPr>
            <w:tcW w:w="448" w:type="dxa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1" w:after="0" w:line="221" w:lineRule="exact"/>
              <w:ind w:left="186"/>
            </w:pPr>
            <w:r>
              <w:rPr>
                <w:rFonts w:ascii="Symbol" w:eastAsia="Symbol" w:hAnsi="Symbol"/>
                <w:color w:val="000000"/>
                <w:spacing w:val="-31"/>
              </w:rPr>
              <w:t></w:t>
            </w:r>
          </w:p>
        </w:tc>
        <w:tc>
          <w:tcPr>
            <w:tcW w:w="2608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16" w:after="0" w:line="221" w:lineRule="exact"/>
              <w:ind w:left="100"/>
            </w:pPr>
            <w:r>
              <w:rPr>
                <w:rFonts w:ascii="Calibri" w:eastAsia="Calibri" w:hAnsi="Calibri"/>
                <w:color w:val="000000"/>
              </w:rPr>
              <w:t>Not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1"/>
              </w:rPr>
              <w:t>Null</w:t>
            </w:r>
          </w:p>
        </w:tc>
      </w:tr>
      <w:tr w:rsidR="00490E76">
        <w:trPr>
          <w:trHeight w:hRule="exact" w:val="6"/>
        </w:trPr>
        <w:tc>
          <w:tcPr>
            <w:tcW w:w="2273" w:type="dxa"/>
            <w:vMerge/>
          </w:tcPr>
          <w:p w:rsidR="00490E76" w:rsidRDefault="00490E76"/>
        </w:tc>
        <w:tc>
          <w:tcPr>
            <w:tcW w:w="2273" w:type="dxa"/>
            <w:vMerge/>
          </w:tcPr>
          <w:p w:rsidR="00490E76" w:rsidRDefault="00490E76"/>
        </w:tc>
        <w:tc>
          <w:tcPr>
            <w:tcW w:w="2273" w:type="dxa"/>
            <w:vMerge/>
          </w:tcPr>
          <w:p w:rsidR="00490E76" w:rsidRDefault="00490E76"/>
        </w:tc>
        <w:tc>
          <w:tcPr>
            <w:tcW w:w="448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9" w:after="0" w:line="221" w:lineRule="exact"/>
              <w:ind w:left="186"/>
            </w:pPr>
            <w:r>
              <w:rPr>
                <w:rFonts w:ascii="Symbol" w:eastAsia="Symbol" w:hAnsi="Symbol"/>
                <w:color w:val="000000"/>
                <w:spacing w:val="-31"/>
              </w:rPr>
              <w:t></w:t>
            </w:r>
          </w:p>
        </w:tc>
        <w:tc>
          <w:tcPr>
            <w:tcW w:w="2273" w:type="dxa"/>
            <w:vMerge/>
          </w:tcPr>
          <w:p w:rsidR="00490E76" w:rsidRDefault="00490E76"/>
        </w:tc>
      </w:tr>
      <w:tr w:rsidR="00490E76">
        <w:trPr>
          <w:trHeight w:hRule="exact" w:val="6"/>
        </w:trPr>
        <w:tc>
          <w:tcPr>
            <w:tcW w:w="2273" w:type="dxa"/>
            <w:vMerge/>
          </w:tcPr>
          <w:p w:rsidR="00490E76" w:rsidRDefault="00490E76"/>
        </w:tc>
        <w:tc>
          <w:tcPr>
            <w:tcW w:w="2273" w:type="dxa"/>
            <w:vMerge/>
          </w:tcPr>
          <w:p w:rsidR="00490E76" w:rsidRDefault="00490E76"/>
        </w:tc>
        <w:tc>
          <w:tcPr>
            <w:tcW w:w="2866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4" w:after="0" w:line="221" w:lineRule="exact"/>
              <w:ind w:left="874"/>
            </w:pPr>
            <w:r>
              <w:rPr>
                <w:rFonts w:ascii="Calibri" w:eastAsia="Calibri" w:hAnsi="Calibri"/>
                <w:color w:val="000000"/>
              </w:rPr>
              <w:t>(</w:t>
            </w:r>
            <w:r>
              <w:rPr>
                <w:rFonts w:ascii="Calibri" w:eastAsia="Calibri" w:hAnsi="Calibri"/>
                <w:color w:val="000000"/>
                <w:spacing w:val="1"/>
              </w:rPr>
              <w:t>PK)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of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-1"/>
              </w:rPr>
              <w:t xml:space="preserve">the </w:t>
            </w:r>
            <w:r>
              <w:rPr>
                <w:rFonts w:ascii="Calibri" w:eastAsia="Calibri" w:hAnsi="Calibri"/>
                <w:color w:val="000000"/>
              </w:rPr>
              <w:t>table</w:t>
            </w:r>
          </w:p>
        </w:tc>
        <w:tc>
          <w:tcPr>
            <w:tcW w:w="2273" w:type="dxa"/>
            <w:vMerge/>
          </w:tcPr>
          <w:p w:rsidR="00490E76" w:rsidRDefault="00490E76"/>
        </w:tc>
        <w:tc>
          <w:tcPr>
            <w:tcW w:w="2273" w:type="dxa"/>
            <w:vMerge/>
          </w:tcPr>
          <w:p w:rsidR="00490E76" w:rsidRDefault="00490E76"/>
        </w:tc>
      </w:tr>
      <w:tr w:rsidR="00490E76">
        <w:trPr>
          <w:trHeight w:hRule="exact" w:val="254"/>
        </w:trPr>
        <w:tc>
          <w:tcPr>
            <w:tcW w:w="2273" w:type="dxa"/>
            <w:vMerge/>
          </w:tcPr>
          <w:p w:rsidR="00490E76" w:rsidRDefault="00490E76"/>
        </w:tc>
        <w:tc>
          <w:tcPr>
            <w:tcW w:w="2273" w:type="dxa"/>
            <w:vMerge/>
          </w:tcPr>
          <w:p w:rsidR="00490E76" w:rsidRDefault="00490E76"/>
        </w:tc>
        <w:tc>
          <w:tcPr>
            <w:tcW w:w="2273" w:type="dxa"/>
            <w:vMerge/>
          </w:tcPr>
          <w:p w:rsidR="00490E76" w:rsidRDefault="00490E76"/>
        </w:tc>
        <w:tc>
          <w:tcPr>
            <w:tcW w:w="2273" w:type="dxa"/>
            <w:vMerge/>
          </w:tcPr>
          <w:p w:rsidR="00490E76" w:rsidRDefault="00490E76"/>
        </w:tc>
        <w:tc>
          <w:tcPr>
            <w:tcW w:w="2608" w:type="dxa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33" w:after="0" w:line="221" w:lineRule="exact"/>
              <w:ind w:left="100"/>
            </w:pPr>
            <w:r>
              <w:rPr>
                <w:rFonts w:ascii="Calibri" w:eastAsia="Calibri" w:hAnsi="Calibri"/>
                <w:color w:val="000000"/>
              </w:rPr>
              <w:t>Refers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-1"/>
              </w:rPr>
              <w:t>to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-1"/>
              </w:rPr>
              <w:t>“</w:t>
            </w:r>
            <w:r>
              <w:rPr>
                <w:rFonts w:ascii="Calibri" w:eastAsia="Calibri" w:hAnsi="Calibri"/>
                <w:color w:val="000000"/>
                <w:spacing w:val="1"/>
              </w:rPr>
              <w:t>CrsID</w:t>
            </w:r>
            <w:r>
              <w:rPr>
                <w:rFonts w:ascii="Calibri" w:eastAsia="Calibri" w:hAnsi="Calibri"/>
                <w:color w:val="000000"/>
                <w:spacing w:val="-1"/>
              </w:rPr>
              <w:t>”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column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of</w:t>
            </w:r>
          </w:p>
        </w:tc>
      </w:tr>
    </w:tbl>
    <w:p w:rsidR="00490E76" w:rsidRDefault="001C7717">
      <w:pPr>
        <w:wordWrap w:val="0"/>
        <w:autoSpaceDE w:val="0"/>
        <w:autoSpaceDN w:val="0"/>
        <w:spacing w:before="52" w:after="21" w:line="221" w:lineRule="exact"/>
        <w:ind w:left="7344"/>
      </w:pPr>
      <w:r>
        <w:rPr>
          <w:rFonts w:ascii="Calibri" w:eastAsia="Calibri" w:hAnsi="Calibri"/>
          <w:color w:val="000000"/>
          <w:spacing w:val="-1"/>
        </w:rPr>
        <w:t>“</w:t>
      </w:r>
      <w:r>
        <w:rPr>
          <w:rFonts w:ascii="Calibri" w:eastAsia="Calibri" w:hAnsi="Calibri"/>
          <w:color w:val="000000"/>
        </w:rPr>
        <w:t>Course</w:t>
      </w:r>
      <w:r>
        <w:rPr>
          <w:rFonts w:ascii="Calibri" w:eastAsia="Calibri" w:hAnsi="Calibri"/>
          <w:color w:val="000000"/>
          <w:spacing w:val="-1"/>
        </w:rPr>
        <w:t>”</w:t>
      </w:r>
      <w:r>
        <w:rPr>
          <w:rFonts w:ascii="Calibri" w:eastAsia="Calibri" w:hAnsi="Calibri"/>
          <w:color w:val="000000"/>
          <w:spacing w:val="-2"/>
        </w:rPr>
        <w:t xml:space="preserve"> </w:t>
      </w:r>
      <w:r>
        <w:rPr>
          <w:rFonts w:ascii="Calibri" w:eastAsia="Calibri" w:hAnsi="Calibri"/>
          <w:color w:val="000000"/>
        </w:rPr>
        <w:t>table</w:t>
      </w:r>
    </w:p>
    <w:p w:rsidR="00490E76" w:rsidRDefault="00490E76">
      <w:pPr>
        <w:wordWrap w:val="0"/>
        <w:autoSpaceDE w:val="0"/>
        <w:autoSpaceDN w:val="0"/>
        <w:spacing w:before="28" w:after="0" w:line="14" w:lineRule="exact"/>
      </w:pPr>
    </w:p>
    <w:tbl>
      <w:tblPr>
        <w:tblW w:w="0" w:type="auto"/>
        <w:tblInd w:w="1126" w:type="dxa"/>
        <w:tblLayout w:type="fixed"/>
        <w:tblLook w:val="04A0" w:firstRow="1" w:lastRow="0" w:firstColumn="1" w:lastColumn="0" w:noHBand="0" w:noVBand="1"/>
      </w:tblPr>
      <w:tblGrid>
        <w:gridCol w:w="1416"/>
        <w:gridCol w:w="1296"/>
        <w:gridCol w:w="2950"/>
        <w:gridCol w:w="464"/>
        <w:gridCol w:w="1314"/>
      </w:tblGrid>
      <w:tr w:rsidR="00490E76">
        <w:trPr>
          <w:trHeight w:hRule="exact" w:val="264"/>
        </w:trPr>
        <w:tc>
          <w:tcPr>
            <w:tcW w:w="1416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93" w:after="0" w:line="221" w:lineRule="exact"/>
            </w:pPr>
            <w:r>
              <w:rPr>
                <w:rFonts w:ascii="Calibri" w:eastAsia="Calibri" w:hAnsi="Calibri"/>
                <w:b/>
                <w:color w:val="000000"/>
              </w:rPr>
              <w:t>FullGrade</w:t>
            </w:r>
          </w:p>
        </w:tc>
        <w:tc>
          <w:tcPr>
            <w:tcW w:w="1296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93" w:after="0" w:line="221" w:lineRule="exact"/>
              <w:ind w:left="482"/>
            </w:pPr>
            <w:r>
              <w:rPr>
                <w:rFonts w:ascii="Calibri" w:eastAsia="Calibri" w:hAnsi="Calibri"/>
                <w:color w:val="000000"/>
                <w:spacing w:val="-1"/>
              </w:rPr>
              <w:t>INT</w:t>
            </w:r>
          </w:p>
        </w:tc>
        <w:tc>
          <w:tcPr>
            <w:tcW w:w="2950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93" w:after="0" w:line="221" w:lineRule="exact"/>
              <w:ind w:left="461"/>
            </w:pPr>
            <w:r>
              <w:rPr>
                <w:rFonts w:ascii="Calibri" w:eastAsia="Calibri" w:hAnsi="Calibri"/>
                <w:color w:val="000000"/>
                <w:spacing w:val="-1"/>
              </w:rPr>
              <w:t>Student</w:t>
            </w:r>
            <w:r>
              <w:rPr>
                <w:rFonts w:ascii="Calibri" w:eastAsia="Calibri" w:hAnsi="Calibri"/>
                <w:color w:val="000000"/>
              </w:rPr>
              <w:t>(StudID)</w:t>
            </w:r>
            <w:r>
              <w:rPr>
                <w:rFonts w:ascii="Calibri" w:eastAsia="Calibri" w:hAnsi="Calibri"/>
                <w:color w:val="000000"/>
                <w:spacing w:val="-2"/>
              </w:rPr>
              <w:t>’</w:t>
            </w:r>
            <w:r>
              <w:rPr>
                <w:rFonts w:ascii="Calibri" w:eastAsia="Calibri" w:hAnsi="Calibri"/>
                <w:color w:val="000000"/>
                <w:spacing w:val="5"/>
              </w:rPr>
              <w:t>s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1"/>
              </w:rPr>
              <w:t>overall</w:t>
            </w:r>
          </w:p>
        </w:tc>
        <w:tc>
          <w:tcPr>
            <w:tcW w:w="464" w:type="dxa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after="0" w:line="220" w:lineRule="exact"/>
              <w:ind w:left="202"/>
            </w:pPr>
            <w:r>
              <w:rPr>
                <w:rFonts w:ascii="Symbol" w:eastAsia="Symbol" w:hAnsi="Symbol"/>
                <w:color w:val="000000"/>
                <w:spacing w:val="-31"/>
              </w:rPr>
              <w:t></w:t>
            </w:r>
          </w:p>
        </w:tc>
        <w:tc>
          <w:tcPr>
            <w:tcW w:w="1314" w:type="dxa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15" w:after="0" w:line="221" w:lineRule="exact"/>
              <w:ind w:left="100"/>
            </w:pPr>
            <w:r>
              <w:rPr>
                <w:rFonts w:ascii="Calibri" w:eastAsia="Calibri" w:hAnsi="Calibri"/>
                <w:color w:val="000000"/>
              </w:rPr>
              <w:t>Not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1"/>
              </w:rPr>
              <w:t>null</w:t>
            </w:r>
          </w:p>
        </w:tc>
      </w:tr>
      <w:tr w:rsidR="00490E76">
        <w:trPr>
          <w:trHeight w:hRule="exact" w:val="250"/>
        </w:trPr>
        <w:tc>
          <w:tcPr>
            <w:tcW w:w="2273" w:type="dxa"/>
            <w:vMerge/>
          </w:tcPr>
          <w:p w:rsidR="00490E76" w:rsidRDefault="00490E76"/>
        </w:tc>
        <w:tc>
          <w:tcPr>
            <w:tcW w:w="2273" w:type="dxa"/>
            <w:vMerge/>
          </w:tcPr>
          <w:p w:rsidR="00490E76" w:rsidRDefault="00490E76"/>
        </w:tc>
        <w:tc>
          <w:tcPr>
            <w:tcW w:w="2273" w:type="dxa"/>
            <w:vMerge/>
          </w:tcPr>
          <w:p w:rsidR="00490E76" w:rsidRDefault="00490E76"/>
        </w:tc>
        <w:tc>
          <w:tcPr>
            <w:tcW w:w="1776" w:type="dxa"/>
            <w:gridSpan w:val="2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9" w:after="0" w:line="221" w:lineRule="exact"/>
              <w:ind w:left="202"/>
            </w:pPr>
            <w:r>
              <w:rPr>
                <w:rFonts w:ascii="Calibri" w:eastAsia="Calibri" w:hAnsi="Calibri"/>
                <w:color w:val="000000"/>
              </w:rPr>
              <w:t>Accept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1"/>
              </w:rPr>
              <w:t>null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value</w:t>
            </w:r>
          </w:p>
        </w:tc>
      </w:tr>
    </w:tbl>
    <w:p w:rsidR="00490E76" w:rsidRDefault="001C7717">
      <w:pPr>
        <w:wordWrap w:val="0"/>
        <w:autoSpaceDE w:val="0"/>
        <w:autoSpaceDN w:val="0"/>
        <w:spacing w:before="48" w:after="28" w:line="221" w:lineRule="exact"/>
        <w:ind w:left="4295"/>
      </w:pPr>
      <w:r>
        <w:rPr>
          <w:rFonts w:ascii="Calibri" w:eastAsia="Calibri" w:hAnsi="Calibri"/>
          <w:color w:val="000000"/>
        </w:rPr>
        <w:t>grade</w:t>
      </w:r>
    </w:p>
    <w:p w:rsidR="00490E76" w:rsidRDefault="00490E76">
      <w:pPr>
        <w:spacing w:after="0"/>
        <w:sectPr w:rsidR="00490E76" w:rsidSect="001C7717">
          <w:pgSz w:w="12240" w:h="15840"/>
          <w:pgMar w:top="240" w:right="436" w:bottom="218" w:left="4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 w:equalWidth="0">
            <w:col w:w="11364" w:space="0"/>
          </w:cols>
          <w:docGrid w:linePitch="360"/>
        </w:sectPr>
      </w:pPr>
    </w:p>
    <w:p w:rsidR="00490E76" w:rsidRDefault="001C7717">
      <w:pPr>
        <w:wordWrap w:val="0"/>
        <w:autoSpaceDE w:val="0"/>
        <w:autoSpaceDN w:val="0"/>
        <w:spacing w:after="606" w:line="14" w:lineRule="exact"/>
      </w:pPr>
      <w:r>
        <w:rPr>
          <w:noProof/>
          <w:lang w:val="en-GB" w:eastAsia="en-GB"/>
        </w:rPr>
        <w:lastRenderedPageBreak/>
        <w:drawing>
          <wp:anchor distT="0" distB="0" distL="0" distR="0" simplePos="0" relativeHeight="253049856" behindDoc="1" locked="0" layoutInCell="1" allowOverlap="1" wp14:anchorId="23ABAC8C" wp14:editId="0C074AC8">
            <wp:simplePos x="0" y="0"/>
            <wp:positionH relativeFrom="page">
              <wp:posOffset>914654</wp:posOffset>
            </wp:positionH>
            <wp:positionV relativeFrom="page">
              <wp:posOffset>1103630</wp:posOffset>
            </wp:positionV>
            <wp:extent cx="1744090" cy="12694"/>
            <wp:effectExtent l="0" t="0" r="0" b="0"/>
            <wp:wrapNone/>
            <wp:docPr id="1360" name="Picture 1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00"/>
                    <a:stretch>
                      <a:fillRect/>
                    </a:stretch>
                  </pic:blipFill>
                  <pic:spPr>
                    <a:xfrm>
                      <a:off x="0" y="0"/>
                      <a:ext cx="1744090" cy="126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050880" behindDoc="1" locked="0" layoutInCell="1" allowOverlap="1" wp14:anchorId="0ECC9EEB" wp14:editId="5AF9630E">
            <wp:simplePos x="0" y="0"/>
            <wp:positionH relativeFrom="page">
              <wp:posOffset>914654</wp:posOffset>
            </wp:positionH>
            <wp:positionV relativeFrom="page">
              <wp:posOffset>1249934</wp:posOffset>
            </wp:positionV>
            <wp:extent cx="18287" cy="18287"/>
            <wp:effectExtent l="0" t="0" r="0" b="0"/>
            <wp:wrapNone/>
            <wp:docPr id="1361" name="Picture 1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96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051904" behindDoc="1" locked="0" layoutInCell="1" allowOverlap="1" wp14:anchorId="2C59E714" wp14:editId="1002BFB0">
            <wp:simplePos x="0" y="0"/>
            <wp:positionH relativeFrom="page">
              <wp:posOffset>914654</wp:posOffset>
            </wp:positionH>
            <wp:positionV relativeFrom="page">
              <wp:posOffset>1249934</wp:posOffset>
            </wp:positionV>
            <wp:extent cx="18287" cy="18287"/>
            <wp:effectExtent l="0" t="0" r="0" b="0"/>
            <wp:wrapNone/>
            <wp:docPr id="1362" name="Picture 1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96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052928" behindDoc="1" locked="0" layoutInCell="1" allowOverlap="1" wp14:anchorId="5480791C" wp14:editId="5FB30D86">
            <wp:simplePos x="0" y="0"/>
            <wp:positionH relativeFrom="page">
              <wp:posOffset>932941</wp:posOffset>
            </wp:positionH>
            <wp:positionV relativeFrom="page">
              <wp:posOffset>1249934</wp:posOffset>
            </wp:positionV>
            <wp:extent cx="1003172" cy="19023"/>
            <wp:effectExtent l="0" t="0" r="0" b="0"/>
            <wp:wrapNone/>
            <wp:docPr id="1363" name="Picture 1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48"/>
                    <a:stretch>
                      <a:fillRect/>
                    </a:stretch>
                  </pic:blipFill>
                  <pic:spPr>
                    <a:xfrm>
                      <a:off x="0" y="0"/>
                      <a:ext cx="1003172" cy="190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053952" behindDoc="1" locked="0" layoutInCell="1" allowOverlap="1" wp14:anchorId="731AAC29" wp14:editId="614BA2F8">
            <wp:simplePos x="0" y="0"/>
            <wp:positionH relativeFrom="page">
              <wp:posOffset>1936114</wp:posOffset>
            </wp:positionH>
            <wp:positionV relativeFrom="page">
              <wp:posOffset>1249934</wp:posOffset>
            </wp:positionV>
            <wp:extent cx="18287" cy="18287"/>
            <wp:effectExtent l="0" t="0" r="0" b="0"/>
            <wp:wrapNone/>
            <wp:docPr id="1364" name="Picture 1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49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054976" behindDoc="1" locked="0" layoutInCell="1" allowOverlap="1" wp14:anchorId="2DB7EA86" wp14:editId="03ACD5C6">
            <wp:simplePos x="0" y="0"/>
            <wp:positionH relativeFrom="page">
              <wp:posOffset>1954402</wp:posOffset>
            </wp:positionH>
            <wp:positionV relativeFrom="page">
              <wp:posOffset>1249934</wp:posOffset>
            </wp:positionV>
            <wp:extent cx="3582924" cy="19038"/>
            <wp:effectExtent l="0" t="0" r="0" b="0"/>
            <wp:wrapNone/>
            <wp:docPr id="1365" name="Picture 1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50"/>
                    <a:stretch>
                      <a:fillRect/>
                    </a:stretch>
                  </pic:blipFill>
                  <pic:spPr>
                    <a:xfrm>
                      <a:off x="0" y="0"/>
                      <a:ext cx="3582924" cy="190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056000" behindDoc="1" locked="0" layoutInCell="1" allowOverlap="1" wp14:anchorId="1891BE29" wp14:editId="2A38EB56">
            <wp:simplePos x="0" y="0"/>
            <wp:positionH relativeFrom="page">
              <wp:posOffset>5537327</wp:posOffset>
            </wp:positionH>
            <wp:positionV relativeFrom="page">
              <wp:posOffset>1249934</wp:posOffset>
            </wp:positionV>
            <wp:extent cx="18287" cy="18287"/>
            <wp:effectExtent l="0" t="0" r="0" b="0"/>
            <wp:wrapNone/>
            <wp:docPr id="1366" name="Picture 1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00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057024" behindDoc="1" locked="0" layoutInCell="1" allowOverlap="1" wp14:anchorId="64A8FDCF" wp14:editId="421DD78C">
            <wp:simplePos x="0" y="0"/>
            <wp:positionH relativeFrom="page">
              <wp:posOffset>5537327</wp:posOffset>
            </wp:positionH>
            <wp:positionV relativeFrom="page">
              <wp:posOffset>1249934</wp:posOffset>
            </wp:positionV>
            <wp:extent cx="18287" cy="18287"/>
            <wp:effectExtent l="0" t="0" r="0" b="0"/>
            <wp:wrapNone/>
            <wp:docPr id="1367" name="Picture 1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00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058048" behindDoc="1" locked="0" layoutInCell="1" allowOverlap="1" wp14:anchorId="0DE2FE8A" wp14:editId="584B9E17">
            <wp:simplePos x="0" y="0"/>
            <wp:positionH relativeFrom="page">
              <wp:posOffset>914654</wp:posOffset>
            </wp:positionH>
            <wp:positionV relativeFrom="page">
              <wp:posOffset>1268222</wp:posOffset>
            </wp:positionV>
            <wp:extent cx="18965" cy="170687"/>
            <wp:effectExtent l="0" t="0" r="0" b="0"/>
            <wp:wrapNone/>
            <wp:docPr id="1368" name="Picture 1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01"/>
                    <a:stretch>
                      <a:fillRect/>
                    </a:stretch>
                  </pic:blipFill>
                  <pic:spPr>
                    <a:xfrm>
                      <a:off x="0" y="0"/>
                      <a:ext cx="18965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059072" behindDoc="1" locked="0" layoutInCell="1" allowOverlap="1" wp14:anchorId="67FCCDC4" wp14:editId="686ECA3E">
            <wp:simplePos x="0" y="0"/>
            <wp:positionH relativeFrom="page">
              <wp:posOffset>1936114</wp:posOffset>
            </wp:positionH>
            <wp:positionV relativeFrom="page">
              <wp:posOffset>1268222</wp:posOffset>
            </wp:positionV>
            <wp:extent cx="18965" cy="170687"/>
            <wp:effectExtent l="0" t="0" r="0" b="0"/>
            <wp:wrapNone/>
            <wp:docPr id="1369" name="Picture 1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51"/>
                    <a:stretch>
                      <a:fillRect/>
                    </a:stretch>
                  </pic:blipFill>
                  <pic:spPr>
                    <a:xfrm>
                      <a:off x="0" y="0"/>
                      <a:ext cx="18965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060096" behindDoc="1" locked="0" layoutInCell="1" allowOverlap="1" wp14:anchorId="7D5197E4" wp14:editId="3E3D1132">
            <wp:simplePos x="0" y="0"/>
            <wp:positionH relativeFrom="page">
              <wp:posOffset>5537327</wp:posOffset>
            </wp:positionH>
            <wp:positionV relativeFrom="page">
              <wp:posOffset>1268222</wp:posOffset>
            </wp:positionV>
            <wp:extent cx="18965" cy="170687"/>
            <wp:effectExtent l="0" t="0" r="0" b="0"/>
            <wp:wrapNone/>
            <wp:docPr id="1370" name="Picture 1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02"/>
                    <a:stretch>
                      <a:fillRect/>
                    </a:stretch>
                  </pic:blipFill>
                  <pic:spPr>
                    <a:xfrm>
                      <a:off x="0" y="0"/>
                      <a:ext cx="18965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061120" behindDoc="1" locked="0" layoutInCell="1" allowOverlap="1" wp14:anchorId="47C97F4F" wp14:editId="1825D2DE">
            <wp:simplePos x="0" y="0"/>
            <wp:positionH relativeFrom="page">
              <wp:posOffset>914654</wp:posOffset>
            </wp:positionH>
            <wp:positionV relativeFrom="page">
              <wp:posOffset>1438910</wp:posOffset>
            </wp:positionV>
            <wp:extent cx="18287" cy="18287"/>
            <wp:effectExtent l="0" t="0" r="0" b="0"/>
            <wp:wrapNone/>
            <wp:docPr id="1371" name="Picture 1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35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062144" behindDoc="1" locked="0" layoutInCell="1" allowOverlap="1" wp14:anchorId="7E1747F7" wp14:editId="5E30CD35">
            <wp:simplePos x="0" y="0"/>
            <wp:positionH relativeFrom="page">
              <wp:posOffset>932941</wp:posOffset>
            </wp:positionH>
            <wp:positionV relativeFrom="page">
              <wp:posOffset>1438910</wp:posOffset>
            </wp:positionV>
            <wp:extent cx="1003172" cy="19023"/>
            <wp:effectExtent l="0" t="0" r="0" b="0"/>
            <wp:wrapNone/>
            <wp:docPr id="1372" name="Picture 1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52"/>
                    <a:stretch>
                      <a:fillRect/>
                    </a:stretch>
                  </pic:blipFill>
                  <pic:spPr>
                    <a:xfrm>
                      <a:off x="0" y="0"/>
                      <a:ext cx="1003172" cy="190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063168" behindDoc="1" locked="0" layoutInCell="1" allowOverlap="1" wp14:anchorId="113D5B79" wp14:editId="79EAF60A">
            <wp:simplePos x="0" y="0"/>
            <wp:positionH relativeFrom="page">
              <wp:posOffset>1936114</wp:posOffset>
            </wp:positionH>
            <wp:positionV relativeFrom="page">
              <wp:posOffset>1438910</wp:posOffset>
            </wp:positionV>
            <wp:extent cx="18287" cy="18287"/>
            <wp:effectExtent l="0" t="0" r="0" b="0"/>
            <wp:wrapNone/>
            <wp:docPr id="1373" name="Picture 1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064192" behindDoc="1" locked="0" layoutInCell="1" allowOverlap="1" wp14:anchorId="45EDC99B" wp14:editId="4E5C0F68">
            <wp:simplePos x="0" y="0"/>
            <wp:positionH relativeFrom="page">
              <wp:posOffset>1954402</wp:posOffset>
            </wp:positionH>
            <wp:positionV relativeFrom="page">
              <wp:posOffset>1438910</wp:posOffset>
            </wp:positionV>
            <wp:extent cx="3582924" cy="19038"/>
            <wp:effectExtent l="0" t="0" r="0" b="0"/>
            <wp:wrapNone/>
            <wp:docPr id="1374" name="Picture 1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53"/>
                    <a:stretch>
                      <a:fillRect/>
                    </a:stretch>
                  </pic:blipFill>
                  <pic:spPr>
                    <a:xfrm>
                      <a:off x="0" y="0"/>
                      <a:ext cx="3582924" cy="190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065216" behindDoc="1" locked="0" layoutInCell="1" allowOverlap="1" wp14:anchorId="3CC7E94A" wp14:editId="5C4D93EC">
            <wp:simplePos x="0" y="0"/>
            <wp:positionH relativeFrom="page">
              <wp:posOffset>5537327</wp:posOffset>
            </wp:positionH>
            <wp:positionV relativeFrom="page">
              <wp:posOffset>1438910</wp:posOffset>
            </wp:positionV>
            <wp:extent cx="18287" cy="18287"/>
            <wp:effectExtent l="0" t="0" r="0" b="0"/>
            <wp:wrapNone/>
            <wp:docPr id="1375" name="Picture 1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39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066240" behindDoc="1" locked="0" layoutInCell="1" allowOverlap="1" wp14:anchorId="2730AEFC" wp14:editId="11B5C2C1">
            <wp:simplePos x="0" y="0"/>
            <wp:positionH relativeFrom="page">
              <wp:posOffset>914654</wp:posOffset>
            </wp:positionH>
            <wp:positionV relativeFrom="page">
              <wp:posOffset>1457325</wp:posOffset>
            </wp:positionV>
            <wp:extent cx="19008" cy="344677"/>
            <wp:effectExtent l="0" t="0" r="0" b="0"/>
            <wp:wrapNone/>
            <wp:docPr id="1376" name="Picture 1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54"/>
                    <a:stretch>
                      <a:fillRect/>
                    </a:stretch>
                  </pic:blipFill>
                  <pic:spPr>
                    <a:xfrm>
                      <a:off x="0" y="0"/>
                      <a:ext cx="19008" cy="344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067264" behindDoc="1" locked="0" layoutInCell="1" allowOverlap="1" wp14:anchorId="04FD2B5A" wp14:editId="7F74C8E0">
            <wp:simplePos x="0" y="0"/>
            <wp:positionH relativeFrom="page">
              <wp:posOffset>1936114</wp:posOffset>
            </wp:positionH>
            <wp:positionV relativeFrom="page">
              <wp:posOffset>1457325</wp:posOffset>
            </wp:positionV>
            <wp:extent cx="19008" cy="344677"/>
            <wp:effectExtent l="0" t="0" r="0" b="0"/>
            <wp:wrapNone/>
            <wp:docPr id="1377" name="Picture 1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55"/>
                    <a:stretch>
                      <a:fillRect/>
                    </a:stretch>
                  </pic:blipFill>
                  <pic:spPr>
                    <a:xfrm>
                      <a:off x="0" y="0"/>
                      <a:ext cx="19008" cy="344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068288" behindDoc="1" locked="0" layoutInCell="1" allowOverlap="1" wp14:anchorId="3E4B2785" wp14:editId="6437F3C1">
            <wp:simplePos x="0" y="0"/>
            <wp:positionH relativeFrom="page">
              <wp:posOffset>5537327</wp:posOffset>
            </wp:positionH>
            <wp:positionV relativeFrom="page">
              <wp:posOffset>1457325</wp:posOffset>
            </wp:positionV>
            <wp:extent cx="19008" cy="344677"/>
            <wp:effectExtent l="0" t="0" r="0" b="0"/>
            <wp:wrapNone/>
            <wp:docPr id="1378" name="Picture 1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56"/>
                    <a:stretch>
                      <a:fillRect/>
                    </a:stretch>
                  </pic:blipFill>
                  <pic:spPr>
                    <a:xfrm>
                      <a:off x="0" y="0"/>
                      <a:ext cx="19008" cy="344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069312" behindDoc="1" locked="0" layoutInCell="1" allowOverlap="1" wp14:anchorId="518F162B" wp14:editId="79524E67">
            <wp:simplePos x="0" y="0"/>
            <wp:positionH relativeFrom="page">
              <wp:posOffset>914654</wp:posOffset>
            </wp:positionH>
            <wp:positionV relativeFrom="page">
              <wp:posOffset>1802002</wp:posOffset>
            </wp:positionV>
            <wp:extent cx="17145" cy="18288"/>
            <wp:effectExtent l="0" t="0" r="0" b="0"/>
            <wp:wrapNone/>
            <wp:docPr id="1379" name="Picture 1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92"/>
                    <a:stretch>
                      <a:fillRect/>
                    </a:stretch>
                  </pic:blipFill>
                  <pic:spPr>
                    <a:xfrm>
                      <a:off x="0" y="0"/>
                      <a:ext cx="17145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070336" behindDoc="1" locked="0" layoutInCell="1" allowOverlap="1" wp14:anchorId="6596BD00" wp14:editId="62DDA54E">
            <wp:simplePos x="0" y="0"/>
            <wp:positionH relativeFrom="page">
              <wp:posOffset>932941</wp:posOffset>
            </wp:positionH>
            <wp:positionV relativeFrom="page">
              <wp:posOffset>1802002</wp:posOffset>
            </wp:positionV>
            <wp:extent cx="1003172" cy="20292"/>
            <wp:effectExtent l="0" t="0" r="0" b="0"/>
            <wp:wrapNone/>
            <wp:docPr id="1380" name="Picture 1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57"/>
                    <a:stretch>
                      <a:fillRect/>
                    </a:stretch>
                  </pic:blipFill>
                  <pic:spPr>
                    <a:xfrm>
                      <a:off x="0" y="0"/>
                      <a:ext cx="1003172" cy="202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071360" behindDoc="1" locked="0" layoutInCell="1" allowOverlap="1" wp14:anchorId="6C1B8849" wp14:editId="77484862">
            <wp:simplePos x="0" y="0"/>
            <wp:positionH relativeFrom="page">
              <wp:posOffset>1936114</wp:posOffset>
            </wp:positionH>
            <wp:positionV relativeFrom="page">
              <wp:posOffset>1802002</wp:posOffset>
            </wp:positionV>
            <wp:extent cx="17145" cy="18288"/>
            <wp:effectExtent l="0" t="0" r="0" b="0"/>
            <wp:wrapNone/>
            <wp:docPr id="1381" name="Picture 1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58"/>
                    <a:stretch>
                      <a:fillRect/>
                    </a:stretch>
                  </pic:blipFill>
                  <pic:spPr>
                    <a:xfrm>
                      <a:off x="0" y="0"/>
                      <a:ext cx="17145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072384" behindDoc="1" locked="0" layoutInCell="1" allowOverlap="1" wp14:anchorId="2B0DDF26" wp14:editId="4E367EE9">
            <wp:simplePos x="0" y="0"/>
            <wp:positionH relativeFrom="page">
              <wp:posOffset>1954402</wp:posOffset>
            </wp:positionH>
            <wp:positionV relativeFrom="page">
              <wp:posOffset>1802002</wp:posOffset>
            </wp:positionV>
            <wp:extent cx="3582924" cy="20307"/>
            <wp:effectExtent l="0" t="0" r="0" b="0"/>
            <wp:wrapNone/>
            <wp:docPr id="1382" name="Picture 1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59"/>
                    <a:stretch>
                      <a:fillRect/>
                    </a:stretch>
                  </pic:blipFill>
                  <pic:spPr>
                    <a:xfrm>
                      <a:off x="0" y="0"/>
                      <a:ext cx="3582924" cy="20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073408" behindDoc="1" locked="0" layoutInCell="1" allowOverlap="1" wp14:anchorId="1BAF7CC6" wp14:editId="36528063">
            <wp:simplePos x="0" y="0"/>
            <wp:positionH relativeFrom="page">
              <wp:posOffset>5537327</wp:posOffset>
            </wp:positionH>
            <wp:positionV relativeFrom="page">
              <wp:posOffset>1802002</wp:posOffset>
            </wp:positionV>
            <wp:extent cx="17145" cy="18288"/>
            <wp:effectExtent l="0" t="0" r="0" b="0"/>
            <wp:wrapNone/>
            <wp:docPr id="1383" name="Picture 1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60"/>
                    <a:stretch>
                      <a:fillRect/>
                    </a:stretch>
                  </pic:blipFill>
                  <pic:spPr>
                    <a:xfrm>
                      <a:off x="0" y="0"/>
                      <a:ext cx="17145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074432" behindDoc="1" locked="0" layoutInCell="1" allowOverlap="1" wp14:anchorId="1614223F" wp14:editId="1D727AEB">
            <wp:simplePos x="0" y="0"/>
            <wp:positionH relativeFrom="page">
              <wp:posOffset>914654</wp:posOffset>
            </wp:positionH>
            <wp:positionV relativeFrom="page">
              <wp:posOffset>1820291</wp:posOffset>
            </wp:positionV>
            <wp:extent cx="18965" cy="170687"/>
            <wp:effectExtent l="0" t="0" r="0" b="0"/>
            <wp:wrapNone/>
            <wp:docPr id="1384" name="Picture 1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61"/>
                    <a:stretch>
                      <a:fillRect/>
                    </a:stretch>
                  </pic:blipFill>
                  <pic:spPr>
                    <a:xfrm>
                      <a:off x="0" y="0"/>
                      <a:ext cx="18965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075456" behindDoc="1" locked="0" layoutInCell="1" allowOverlap="1" wp14:anchorId="4BE24D68" wp14:editId="43C065EC">
            <wp:simplePos x="0" y="0"/>
            <wp:positionH relativeFrom="page">
              <wp:posOffset>914654</wp:posOffset>
            </wp:positionH>
            <wp:positionV relativeFrom="page">
              <wp:posOffset>1990979</wp:posOffset>
            </wp:positionV>
            <wp:extent cx="18287" cy="19506"/>
            <wp:effectExtent l="0" t="0" r="0" b="0"/>
            <wp:wrapNone/>
            <wp:docPr id="1385" name="Picture 1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62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9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076480" behindDoc="1" locked="0" layoutInCell="1" allowOverlap="1" wp14:anchorId="4712F217" wp14:editId="3CDE30A6">
            <wp:simplePos x="0" y="0"/>
            <wp:positionH relativeFrom="page">
              <wp:posOffset>914654</wp:posOffset>
            </wp:positionH>
            <wp:positionV relativeFrom="page">
              <wp:posOffset>1990979</wp:posOffset>
            </wp:positionV>
            <wp:extent cx="18287" cy="19506"/>
            <wp:effectExtent l="0" t="0" r="0" b="0"/>
            <wp:wrapNone/>
            <wp:docPr id="1386" name="Picture 1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62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9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077504" behindDoc="1" locked="0" layoutInCell="1" allowOverlap="1" wp14:anchorId="32FD3768" wp14:editId="37436839">
            <wp:simplePos x="0" y="0"/>
            <wp:positionH relativeFrom="page">
              <wp:posOffset>932941</wp:posOffset>
            </wp:positionH>
            <wp:positionV relativeFrom="page">
              <wp:posOffset>1990979</wp:posOffset>
            </wp:positionV>
            <wp:extent cx="1003172" cy="20292"/>
            <wp:effectExtent l="0" t="0" r="0" b="0"/>
            <wp:wrapNone/>
            <wp:docPr id="1387" name="Picture 1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63"/>
                    <a:stretch>
                      <a:fillRect/>
                    </a:stretch>
                  </pic:blipFill>
                  <pic:spPr>
                    <a:xfrm>
                      <a:off x="0" y="0"/>
                      <a:ext cx="1003172" cy="202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078528" behindDoc="1" locked="0" layoutInCell="1" allowOverlap="1" wp14:anchorId="30022B93" wp14:editId="5E4E6A36">
            <wp:simplePos x="0" y="0"/>
            <wp:positionH relativeFrom="page">
              <wp:posOffset>1936114</wp:posOffset>
            </wp:positionH>
            <wp:positionV relativeFrom="page">
              <wp:posOffset>1820291</wp:posOffset>
            </wp:positionV>
            <wp:extent cx="18965" cy="170687"/>
            <wp:effectExtent l="0" t="0" r="0" b="0"/>
            <wp:wrapNone/>
            <wp:docPr id="1388" name="Picture 1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64"/>
                    <a:stretch>
                      <a:fillRect/>
                    </a:stretch>
                  </pic:blipFill>
                  <pic:spPr>
                    <a:xfrm>
                      <a:off x="0" y="0"/>
                      <a:ext cx="18965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079552" behindDoc="1" locked="0" layoutInCell="1" allowOverlap="1" wp14:anchorId="014D8239" wp14:editId="158967B4">
            <wp:simplePos x="0" y="0"/>
            <wp:positionH relativeFrom="page">
              <wp:posOffset>1936114</wp:posOffset>
            </wp:positionH>
            <wp:positionV relativeFrom="page">
              <wp:posOffset>1990979</wp:posOffset>
            </wp:positionV>
            <wp:extent cx="18287" cy="19506"/>
            <wp:effectExtent l="0" t="0" r="0" b="0"/>
            <wp:wrapNone/>
            <wp:docPr id="1389" name="Picture 1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65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9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080576" behindDoc="1" locked="0" layoutInCell="1" allowOverlap="1" wp14:anchorId="535C1133" wp14:editId="0E0CA856">
            <wp:simplePos x="0" y="0"/>
            <wp:positionH relativeFrom="page">
              <wp:posOffset>1954402</wp:posOffset>
            </wp:positionH>
            <wp:positionV relativeFrom="page">
              <wp:posOffset>1990979</wp:posOffset>
            </wp:positionV>
            <wp:extent cx="3582924" cy="20307"/>
            <wp:effectExtent l="0" t="0" r="0" b="0"/>
            <wp:wrapNone/>
            <wp:docPr id="1390" name="Picture 1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66"/>
                    <a:stretch>
                      <a:fillRect/>
                    </a:stretch>
                  </pic:blipFill>
                  <pic:spPr>
                    <a:xfrm>
                      <a:off x="0" y="0"/>
                      <a:ext cx="3582924" cy="20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081600" behindDoc="1" locked="0" layoutInCell="1" allowOverlap="1" wp14:anchorId="16A29C19" wp14:editId="774B2F0A">
            <wp:simplePos x="0" y="0"/>
            <wp:positionH relativeFrom="page">
              <wp:posOffset>5537327</wp:posOffset>
            </wp:positionH>
            <wp:positionV relativeFrom="page">
              <wp:posOffset>1820291</wp:posOffset>
            </wp:positionV>
            <wp:extent cx="18965" cy="170687"/>
            <wp:effectExtent l="0" t="0" r="0" b="0"/>
            <wp:wrapNone/>
            <wp:docPr id="1391" name="Picture 1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67"/>
                    <a:stretch>
                      <a:fillRect/>
                    </a:stretch>
                  </pic:blipFill>
                  <pic:spPr>
                    <a:xfrm>
                      <a:off x="0" y="0"/>
                      <a:ext cx="18965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082624" behindDoc="1" locked="0" layoutInCell="1" allowOverlap="1" wp14:anchorId="1A58892C" wp14:editId="51931E3F">
            <wp:simplePos x="0" y="0"/>
            <wp:positionH relativeFrom="page">
              <wp:posOffset>5537327</wp:posOffset>
            </wp:positionH>
            <wp:positionV relativeFrom="page">
              <wp:posOffset>1990979</wp:posOffset>
            </wp:positionV>
            <wp:extent cx="18287" cy="19506"/>
            <wp:effectExtent l="0" t="0" r="0" b="0"/>
            <wp:wrapNone/>
            <wp:docPr id="1392" name="Picture 1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68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9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083648" behindDoc="1" locked="0" layoutInCell="1" allowOverlap="1" wp14:anchorId="13FC38BF" wp14:editId="4E19B367">
            <wp:simplePos x="0" y="0"/>
            <wp:positionH relativeFrom="page">
              <wp:posOffset>5537327</wp:posOffset>
            </wp:positionH>
            <wp:positionV relativeFrom="page">
              <wp:posOffset>1990979</wp:posOffset>
            </wp:positionV>
            <wp:extent cx="18287" cy="19506"/>
            <wp:effectExtent l="0" t="0" r="0" b="0"/>
            <wp:wrapNone/>
            <wp:docPr id="1393" name="Picture 1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68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9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084672" behindDoc="1" locked="0" layoutInCell="1" allowOverlap="1" wp14:anchorId="4B046337" wp14:editId="025F04EF">
            <wp:simplePos x="0" y="0"/>
            <wp:positionH relativeFrom="page">
              <wp:posOffset>914654</wp:posOffset>
            </wp:positionH>
            <wp:positionV relativeFrom="page">
              <wp:posOffset>2295779</wp:posOffset>
            </wp:positionV>
            <wp:extent cx="18287" cy="19506"/>
            <wp:effectExtent l="0" t="0" r="0" b="0"/>
            <wp:wrapNone/>
            <wp:docPr id="1394" name="Picture 1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9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085696" behindDoc="1" locked="0" layoutInCell="1" allowOverlap="1" wp14:anchorId="124CF109" wp14:editId="2CC7A031">
            <wp:simplePos x="0" y="0"/>
            <wp:positionH relativeFrom="page">
              <wp:posOffset>914654</wp:posOffset>
            </wp:positionH>
            <wp:positionV relativeFrom="page">
              <wp:posOffset>2295779</wp:posOffset>
            </wp:positionV>
            <wp:extent cx="18287" cy="19506"/>
            <wp:effectExtent l="0" t="0" r="0" b="0"/>
            <wp:wrapNone/>
            <wp:docPr id="1395" name="Picture 1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9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086720" behindDoc="1" locked="0" layoutInCell="1" allowOverlap="1" wp14:anchorId="015951F2" wp14:editId="5AA951BB">
            <wp:simplePos x="0" y="0"/>
            <wp:positionH relativeFrom="page">
              <wp:posOffset>932941</wp:posOffset>
            </wp:positionH>
            <wp:positionV relativeFrom="page">
              <wp:posOffset>2295779</wp:posOffset>
            </wp:positionV>
            <wp:extent cx="1195451" cy="20305"/>
            <wp:effectExtent l="0" t="0" r="0" b="0"/>
            <wp:wrapNone/>
            <wp:docPr id="1396" name="Picture 1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01"/>
                    <a:stretch>
                      <a:fillRect/>
                    </a:stretch>
                  </pic:blipFill>
                  <pic:spPr>
                    <a:xfrm>
                      <a:off x="0" y="0"/>
                      <a:ext cx="1195451" cy="20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087744" behindDoc="1" locked="0" layoutInCell="1" allowOverlap="1" wp14:anchorId="2CB16234" wp14:editId="2C114014">
            <wp:simplePos x="0" y="0"/>
            <wp:positionH relativeFrom="page">
              <wp:posOffset>2128393</wp:posOffset>
            </wp:positionH>
            <wp:positionV relativeFrom="page">
              <wp:posOffset>2295779</wp:posOffset>
            </wp:positionV>
            <wp:extent cx="18287" cy="18287"/>
            <wp:effectExtent l="0" t="0" r="0" b="0"/>
            <wp:wrapNone/>
            <wp:docPr id="1397" name="Picture 1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02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088768" behindDoc="1" locked="0" layoutInCell="1" allowOverlap="1" wp14:anchorId="2CD41B47" wp14:editId="60274EBA">
            <wp:simplePos x="0" y="0"/>
            <wp:positionH relativeFrom="page">
              <wp:posOffset>2146681</wp:posOffset>
            </wp:positionH>
            <wp:positionV relativeFrom="page">
              <wp:posOffset>2295779</wp:posOffset>
            </wp:positionV>
            <wp:extent cx="786638" cy="20300"/>
            <wp:effectExtent l="0" t="0" r="0" b="0"/>
            <wp:wrapNone/>
            <wp:docPr id="1398" name="Picture 1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91"/>
                    <a:stretch>
                      <a:fillRect/>
                    </a:stretch>
                  </pic:blipFill>
                  <pic:spPr>
                    <a:xfrm>
                      <a:off x="0" y="0"/>
                      <a:ext cx="786638" cy="2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089792" behindDoc="1" locked="0" layoutInCell="1" allowOverlap="1" wp14:anchorId="5F0430E7" wp14:editId="3ED4E702">
            <wp:simplePos x="0" y="0"/>
            <wp:positionH relativeFrom="page">
              <wp:posOffset>2933446</wp:posOffset>
            </wp:positionH>
            <wp:positionV relativeFrom="page">
              <wp:posOffset>2295779</wp:posOffset>
            </wp:positionV>
            <wp:extent cx="18287" cy="18287"/>
            <wp:effectExtent l="0" t="0" r="0" b="0"/>
            <wp:wrapNone/>
            <wp:docPr id="1399" name="Picture 1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03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090816" behindDoc="1" locked="0" layoutInCell="1" allowOverlap="1" wp14:anchorId="08AF1072" wp14:editId="3F169B4A">
            <wp:simplePos x="0" y="0"/>
            <wp:positionH relativeFrom="page">
              <wp:posOffset>2951734</wp:posOffset>
            </wp:positionH>
            <wp:positionV relativeFrom="page">
              <wp:posOffset>2295779</wp:posOffset>
            </wp:positionV>
            <wp:extent cx="1692275" cy="20312"/>
            <wp:effectExtent l="0" t="0" r="0" b="0"/>
            <wp:wrapNone/>
            <wp:docPr id="1400" name="Picture 1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04"/>
                    <a:stretch>
                      <a:fillRect/>
                    </a:stretch>
                  </pic:blipFill>
                  <pic:spPr>
                    <a:xfrm>
                      <a:off x="0" y="0"/>
                      <a:ext cx="1692275" cy="20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091840" behindDoc="1" locked="0" layoutInCell="1" allowOverlap="1" wp14:anchorId="6150305C" wp14:editId="5C5C2864">
            <wp:simplePos x="0" y="0"/>
            <wp:positionH relativeFrom="page">
              <wp:posOffset>4643882</wp:posOffset>
            </wp:positionH>
            <wp:positionV relativeFrom="page">
              <wp:posOffset>2295779</wp:posOffset>
            </wp:positionV>
            <wp:extent cx="18287" cy="19506"/>
            <wp:effectExtent l="0" t="0" r="0" b="0"/>
            <wp:wrapNone/>
            <wp:docPr id="1401" name="Picture 1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73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9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092864" behindDoc="1" locked="0" layoutInCell="1" allowOverlap="1" wp14:anchorId="56865E8A" wp14:editId="7BE5C8A5">
            <wp:simplePos x="0" y="0"/>
            <wp:positionH relativeFrom="page">
              <wp:posOffset>4662170</wp:posOffset>
            </wp:positionH>
            <wp:positionV relativeFrom="page">
              <wp:posOffset>2295779</wp:posOffset>
            </wp:positionV>
            <wp:extent cx="2189099" cy="20316"/>
            <wp:effectExtent l="0" t="0" r="0" b="0"/>
            <wp:wrapNone/>
            <wp:docPr id="1402" name="Picture 1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05"/>
                    <a:stretch>
                      <a:fillRect/>
                    </a:stretch>
                  </pic:blipFill>
                  <pic:spPr>
                    <a:xfrm>
                      <a:off x="0" y="0"/>
                      <a:ext cx="2189099" cy="20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093888" behindDoc="1" locked="0" layoutInCell="1" allowOverlap="1" wp14:anchorId="394F4D17" wp14:editId="324D3B9B">
            <wp:simplePos x="0" y="0"/>
            <wp:positionH relativeFrom="page">
              <wp:posOffset>6851269</wp:posOffset>
            </wp:positionH>
            <wp:positionV relativeFrom="page">
              <wp:posOffset>2295779</wp:posOffset>
            </wp:positionV>
            <wp:extent cx="18287" cy="18287"/>
            <wp:effectExtent l="0" t="0" r="0" b="0"/>
            <wp:wrapNone/>
            <wp:docPr id="1403" name="Picture 1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12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094912" behindDoc="1" locked="0" layoutInCell="1" allowOverlap="1" wp14:anchorId="57F47163" wp14:editId="57AED920">
            <wp:simplePos x="0" y="0"/>
            <wp:positionH relativeFrom="page">
              <wp:posOffset>6851269</wp:posOffset>
            </wp:positionH>
            <wp:positionV relativeFrom="page">
              <wp:posOffset>2295779</wp:posOffset>
            </wp:positionV>
            <wp:extent cx="18287" cy="18287"/>
            <wp:effectExtent l="0" t="0" r="0" b="0"/>
            <wp:wrapNone/>
            <wp:docPr id="1404" name="Picture 1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12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095936" behindDoc="1" locked="0" layoutInCell="1" allowOverlap="1" wp14:anchorId="69CC8B9F" wp14:editId="67153B49">
            <wp:simplePos x="0" y="0"/>
            <wp:positionH relativeFrom="page">
              <wp:posOffset>914654</wp:posOffset>
            </wp:positionH>
            <wp:positionV relativeFrom="page">
              <wp:posOffset>2314067</wp:posOffset>
            </wp:positionV>
            <wp:extent cx="18965" cy="170687"/>
            <wp:effectExtent l="0" t="0" r="0" b="0"/>
            <wp:wrapNone/>
            <wp:docPr id="1405" name="Picture 1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13"/>
                    <a:stretch>
                      <a:fillRect/>
                    </a:stretch>
                  </pic:blipFill>
                  <pic:spPr>
                    <a:xfrm>
                      <a:off x="0" y="0"/>
                      <a:ext cx="18965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096960" behindDoc="1" locked="0" layoutInCell="1" allowOverlap="1" wp14:anchorId="34904845" wp14:editId="1E31565C">
            <wp:simplePos x="0" y="0"/>
            <wp:positionH relativeFrom="page">
              <wp:posOffset>2128393</wp:posOffset>
            </wp:positionH>
            <wp:positionV relativeFrom="page">
              <wp:posOffset>2314067</wp:posOffset>
            </wp:positionV>
            <wp:extent cx="7586" cy="170687"/>
            <wp:effectExtent l="0" t="0" r="0" b="0"/>
            <wp:wrapNone/>
            <wp:docPr id="1406" name="Picture 1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06"/>
                    <a:stretch>
                      <a:fillRect/>
                    </a:stretch>
                  </pic:blipFill>
                  <pic:spPr>
                    <a:xfrm>
                      <a:off x="0" y="0"/>
                      <a:ext cx="7586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097984" behindDoc="1" locked="0" layoutInCell="1" allowOverlap="1" wp14:anchorId="65CAD259" wp14:editId="30F492C0">
            <wp:simplePos x="0" y="0"/>
            <wp:positionH relativeFrom="page">
              <wp:posOffset>2933446</wp:posOffset>
            </wp:positionH>
            <wp:positionV relativeFrom="page">
              <wp:posOffset>2314067</wp:posOffset>
            </wp:positionV>
            <wp:extent cx="7586" cy="170687"/>
            <wp:effectExtent l="0" t="0" r="0" b="0"/>
            <wp:wrapNone/>
            <wp:docPr id="1407" name="Picture 1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07"/>
                    <a:stretch>
                      <a:fillRect/>
                    </a:stretch>
                  </pic:blipFill>
                  <pic:spPr>
                    <a:xfrm>
                      <a:off x="0" y="0"/>
                      <a:ext cx="7586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099008" behindDoc="1" locked="0" layoutInCell="1" allowOverlap="1" wp14:anchorId="31AE913D" wp14:editId="1106A190">
            <wp:simplePos x="0" y="0"/>
            <wp:positionH relativeFrom="page">
              <wp:posOffset>4643882</wp:posOffset>
            </wp:positionH>
            <wp:positionV relativeFrom="page">
              <wp:posOffset>2314067</wp:posOffset>
            </wp:positionV>
            <wp:extent cx="7586" cy="170687"/>
            <wp:effectExtent l="0" t="0" r="0" b="0"/>
            <wp:wrapNone/>
            <wp:docPr id="1408" name="Picture 1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77"/>
                    <a:stretch>
                      <a:fillRect/>
                    </a:stretch>
                  </pic:blipFill>
                  <pic:spPr>
                    <a:xfrm>
                      <a:off x="0" y="0"/>
                      <a:ext cx="7586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100032" behindDoc="1" locked="0" layoutInCell="1" allowOverlap="1" wp14:anchorId="4670C0F8" wp14:editId="6EA7B1A6">
            <wp:simplePos x="0" y="0"/>
            <wp:positionH relativeFrom="page">
              <wp:posOffset>6851269</wp:posOffset>
            </wp:positionH>
            <wp:positionV relativeFrom="page">
              <wp:posOffset>2314067</wp:posOffset>
            </wp:positionV>
            <wp:extent cx="20230" cy="170687"/>
            <wp:effectExtent l="0" t="0" r="0" b="0"/>
            <wp:wrapNone/>
            <wp:docPr id="1409" name="Picture 1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17"/>
                    <a:stretch>
                      <a:fillRect/>
                    </a:stretch>
                  </pic:blipFill>
                  <pic:spPr>
                    <a:xfrm>
                      <a:off x="0" y="0"/>
                      <a:ext cx="20230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101056" behindDoc="1" locked="0" layoutInCell="1" allowOverlap="1" wp14:anchorId="3257190E" wp14:editId="5268E95A">
            <wp:simplePos x="0" y="0"/>
            <wp:positionH relativeFrom="page">
              <wp:posOffset>914654</wp:posOffset>
            </wp:positionH>
            <wp:positionV relativeFrom="page">
              <wp:posOffset>2484755</wp:posOffset>
            </wp:positionV>
            <wp:extent cx="18287" cy="18287"/>
            <wp:effectExtent l="0" t="0" r="0" b="0"/>
            <wp:wrapNone/>
            <wp:docPr id="1410" name="Picture 1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18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102080" behindDoc="1" locked="0" layoutInCell="1" allowOverlap="1" wp14:anchorId="1DCD1589" wp14:editId="5FBFFB90">
            <wp:simplePos x="0" y="0"/>
            <wp:positionH relativeFrom="page">
              <wp:posOffset>932941</wp:posOffset>
            </wp:positionH>
            <wp:positionV relativeFrom="page">
              <wp:posOffset>2484755</wp:posOffset>
            </wp:positionV>
            <wp:extent cx="1195451" cy="19036"/>
            <wp:effectExtent l="0" t="0" r="0" b="0"/>
            <wp:wrapNone/>
            <wp:docPr id="1411" name="Picture 1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08"/>
                    <a:stretch>
                      <a:fillRect/>
                    </a:stretch>
                  </pic:blipFill>
                  <pic:spPr>
                    <a:xfrm>
                      <a:off x="0" y="0"/>
                      <a:ext cx="1195451" cy="190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103104" behindDoc="1" locked="0" layoutInCell="1" allowOverlap="1" wp14:anchorId="6322B880" wp14:editId="460CE3A3">
            <wp:simplePos x="0" y="0"/>
            <wp:positionH relativeFrom="page">
              <wp:posOffset>2128393</wp:posOffset>
            </wp:positionH>
            <wp:positionV relativeFrom="page">
              <wp:posOffset>2484755</wp:posOffset>
            </wp:positionV>
            <wp:extent cx="18287" cy="17144"/>
            <wp:effectExtent l="0" t="0" r="0" b="0"/>
            <wp:wrapNone/>
            <wp:docPr id="1412" name="Picture 1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09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7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104128" behindDoc="1" locked="0" layoutInCell="1" allowOverlap="1" wp14:anchorId="7785B595" wp14:editId="5F941F5F">
            <wp:simplePos x="0" y="0"/>
            <wp:positionH relativeFrom="page">
              <wp:posOffset>2146681</wp:posOffset>
            </wp:positionH>
            <wp:positionV relativeFrom="page">
              <wp:posOffset>2484755</wp:posOffset>
            </wp:positionV>
            <wp:extent cx="786638" cy="19032"/>
            <wp:effectExtent l="0" t="0" r="0" b="0"/>
            <wp:wrapNone/>
            <wp:docPr id="1413" name="Picture 1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10"/>
                    <a:stretch>
                      <a:fillRect/>
                    </a:stretch>
                  </pic:blipFill>
                  <pic:spPr>
                    <a:xfrm>
                      <a:off x="0" y="0"/>
                      <a:ext cx="786638" cy="19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105152" behindDoc="1" locked="0" layoutInCell="1" allowOverlap="1" wp14:anchorId="50845E4C" wp14:editId="01225AD6">
            <wp:simplePos x="0" y="0"/>
            <wp:positionH relativeFrom="page">
              <wp:posOffset>2933446</wp:posOffset>
            </wp:positionH>
            <wp:positionV relativeFrom="page">
              <wp:posOffset>2484755</wp:posOffset>
            </wp:positionV>
            <wp:extent cx="18287" cy="17144"/>
            <wp:effectExtent l="0" t="0" r="0" b="0"/>
            <wp:wrapNone/>
            <wp:docPr id="1414" name="Picture 1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11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7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106176" behindDoc="1" locked="0" layoutInCell="1" allowOverlap="1" wp14:anchorId="1E037353" wp14:editId="056BF7BF">
            <wp:simplePos x="0" y="0"/>
            <wp:positionH relativeFrom="page">
              <wp:posOffset>2951734</wp:posOffset>
            </wp:positionH>
            <wp:positionV relativeFrom="page">
              <wp:posOffset>2484755</wp:posOffset>
            </wp:positionV>
            <wp:extent cx="1692275" cy="19043"/>
            <wp:effectExtent l="0" t="0" r="0" b="0"/>
            <wp:wrapNone/>
            <wp:docPr id="1415" name="Picture 1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12"/>
                    <a:stretch>
                      <a:fillRect/>
                    </a:stretch>
                  </pic:blipFill>
                  <pic:spPr>
                    <a:xfrm>
                      <a:off x="0" y="0"/>
                      <a:ext cx="1692275" cy="190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107200" behindDoc="1" locked="0" layoutInCell="1" allowOverlap="1" wp14:anchorId="1A0C0908" wp14:editId="5AC3414C">
            <wp:simplePos x="0" y="0"/>
            <wp:positionH relativeFrom="page">
              <wp:posOffset>4643882</wp:posOffset>
            </wp:positionH>
            <wp:positionV relativeFrom="page">
              <wp:posOffset>2484755</wp:posOffset>
            </wp:positionV>
            <wp:extent cx="18287" cy="18287"/>
            <wp:effectExtent l="0" t="0" r="0" b="0"/>
            <wp:wrapNone/>
            <wp:docPr id="1416" name="Picture 1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82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108224" behindDoc="1" locked="0" layoutInCell="1" allowOverlap="1" wp14:anchorId="0FACEA73" wp14:editId="77AAF3DF">
            <wp:simplePos x="0" y="0"/>
            <wp:positionH relativeFrom="page">
              <wp:posOffset>4662170</wp:posOffset>
            </wp:positionH>
            <wp:positionV relativeFrom="page">
              <wp:posOffset>2484755</wp:posOffset>
            </wp:positionV>
            <wp:extent cx="2189099" cy="19047"/>
            <wp:effectExtent l="0" t="0" r="0" b="0"/>
            <wp:wrapNone/>
            <wp:docPr id="1417" name="Picture 1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13"/>
                    <a:stretch>
                      <a:fillRect/>
                    </a:stretch>
                  </pic:blipFill>
                  <pic:spPr>
                    <a:xfrm>
                      <a:off x="0" y="0"/>
                      <a:ext cx="2189099" cy="19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109248" behindDoc="1" locked="0" layoutInCell="1" allowOverlap="1" wp14:anchorId="745AB7C1" wp14:editId="57487028">
            <wp:simplePos x="0" y="0"/>
            <wp:positionH relativeFrom="page">
              <wp:posOffset>6851269</wp:posOffset>
            </wp:positionH>
            <wp:positionV relativeFrom="page">
              <wp:posOffset>2484755</wp:posOffset>
            </wp:positionV>
            <wp:extent cx="19506" cy="18287"/>
            <wp:effectExtent l="0" t="0" r="0" b="0"/>
            <wp:wrapNone/>
            <wp:docPr id="1418" name="Picture 1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26"/>
                    <a:stretch>
                      <a:fillRect/>
                    </a:stretch>
                  </pic:blipFill>
                  <pic:spPr>
                    <a:xfrm>
                      <a:off x="0" y="0"/>
                      <a:ext cx="19506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110272" behindDoc="1" locked="0" layoutInCell="1" allowOverlap="1" wp14:anchorId="110390EA" wp14:editId="50DB2771">
            <wp:simplePos x="0" y="0"/>
            <wp:positionH relativeFrom="page">
              <wp:posOffset>914654</wp:posOffset>
            </wp:positionH>
            <wp:positionV relativeFrom="page">
              <wp:posOffset>2503043</wp:posOffset>
            </wp:positionV>
            <wp:extent cx="18977" cy="527557"/>
            <wp:effectExtent l="0" t="0" r="0" b="0"/>
            <wp:wrapNone/>
            <wp:docPr id="1419" name="Picture 1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27"/>
                    <a:stretch>
                      <a:fillRect/>
                    </a:stretch>
                  </pic:blipFill>
                  <pic:spPr>
                    <a:xfrm>
                      <a:off x="0" y="0"/>
                      <a:ext cx="18977" cy="5275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111296" behindDoc="1" locked="0" layoutInCell="1" allowOverlap="1" wp14:anchorId="0284EA01" wp14:editId="4011D492">
            <wp:simplePos x="0" y="0"/>
            <wp:positionH relativeFrom="page">
              <wp:posOffset>2128393</wp:posOffset>
            </wp:positionH>
            <wp:positionV relativeFrom="page">
              <wp:posOffset>2503043</wp:posOffset>
            </wp:positionV>
            <wp:extent cx="7591" cy="527557"/>
            <wp:effectExtent l="0" t="0" r="0" b="0"/>
            <wp:wrapNone/>
            <wp:docPr id="1420" name="Picture 1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14"/>
                    <a:stretch>
                      <a:fillRect/>
                    </a:stretch>
                  </pic:blipFill>
                  <pic:spPr>
                    <a:xfrm>
                      <a:off x="0" y="0"/>
                      <a:ext cx="7591" cy="5275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112320" behindDoc="1" locked="0" layoutInCell="1" allowOverlap="1" wp14:anchorId="0714C554" wp14:editId="42E2DB4B">
            <wp:simplePos x="0" y="0"/>
            <wp:positionH relativeFrom="page">
              <wp:posOffset>2933446</wp:posOffset>
            </wp:positionH>
            <wp:positionV relativeFrom="page">
              <wp:posOffset>2503043</wp:posOffset>
            </wp:positionV>
            <wp:extent cx="7591" cy="527557"/>
            <wp:effectExtent l="0" t="0" r="0" b="0"/>
            <wp:wrapNone/>
            <wp:docPr id="1421" name="Picture 1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15"/>
                    <a:stretch>
                      <a:fillRect/>
                    </a:stretch>
                  </pic:blipFill>
                  <pic:spPr>
                    <a:xfrm>
                      <a:off x="0" y="0"/>
                      <a:ext cx="7591" cy="5275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113344" behindDoc="1" locked="0" layoutInCell="1" allowOverlap="1" wp14:anchorId="1403936E" wp14:editId="683BABDD">
            <wp:simplePos x="0" y="0"/>
            <wp:positionH relativeFrom="page">
              <wp:posOffset>4643882</wp:posOffset>
            </wp:positionH>
            <wp:positionV relativeFrom="page">
              <wp:posOffset>2503043</wp:posOffset>
            </wp:positionV>
            <wp:extent cx="7591" cy="527557"/>
            <wp:effectExtent l="0" t="0" r="0" b="0"/>
            <wp:wrapNone/>
            <wp:docPr id="1422" name="Picture 1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86"/>
                    <a:stretch>
                      <a:fillRect/>
                    </a:stretch>
                  </pic:blipFill>
                  <pic:spPr>
                    <a:xfrm>
                      <a:off x="0" y="0"/>
                      <a:ext cx="7591" cy="5275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114368" behindDoc="1" locked="0" layoutInCell="1" allowOverlap="1" wp14:anchorId="543D335F" wp14:editId="4AE8A78A">
            <wp:simplePos x="0" y="0"/>
            <wp:positionH relativeFrom="page">
              <wp:posOffset>6851269</wp:posOffset>
            </wp:positionH>
            <wp:positionV relativeFrom="page">
              <wp:posOffset>2503043</wp:posOffset>
            </wp:positionV>
            <wp:extent cx="20242" cy="527557"/>
            <wp:effectExtent l="0" t="0" r="0" b="0"/>
            <wp:wrapNone/>
            <wp:docPr id="1423" name="Picture 1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31"/>
                    <a:stretch>
                      <a:fillRect/>
                    </a:stretch>
                  </pic:blipFill>
                  <pic:spPr>
                    <a:xfrm>
                      <a:off x="0" y="0"/>
                      <a:ext cx="20242" cy="5275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115392" behindDoc="1" locked="0" layoutInCell="1" allowOverlap="1" wp14:anchorId="5A7045C7" wp14:editId="2031CBAC">
            <wp:simplePos x="0" y="0"/>
            <wp:positionH relativeFrom="page">
              <wp:posOffset>914654</wp:posOffset>
            </wp:positionH>
            <wp:positionV relativeFrom="page">
              <wp:posOffset>3030601</wp:posOffset>
            </wp:positionV>
            <wp:extent cx="18287" cy="7315"/>
            <wp:effectExtent l="0" t="0" r="0" b="0"/>
            <wp:wrapNone/>
            <wp:docPr id="1424" name="Picture 1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32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7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116416" behindDoc="1" locked="0" layoutInCell="1" allowOverlap="1" wp14:anchorId="315F39EF" wp14:editId="2D3E655C">
            <wp:simplePos x="0" y="0"/>
            <wp:positionH relativeFrom="page">
              <wp:posOffset>932941</wp:posOffset>
            </wp:positionH>
            <wp:positionV relativeFrom="page">
              <wp:posOffset>3030601</wp:posOffset>
            </wp:positionV>
            <wp:extent cx="1195451" cy="7614"/>
            <wp:effectExtent l="0" t="0" r="0" b="0"/>
            <wp:wrapNone/>
            <wp:docPr id="1425" name="Picture 1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16"/>
                    <a:stretch>
                      <a:fillRect/>
                    </a:stretch>
                  </pic:blipFill>
                  <pic:spPr>
                    <a:xfrm>
                      <a:off x="0" y="0"/>
                      <a:ext cx="1195451" cy="76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117440" behindDoc="1" locked="0" layoutInCell="1" allowOverlap="1" wp14:anchorId="4DC3449A" wp14:editId="572B9B0A">
            <wp:simplePos x="0" y="0"/>
            <wp:positionH relativeFrom="page">
              <wp:posOffset>2134489</wp:posOffset>
            </wp:positionH>
            <wp:positionV relativeFrom="page">
              <wp:posOffset>3030601</wp:posOffset>
            </wp:positionV>
            <wp:extent cx="798830" cy="7608"/>
            <wp:effectExtent l="0" t="0" r="0" b="0"/>
            <wp:wrapNone/>
            <wp:docPr id="1426" name="Picture 1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17"/>
                    <a:stretch>
                      <a:fillRect/>
                    </a:stretch>
                  </pic:blipFill>
                  <pic:spPr>
                    <a:xfrm>
                      <a:off x="0" y="0"/>
                      <a:ext cx="798830" cy="76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118464" behindDoc="1" locked="0" layoutInCell="1" allowOverlap="1" wp14:anchorId="3EE7B955" wp14:editId="5ABDBE87">
            <wp:simplePos x="0" y="0"/>
            <wp:positionH relativeFrom="page">
              <wp:posOffset>4649978</wp:posOffset>
            </wp:positionH>
            <wp:positionV relativeFrom="page">
              <wp:posOffset>3030601</wp:posOffset>
            </wp:positionV>
            <wp:extent cx="2201291" cy="7617"/>
            <wp:effectExtent l="0" t="0" r="0" b="0"/>
            <wp:wrapNone/>
            <wp:docPr id="1427" name="Picture 1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18"/>
                    <a:stretch>
                      <a:fillRect/>
                    </a:stretch>
                  </pic:blipFill>
                  <pic:spPr>
                    <a:xfrm>
                      <a:off x="0" y="0"/>
                      <a:ext cx="2201291" cy="76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119488" behindDoc="1" locked="0" layoutInCell="1" allowOverlap="1" wp14:anchorId="3C433A47" wp14:editId="7A1F8B95">
            <wp:simplePos x="0" y="0"/>
            <wp:positionH relativeFrom="page">
              <wp:posOffset>6851269</wp:posOffset>
            </wp:positionH>
            <wp:positionV relativeFrom="page">
              <wp:posOffset>3030601</wp:posOffset>
            </wp:positionV>
            <wp:extent cx="18287" cy="6858"/>
            <wp:effectExtent l="0" t="0" r="0" b="0"/>
            <wp:wrapNone/>
            <wp:docPr id="1428" name="Picture 1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37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6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120512" behindDoc="1" locked="0" layoutInCell="1" allowOverlap="1" wp14:anchorId="273AD282" wp14:editId="16AA96FA">
            <wp:simplePos x="0" y="0"/>
            <wp:positionH relativeFrom="page">
              <wp:posOffset>914654</wp:posOffset>
            </wp:positionH>
            <wp:positionV relativeFrom="page">
              <wp:posOffset>3036697</wp:posOffset>
            </wp:positionV>
            <wp:extent cx="19013" cy="527303"/>
            <wp:effectExtent l="0" t="0" r="0" b="0"/>
            <wp:wrapNone/>
            <wp:docPr id="1429" name="Picture 1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90"/>
                    <a:stretch>
                      <a:fillRect/>
                    </a:stretch>
                  </pic:blipFill>
                  <pic:spPr>
                    <a:xfrm>
                      <a:off x="0" y="0"/>
                      <a:ext cx="19013" cy="527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121536" behindDoc="1" locked="0" layoutInCell="1" allowOverlap="1" wp14:anchorId="296EAED1" wp14:editId="16355208">
            <wp:simplePos x="0" y="0"/>
            <wp:positionH relativeFrom="page">
              <wp:posOffset>914654</wp:posOffset>
            </wp:positionH>
            <wp:positionV relativeFrom="page">
              <wp:posOffset>3564001</wp:posOffset>
            </wp:positionV>
            <wp:extent cx="18287" cy="18287"/>
            <wp:effectExtent l="0" t="0" r="0" b="0"/>
            <wp:wrapNone/>
            <wp:docPr id="1430" name="Picture 1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91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122560" behindDoc="1" locked="0" layoutInCell="1" allowOverlap="1" wp14:anchorId="1698C909" wp14:editId="7E6526B9">
            <wp:simplePos x="0" y="0"/>
            <wp:positionH relativeFrom="page">
              <wp:posOffset>914654</wp:posOffset>
            </wp:positionH>
            <wp:positionV relativeFrom="page">
              <wp:posOffset>3564001</wp:posOffset>
            </wp:positionV>
            <wp:extent cx="18287" cy="18287"/>
            <wp:effectExtent l="0" t="0" r="0" b="0"/>
            <wp:wrapNone/>
            <wp:docPr id="1431" name="Picture 1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91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123584" behindDoc="1" locked="0" layoutInCell="1" allowOverlap="1" wp14:anchorId="098B79DA" wp14:editId="46CE5060">
            <wp:simplePos x="0" y="0"/>
            <wp:positionH relativeFrom="page">
              <wp:posOffset>932941</wp:posOffset>
            </wp:positionH>
            <wp:positionV relativeFrom="page">
              <wp:posOffset>3564001</wp:posOffset>
            </wp:positionV>
            <wp:extent cx="1195451" cy="19036"/>
            <wp:effectExtent l="0" t="0" r="0" b="0"/>
            <wp:wrapNone/>
            <wp:docPr id="1432" name="Picture 1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19"/>
                    <a:stretch>
                      <a:fillRect/>
                    </a:stretch>
                  </pic:blipFill>
                  <pic:spPr>
                    <a:xfrm>
                      <a:off x="0" y="0"/>
                      <a:ext cx="1195451" cy="190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124608" behindDoc="1" locked="0" layoutInCell="1" allowOverlap="1" wp14:anchorId="73EE44D8" wp14:editId="16D407BC">
            <wp:simplePos x="0" y="0"/>
            <wp:positionH relativeFrom="page">
              <wp:posOffset>2128393</wp:posOffset>
            </wp:positionH>
            <wp:positionV relativeFrom="page">
              <wp:posOffset>3036697</wp:posOffset>
            </wp:positionV>
            <wp:extent cx="7605" cy="527303"/>
            <wp:effectExtent l="0" t="0" r="0" b="0"/>
            <wp:wrapNone/>
            <wp:docPr id="1433" name="Picture 1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20"/>
                    <a:stretch>
                      <a:fillRect/>
                    </a:stretch>
                  </pic:blipFill>
                  <pic:spPr>
                    <a:xfrm>
                      <a:off x="0" y="0"/>
                      <a:ext cx="7605" cy="527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125632" behindDoc="1" locked="0" layoutInCell="1" allowOverlap="1" wp14:anchorId="5F39751C" wp14:editId="3A4EADC1">
            <wp:simplePos x="0" y="0"/>
            <wp:positionH relativeFrom="page">
              <wp:posOffset>2128393</wp:posOffset>
            </wp:positionH>
            <wp:positionV relativeFrom="page">
              <wp:posOffset>3564001</wp:posOffset>
            </wp:positionV>
            <wp:extent cx="18287" cy="17144"/>
            <wp:effectExtent l="0" t="0" r="0" b="0"/>
            <wp:wrapNone/>
            <wp:docPr id="1434" name="Picture 1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21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7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126656" behindDoc="1" locked="0" layoutInCell="1" allowOverlap="1" wp14:anchorId="776CA53E" wp14:editId="1E0C3D74">
            <wp:simplePos x="0" y="0"/>
            <wp:positionH relativeFrom="page">
              <wp:posOffset>2146681</wp:posOffset>
            </wp:positionH>
            <wp:positionV relativeFrom="page">
              <wp:posOffset>3564001</wp:posOffset>
            </wp:positionV>
            <wp:extent cx="786638" cy="19032"/>
            <wp:effectExtent l="0" t="0" r="0" b="0"/>
            <wp:wrapNone/>
            <wp:docPr id="1435" name="Picture 1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22"/>
                    <a:stretch>
                      <a:fillRect/>
                    </a:stretch>
                  </pic:blipFill>
                  <pic:spPr>
                    <a:xfrm>
                      <a:off x="0" y="0"/>
                      <a:ext cx="786638" cy="19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127680" behindDoc="1" locked="0" layoutInCell="1" allowOverlap="1" wp14:anchorId="569E3D6B" wp14:editId="0FA70725">
            <wp:simplePos x="0" y="0"/>
            <wp:positionH relativeFrom="page">
              <wp:posOffset>2933446</wp:posOffset>
            </wp:positionH>
            <wp:positionV relativeFrom="page">
              <wp:posOffset>3036697</wp:posOffset>
            </wp:positionV>
            <wp:extent cx="7605" cy="527303"/>
            <wp:effectExtent l="0" t="0" r="0" b="0"/>
            <wp:wrapNone/>
            <wp:docPr id="1436" name="Picture 1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23"/>
                    <a:stretch>
                      <a:fillRect/>
                    </a:stretch>
                  </pic:blipFill>
                  <pic:spPr>
                    <a:xfrm>
                      <a:off x="0" y="0"/>
                      <a:ext cx="7605" cy="527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128704" behindDoc="1" locked="0" layoutInCell="1" allowOverlap="1" wp14:anchorId="15C9BEAE" wp14:editId="77A4E170">
            <wp:simplePos x="0" y="0"/>
            <wp:positionH relativeFrom="page">
              <wp:posOffset>2933446</wp:posOffset>
            </wp:positionH>
            <wp:positionV relativeFrom="page">
              <wp:posOffset>3564001</wp:posOffset>
            </wp:positionV>
            <wp:extent cx="18287" cy="17144"/>
            <wp:effectExtent l="0" t="0" r="0" b="0"/>
            <wp:wrapNone/>
            <wp:docPr id="1437" name="Picture 1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24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7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129728" behindDoc="1" locked="0" layoutInCell="1" allowOverlap="1" wp14:anchorId="0B6989CA" wp14:editId="6AD7C6D9">
            <wp:simplePos x="0" y="0"/>
            <wp:positionH relativeFrom="page">
              <wp:posOffset>2951734</wp:posOffset>
            </wp:positionH>
            <wp:positionV relativeFrom="page">
              <wp:posOffset>3564001</wp:posOffset>
            </wp:positionV>
            <wp:extent cx="1692275" cy="19043"/>
            <wp:effectExtent l="0" t="0" r="0" b="0"/>
            <wp:wrapNone/>
            <wp:docPr id="1438" name="Picture 1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25"/>
                    <a:stretch>
                      <a:fillRect/>
                    </a:stretch>
                  </pic:blipFill>
                  <pic:spPr>
                    <a:xfrm>
                      <a:off x="0" y="0"/>
                      <a:ext cx="1692275" cy="190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130752" behindDoc="1" locked="0" layoutInCell="1" allowOverlap="1" wp14:anchorId="72F46312" wp14:editId="2489ADA4">
            <wp:simplePos x="0" y="0"/>
            <wp:positionH relativeFrom="page">
              <wp:posOffset>4643882</wp:posOffset>
            </wp:positionH>
            <wp:positionV relativeFrom="page">
              <wp:posOffset>3036697</wp:posOffset>
            </wp:positionV>
            <wp:extent cx="7605" cy="527303"/>
            <wp:effectExtent l="0" t="0" r="0" b="0"/>
            <wp:wrapNone/>
            <wp:docPr id="1439" name="Picture 1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99"/>
                    <a:stretch>
                      <a:fillRect/>
                    </a:stretch>
                  </pic:blipFill>
                  <pic:spPr>
                    <a:xfrm>
                      <a:off x="0" y="0"/>
                      <a:ext cx="7605" cy="527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131776" behindDoc="1" locked="0" layoutInCell="1" allowOverlap="1" wp14:anchorId="50D7290B" wp14:editId="694E7B3D">
            <wp:simplePos x="0" y="0"/>
            <wp:positionH relativeFrom="page">
              <wp:posOffset>4643882</wp:posOffset>
            </wp:positionH>
            <wp:positionV relativeFrom="page">
              <wp:posOffset>3564001</wp:posOffset>
            </wp:positionV>
            <wp:extent cx="18287" cy="18287"/>
            <wp:effectExtent l="0" t="0" r="0" b="0"/>
            <wp:wrapNone/>
            <wp:docPr id="1440" name="Picture 1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00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132800" behindDoc="1" locked="0" layoutInCell="1" allowOverlap="1" wp14:anchorId="02DAB0C0" wp14:editId="1ABB6435">
            <wp:simplePos x="0" y="0"/>
            <wp:positionH relativeFrom="page">
              <wp:posOffset>4662170</wp:posOffset>
            </wp:positionH>
            <wp:positionV relativeFrom="page">
              <wp:posOffset>3564001</wp:posOffset>
            </wp:positionV>
            <wp:extent cx="2189099" cy="19047"/>
            <wp:effectExtent l="0" t="0" r="0" b="0"/>
            <wp:wrapNone/>
            <wp:docPr id="1441" name="Picture 1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26"/>
                    <a:stretch>
                      <a:fillRect/>
                    </a:stretch>
                  </pic:blipFill>
                  <pic:spPr>
                    <a:xfrm>
                      <a:off x="0" y="0"/>
                      <a:ext cx="2189099" cy="19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133824" behindDoc="1" locked="0" layoutInCell="1" allowOverlap="1" wp14:anchorId="22001069" wp14:editId="77825DBD">
            <wp:simplePos x="0" y="0"/>
            <wp:positionH relativeFrom="page">
              <wp:posOffset>6851269</wp:posOffset>
            </wp:positionH>
            <wp:positionV relativeFrom="page">
              <wp:posOffset>3036697</wp:posOffset>
            </wp:positionV>
            <wp:extent cx="20281" cy="527303"/>
            <wp:effectExtent l="0" t="0" r="0" b="0"/>
            <wp:wrapNone/>
            <wp:docPr id="1442" name="Picture 1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02"/>
                    <a:stretch>
                      <a:fillRect/>
                    </a:stretch>
                  </pic:blipFill>
                  <pic:spPr>
                    <a:xfrm>
                      <a:off x="0" y="0"/>
                      <a:ext cx="20281" cy="527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134848" behindDoc="1" locked="0" layoutInCell="1" allowOverlap="1" wp14:anchorId="5F531471" wp14:editId="11442BC3">
            <wp:simplePos x="0" y="0"/>
            <wp:positionH relativeFrom="page">
              <wp:posOffset>6851269</wp:posOffset>
            </wp:positionH>
            <wp:positionV relativeFrom="page">
              <wp:posOffset>3564001</wp:posOffset>
            </wp:positionV>
            <wp:extent cx="19506" cy="18287"/>
            <wp:effectExtent l="0" t="0" r="0" b="0"/>
            <wp:wrapNone/>
            <wp:docPr id="1443" name="Picture 1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03"/>
                    <a:stretch>
                      <a:fillRect/>
                    </a:stretch>
                  </pic:blipFill>
                  <pic:spPr>
                    <a:xfrm>
                      <a:off x="0" y="0"/>
                      <a:ext cx="19506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135872" behindDoc="1" locked="0" layoutInCell="1" allowOverlap="1" wp14:anchorId="7F4FA337" wp14:editId="2D356AD8">
            <wp:simplePos x="0" y="0"/>
            <wp:positionH relativeFrom="page">
              <wp:posOffset>6851269</wp:posOffset>
            </wp:positionH>
            <wp:positionV relativeFrom="page">
              <wp:posOffset>3564001</wp:posOffset>
            </wp:positionV>
            <wp:extent cx="19506" cy="18287"/>
            <wp:effectExtent l="0" t="0" r="0" b="0"/>
            <wp:wrapNone/>
            <wp:docPr id="1444" name="Picture 1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03"/>
                    <a:stretch>
                      <a:fillRect/>
                    </a:stretch>
                  </pic:blipFill>
                  <pic:spPr>
                    <a:xfrm>
                      <a:off x="0" y="0"/>
                      <a:ext cx="19506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136896" behindDoc="1" locked="0" layoutInCell="1" allowOverlap="1" wp14:anchorId="7550AFAA" wp14:editId="33700CBD">
            <wp:simplePos x="0" y="0"/>
            <wp:positionH relativeFrom="page">
              <wp:posOffset>914654</wp:posOffset>
            </wp:positionH>
            <wp:positionV relativeFrom="page">
              <wp:posOffset>4058158</wp:posOffset>
            </wp:positionV>
            <wp:extent cx="1911731" cy="12694"/>
            <wp:effectExtent l="0" t="0" r="0" b="0"/>
            <wp:wrapNone/>
            <wp:docPr id="1445" name="Picture 1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27"/>
                    <a:stretch>
                      <a:fillRect/>
                    </a:stretch>
                  </pic:blipFill>
                  <pic:spPr>
                    <a:xfrm>
                      <a:off x="0" y="0"/>
                      <a:ext cx="1911731" cy="126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137920" behindDoc="1" locked="0" layoutInCell="1" allowOverlap="1" wp14:anchorId="6CA56B6D" wp14:editId="21171A5A">
            <wp:simplePos x="0" y="0"/>
            <wp:positionH relativeFrom="page">
              <wp:posOffset>914654</wp:posOffset>
            </wp:positionH>
            <wp:positionV relativeFrom="page">
              <wp:posOffset>4204462</wp:posOffset>
            </wp:positionV>
            <wp:extent cx="18287" cy="18287"/>
            <wp:effectExtent l="0" t="0" r="0" b="0"/>
            <wp:wrapNone/>
            <wp:docPr id="1446" name="Picture 1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64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138944" behindDoc="1" locked="0" layoutInCell="1" allowOverlap="1" wp14:anchorId="0E5ABBF3" wp14:editId="49E9172B">
            <wp:simplePos x="0" y="0"/>
            <wp:positionH relativeFrom="page">
              <wp:posOffset>914654</wp:posOffset>
            </wp:positionH>
            <wp:positionV relativeFrom="page">
              <wp:posOffset>4204462</wp:posOffset>
            </wp:positionV>
            <wp:extent cx="18287" cy="18287"/>
            <wp:effectExtent l="0" t="0" r="0" b="0"/>
            <wp:wrapNone/>
            <wp:docPr id="1447" name="Picture 1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64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139968" behindDoc="1" locked="0" layoutInCell="1" allowOverlap="1" wp14:anchorId="0E2AA7D0" wp14:editId="15748C37">
            <wp:simplePos x="0" y="0"/>
            <wp:positionH relativeFrom="page">
              <wp:posOffset>932941</wp:posOffset>
            </wp:positionH>
            <wp:positionV relativeFrom="page">
              <wp:posOffset>4204462</wp:posOffset>
            </wp:positionV>
            <wp:extent cx="1003172" cy="19023"/>
            <wp:effectExtent l="0" t="0" r="0" b="0"/>
            <wp:wrapNone/>
            <wp:docPr id="1448" name="Picture 1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05"/>
                    <a:stretch>
                      <a:fillRect/>
                    </a:stretch>
                  </pic:blipFill>
                  <pic:spPr>
                    <a:xfrm>
                      <a:off x="0" y="0"/>
                      <a:ext cx="1003172" cy="190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140992" behindDoc="1" locked="0" layoutInCell="1" allowOverlap="1" wp14:anchorId="3333CF8E" wp14:editId="65AE4F8D">
            <wp:simplePos x="0" y="0"/>
            <wp:positionH relativeFrom="page">
              <wp:posOffset>1936114</wp:posOffset>
            </wp:positionH>
            <wp:positionV relativeFrom="page">
              <wp:posOffset>4204462</wp:posOffset>
            </wp:positionV>
            <wp:extent cx="18287" cy="18287"/>
            <wp:effectExtent l="0" t="0" r="0" b="0"/>
            <wp:wrapNone/>
            <wp:docPr id="1449" name="Picture 1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06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142016" behindDoc="1" locked="0" layoutInCell="1" allowOverlap="1" wp14:anchorId="6B2ED3AC" wp14:editId="7E7B6C8F">
            <wp:simplePos x="0" y="0"/>
            <wp:positionH relativeFrom="page">
              <wp:posOffset>1954402</wp:posOffset>
            </wp:positionH>
            <wp:positionV relativeFrom="page">
              <wp:posOffset>4204462</wp:posOffset>
            </wp:positionV>
            <wp:extent cx="3582924" cy="19038"/>
            <wp:effectExtent l="0" t="0" r="0" b="0"/>
            <wp:wrapNone/>
            <wp:docPr id="1450" name="Picture 1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07"/>
                    <a:stretch>
                      <a:fillRect/>
                    </a:stretch>
                  </pic:blipFill>
                  <pic:spPr>
                    <a:xfrm>
                      <a:off x="0" y="0"/>
                      <a:ext cx="3582924" cy="190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143040" behindDoc="1" locked="0" layoutInCell="1" allowOverlap="1" wp14:anchorId="6000AC8C" wp14:editId="14E867C7">
            <wp:simplePos x="0" y="0"/>
            <wp:positionH relativeFrom="page">
              <wp:posOffset>5537327</wp:posOffset>
            </wp:positionH>
            <wp:positionV relativeFrom="page">
              <wp:posOffset>4204462</wp:posOffset>
            </wp:positionV>
            <wp:extent cx="18287" cy="18287"/>
            <wp:effectExtent l="0" t="0" r="0" b="0"/>
            <wp:wrapNone/>
            <wp:docPr id="1451" name="Picture 1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08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144064" behindDoc="1" locked="0" layoutInCell="1" allowOverlap="1" wp14:anchorId="32E20CDE" wp14:editId="251476BE">
            <wp:simplePos x="0" y="0"/>
            <wp:positionH relativeFrom="page">
              <wp:posOffset>5537327</wp:posOffset>
            </wp:positionH>
            <wp:positionV relativeFrom="page">
              <wp:posOffset>4204462</wp:posOffset>
            </wp:positionV>
            <wp:extent cx="18287" cy="18287"/>
            <wp:effectExtent l="0" t="0" r="0" b="0"/>
            <wp:wrapNone/>
            <wp:docPr id="1452" name="Picture 1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08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145088" behindDoc="1" locked="0" layoutInCell="1" allowOverlap="1" wp14:anchorId="1D1C258D" wp14:editId="5BD9537C">
            <wp:simplePos x="0" y="0"/>
            <wp:positionH relativeFrom="page">
              <wp:posOffset>914654</wp:posOffset>
            </wp:positionH>
            <wp:positionV relativeFrom="page">
              <wp:posOffset>4222750</wp:posOffset>
            </wp:positionV>
            <wp:extent cx="18965" cy="170687"/>
            <wp:effectExtent l="0" t="0" r="0" b="0"/>
            <wp:wrapNone/>
            <wp:docPr id="1453" name="Picture 1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50"/>
                    <a:stretch>
                      <a:fillRect/>
                    </a:stretch>
                  </pic:blipFill>
                  <pic:spPr>
                    <a:xfrm>
                      <a:off x="0" y="0"/>
                      <a:ext cx="18965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146112" behindDoc="1" locked="0" layoutInCell="1" allowOverlap="1" wp14:anchorId="3B649DE7" wp14:editId="1E0A894D">
            <wp:simplePos x="0" y="0"/>
            <wp:positionH relativeFrom="page">
              <wp:posOffset>1936114</wp:posOffset>
            </wp:positionH>
            <wp:positionV relativeFrom="page">
              <wp:posOffset>4222750</wp:posOffset>
            </wp:positionV>
            <wp:extent cx="18965" cy="170687"/>
            <wp:effectExtent l="0" t="0" r="0" b="0"/>
            <wp:wrapNone/>
            <wp:docPr id="1454" name="Picture 1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90"/>
                    <a:stretch>
                      <a:fillRect/>
                    </a:stretch>
                  </pic:blipFill>
                  <pic:spPr>
                    <a:xfrm>
                      <a:off x="0" y="0"/>
                      <a:ext cx="18965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147136" behindDoc="1" locked="0" layoutInCell="1" allowOverlap="1" wp14:anchorId="15421568" wp14:editId="233C06BB">
            <wp:simplePos x="0" y="0"/>
            <wp:positionH relativeFrom="page">
              <wp:posOffset>5537327</wp:posOffset>
            </wp:positionH>
            <wp:positionV relativeFrom="page">
              <wp:posOffset>4222750</wp:posOffset>
            </wp:positionV>
            <wp:extent cx="18965" cy="170687"/>
            <wp:effectExtent l="0" t="0" r="0" b="0"/>
            <wp:wrapNone/>
            <wp:docPr id="1455" name="Picture 1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09"/>
                    <a:stretch>
                      <a:fillRect/>
                    </a:stretch>
                  </pic:blipFill>
                  <pic:spPr>
                    <a:xfrm>
                      <a:off x="0" y="0"/>
                      <a:ext cx="18965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148160" behindDoc="1" locked="0" layoutInCell="1" allowOverlap="1" wp14:anchorId="50DB0681" wp14:editId="7D956325">
            <wp:simplePos x="0" y="0"/>
            <wp:positionH relativeFrom="page">
              <wp:posOffset>914654</wp:posOffset>
            </wp:positionH>
            <wp:positionV relativeFrom="page">
              <wp:posOffset>4393438</wp:posOffset>
            </wp:positionV>
            <wp:extent cx="18287" cy="18287"/>
            <wp:effectExtent l="0" t="0" r="0" b="0"/>
            <wp:wrapNone/>
            <wp:docPr id="1456" name="Picture 1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149184" behindDoc="1" locked="0" layoutInCell="1" allowOverlap="1" wp14:anchorId="67096BF0" wp14:editId="6F7ECCCC">
            <wp:simplePos x="0" y="0"/>
            <wp:positionH relativeFrom="page">
              <wp:posOffset>932941</wp:posOffset>
            </wp:positionH>
            <wp:positionV relativeFrom="page">
              <wp:posOffset>4393438</wp:posOffset>
            </wp:positionV>
            <wp:extent cx="1003172" cy="19023"/>
            <wp:effectExtent l="0" t="0" r="0" b="0"/>
            <wp:wrapNone/>
            <wp:docPr id="1457" name="Picture 1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10"/>
                    <a:stretch>
                      <a:fillRect/>
                    </a:stretch>
                  </pic:blipFill>
                  <pic:spPr>
                    <a:xfrm>
                      <a:off x="0" y="0"/>
                      <a:ext cx="1003172" cy="190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150208" behindDoc="1" locked="0" layoutInCell="1" allowOverlap="1" wp14:anchorId="6E839C8D" wp14:editId="4A19C389">
            <wp:simplePos x="0" y="0"/>
            <wp:positionH relativeFrom="page">
              <wp:posOffset>1936114</wp:posOffset>
            </wp:positionH>
            <wp:positionV relativeFrom="page">
              <wp:posOffset>4393438</wp:posOffset>
            </wp:positionV>
            <wp:extent cx="18287" cy="18287"/>
            <wp:effectExtent l="0" t="0" r="0" b="0"/>
            <wp:wrapNone/>
            <wp:docPr id="1458" name="Picture 1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11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151232" behindDoc="1" locked="0" layoutInCell="1" allowOverlap="1" wp14:anchorId="596F316A" wp14:editId="19C796C3">
            <wp:simplePos x="0" y="0"/>
            <wp:positionH relativeFrom="page">
              <wp:posOffset>1954402</wp:posOffset>
            </wp:positionH>
            <wp:positionV relativeFrom="page">
              <wp:posOffset>4393438</wp:posOffset>
            </wp:positionV>
            <wp:extent cx="3582924" cy="19038"/>
            <wp:effectExtent l="0" t="0" r="0" b="0"/>
            <wp:wrapNone/>
            <wp:docPr id="1459" name="Picture 1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12"/>
                    <a:stretch>
                      <a:fillRect/>
                    </a:stretch>
                  </pic:blipFill>
                  <pic:spPr>
                    <a:xfrm>
                      <a:off x="0" y="0"/>
                      <a:ext cx="3582924" cy="190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152256" behindDoc="1" locked="0" layoutInCell="1" allowOverlap="1" wp14:anchorId="18EF75DB" wp14:editId="3589232F">
            <wp:simplePos x="0" y="0"/>
            <wp:positionH relativeFrom="page">
              <wp:posOffset>5537327</wp:posOffset>
            </wp:positionH>
            <wp:positionV relativeFrom="page">
              <wp:posOffset>4393438</wp:posOffset>
            </wp:positionV>
            <wp:extent cx="18287" cy="18287"/>
            <wp:effectExtent l="0" t="0" r="0" b="0"/>
            <wp:wrapNone/>
            <wp:docPr id="1460" name="Picture 1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13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153280" behindDoc="1" locked="0" layoutInCell="1" allowOverlap="1" wp14:anchorId="691786A2" wp14:editId="4694D668">
            <wp:simplePos x="0" y="0"/>
            <wp:positionH relativeFrom="page">
              <wp:posOffset>914654</wp:posOffset>
            </wp:positionH>
            <wp:positionV relativeFrom="page">
              <wp:posOffset>4411726</wp:posOffset>
            </wp:positionV>
            <wp:extent cx="18979" cy="341629"/>
            <wp:effectExtent l="0" t="0" r="0" b="0"/>
            <wp:wrapNone/>
            <wp:docPr id="1461" name="Picture 1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14"/>
                    <a:stretch>
                      <a:fillRect/>
                    </a:stretch>
                  </pic:blipFill>
                  <pic:spPr>
                    <a:xfrm>
                      <a:off x="0" y="0"/>
                      <a:ext cx="18979" cy="3416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154304" behindDoc="1" locked="0" layoutInCell="1" allowOverlap="1" wp14:anchorId="56F240A7" wp14:editId="26A71D96">
            <wp:simplePos x="0" y="0"/>
            <wp:positionH relativeFrom="page">
              <wp:posOffset>1936114</wp:posOffset>
            </wp:positionH>
            <wp:positionV relativeFrom="page">
              <wp:posOffset>4411726</wp:posOffset>
            </wp:positionV>
            <wp:extent cx="18979" cy="341629"/>
            <wp:effectExtent l="0" t="0" r="0" b="0"/>
            <wp:wrapNone/>
            <wp:docPr id="1462" name="Picture 1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15"/>
                    <a:stretch>
                      <a:fillRect/>
                    </a:stretch>
                  </pic:blipFill>
                  <pic:spPr>
                    <a:xfrm>
                      <a:off x="0" y="0"/>
                      <a:ext cx="18979" cy="3416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155328" behindDoc="1" locked="0" layoutInCell="1" allowOverlap="1" wp14:anchorId="7426D1F0" wp14:editId="1050EB36">
            <wp:simplePos x="0" y="0"/>
            <wp:positionH relativeFrom="page">
              <wp:posOffset>5537327</wp:posOffset>
            </wp:positionH>
            <wp:positionV relativeFrom="page">
              <wp:posOffset>4411726</wp:posOffset>
            </wp:positionV>
            <wp:extent cx="18979" cy="341629"/>
            <wp:effectExtent l="0" t="0" r="0" b="0"/>
            <wp:wrapNone/>
            <wp:docPr id="1463" name="Picture 1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16"/>
                    <a:stretch>
                      <a:fillRect/>
                    </a:stretch>
                  </pic:blipFill>
                  <pic:spPr>
                    <a:xfrm>
                      <a:off x="0" y="0"/>
                      <a:ext cx="18979" cy="3416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156352" behindDoc="1" locked="0" layoutInCell="1" allowOverlap="1" wp14:anchorId="0B5C3662" wp14:editId="6B9F172E">
            <wp:simplePos x="0" y="0"/>
            <wp:positionH relativeFrom="page">
              <wp:posOffset>914654</wp:posOffset>
            </wp:positionH>
            <wp:positionV relativeFrom="page">
              <wp:posOffset>4753356</wp:posOffset>
            </wp:positionV>
            <wp:extent cx="17145" cy="18288"/>
            <wp:effectExtent l="0" t="0" r="0" b="0"/>
            <wp:wrapNone/>
            <wp:docPr id="1464" name="Picture 1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17"/>
                    <a:stretch>
                      <a:fillRect/>
                    </a:stretch>
                  </pic:blipFill>
                  <pic:spPr>
                    <a:xfrm>
                      <a:off x="0" y="0"/>
                      <a:ext cx="17145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157376" behindDoc="1" locked="0" layoutInCell="1" allowOverlap="1" wp14:anchorId="514927C9" wp14:editId="7E882F65">
            <wp:simplePos x="0" y="0"/>
            <wp:positionH relativeFrom="page">
              <wp:posOffset>932941</wp:posOffset>
            </wp:positionH>
            <wp:positionV relativeFrom="page">
              <wp:posOffset>4753356</wp:posOffset>
            </wp:positionV>
            <wp:extent cx="1003172" cy="20292"/>
            <wp:effectExtent l="0" t="0" r="0" b="0"/>
            <wp:wrapNone/>
            <wp:docPr id="1465" name="Picture 1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18"/>
                    <a:stretch>
                      <a:fillRect/>
                    </a:stretch>
                  </pic:blipFill>
                  <pic:spPr>
                    <a:xfrm>
                      <a:off x="0" y="0"/>
                      <a:ext cx="1003172" cy="202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158400" behindDoc="1" locked="0" layoutInCell="1" allowOverlap="1" wp14:anchorId="498F2CAD" wp14:editId="14B1D3C6">
            <wp:simplePos x="0" y="0"/>
            <wp:positionH relativeFrom="page">
              <wp:posOffset>1936114</wp:posOffset>
            </wp:positionH>
            <wp:positionV relativeFrom="page">
              <wp:posOffset>4753356</wp:posOffset>
            </wp:positionV>
            <wp:extent cx="17145" cy="18288"/>
            <wp:effectExtent l="0" t="0" r="0" b="0"/>
            <wp:wrapNone/>
            <wp:docPr id="1466" name="Picture 1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19"/>
                    <a:stretch>
                      <a:fillRect/>
                    </a:stretch>
                  </pic:blipFill>
                  <pic:spPr>
                    <a:xfrm>
                      <a:off x="0" y="0"/>
                      <a:ext cx="17145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159424" behindDoc="1" locked="0" layoutInCell="1" allowOverlap="1" wp14:anchorId="05160E21" wp14:editId="3A28A822">
            <wp:simplePos x="0" y="0"/>
            <wp:positionH relativeFrom="page">
              <wp:posOffset>1954402</wp:posOffset>
            </wp:positionH>
            <wp:positionV relativeFrom="page">
              <wp:posOffset>4753356</wp:posOffset>
            </wp:positionV>
            <wp:extent cx="3582924" cy="20307"/>
            <wp:effectExtent l="0" t="0" r="0" b="0"/>
            <wp:wrapNone/>
            <wp:docPr id="1467" name="Picture 1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20"/>
                    <a:stretch>
                      <a:fillRect/>
                    </a:stretch>
                  </pic:blipFill>
                  <pic:spPr>
                    <a:xfrm>
                      <a:off x="0" y="0"/>
                      <a:ext cx="3582924" cy="20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160448" behindDoc="1" locked="0" layoutInCell="1" allowOverlap="1" wp14:anchorId="44C6F745" wp14:editId="2008E085">
            <wp:simplePos x="0" y="0"/>
            <wp:positionH relativeFrom="page">
              <wp:posOffset>5537327</wp:posOffset>
            </wp:positionH>
            <wp:positionV relativeFrom="page">
              <wp:posOffset>4753356</wp:posOffset>
            </wp:positionV>
            <wp:extent cx="17145" cy="18288"/>
            <wp:effectExtent l="0" t="0" r="0" b="0"/>
            <wp:wrapNone/>
            <wp:docPr id="1468" name="Picture 1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21"/>
                    <a:stretch>
                      <a:fillRect/>
                    </a:stretch>
                  </pic:blipFill>
                  <pic:spPr>
                    <a:xfrm>
                      <a:off x="0" y="0"/>
                      <a:ext cx="17145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161472" behindDoc="1" locked="0" layoutInCell="1" allowOverlap="1" wp14:anchorId="0F9A089D" wp14:editId="23492EA7">
            <wp:simplePos x="0" y="0"/>
            <wp:positionH relativeFrom="page">
              <wp:posOffset>914654</wp:posOffset>
            </wp:positionH>
            <wp:positionV relativeFrom="page">
              <wp:posOffset>4771644</wp:posOffset>
            </wp:positionV>
            <wp:extent cx="19022" cy="173735"/>
            <wp:effectExtent l="0" t="0" r="0" b="0"/>
            <wp:wrapNone/>
            <wp:docPr id="1469" name="Picture 1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22"/>
                    <a:stretch>
                      <a:fillRect/>
                    </a:stretch>
                  </pic:blipFill>
                  <pic:spPr>
                    <a:xfrm>
                      <a:off x="0" y="0"/>
                      <a:ext cx="19022" cy="173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162496" behindDoc="1" locked="0" layoutInCell="1" allowOverlap="1" wp14:anchorId="498F7850" wp14:editId="20075F05">
            <wp:simplePos x="0" y="0"/>
            <wp:positionH relativeFrom="page">
              <wp:posOffset>914654</wp:posOffset>
            </wp:positionH>
            <wp:positionV relativeFrom="page">
              <wp:posOffset>4945380</wp:posOffset>
            </wp:positionV>
            <wp:extent cx="18287" cy="18287"/>
            <wp:effectExtent l="0" t="0" r="0" b="0"/>
            <wp:wrapNone/>
            <wp:docPr id="1470" name="Picture 1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163520" behindDoc="1" locked="0" layoutInCell="1" allowOverlap="1" wp14:anchorId="55D50102" wp14:editId="67947A6C">
            <wp:simplePos x="0" y="0"/>
            <wp:positionH relativeFrom="page">
              <wp:posOffset>914654</wp:posOffset>
            </wp:positionH>
            <wp:positionV relativeFrom="page">
              <wp:posOffset>4945380</wp:posOffset>
            </wp:positionV>
            <wp:extent cx="18287" cy="18287"/>
            <wp:effectExtent l="0" t="0" r="0" b="0"/>
            <wp:wrapNone/>
            <wp:docPr id="1471" name="Picture 1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164544" behindDoc="1" locked="0" layoutInCell="1" allowOverlap="1" wp14:anchorId="46297320" wp14:editId="3F327010">
            <wp:simplePos x="0" y="0"/>
            <wp:positionH relativeFrom="page">
              <wp:posOffset>932941</wp:posOffset>
            </wp:positionH>
            <wp:positionV relativeFrom="page">
              <wp:posOffset>4945380</wp:posOffset>
            </wp:positionV>
            <wp:extent cx="1003172" cy="19023"/>
            <wp:effectExtent l="0" t="0" r="0" b="0"/>
            <wp:wrapNone/>
            <wp:docPr id="1472" name="Picture 1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23"/>
                    <a:stretch>
                      <a:fillRect/>
                    </a:stretch>
                  </pic:blipFill>
                  <pic:spPr>
                    <a:xfrm>
                      <a:off x="0" y="0"/>
                      <a:ext cx="1003172" cy="190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165568" behindDoc="1" locked="0" layoutInCell="1" allowOverlap="1" wp14:anchorId="0D01DCB3" wp14:editId="1B7C6C10">
            <wp:simplePos x="0" y="0"/>
            <wp:positionH relativeFrom="page">
              <wp:posOffset>1936114</wp:posOffset>
            </wp:positionH>
            <wp:positionV relativeFrom="page">
              <wp:posOffset>4771644</wp:posOffset>
            </wp:positionV>
            <wp:extent cx="19022" cy="173735"/>
            <wp:effectExtent l="0" t="0" r="0" b="0"/>
            <wp:wrapNone/>
            <wp:docPr id="1473" name="Picture 1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24"/>
                    <a:stretch>
                      <a:fillRect/>
                    </a:stretch>
                  </pic:blipFill>
                  <pic:spPr>
                    <a:xfrm>
                      <a:off x="0" y="0"/>
                      <a:ext cx="19022" cy="173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166592" behindDoc="1" locked="0" layoutInCell="1" allowOverlap="1" wp14:anchorId="0F4A5BA9" wp14:editId="32AB1E90">
            <wp:simplePos x="0" y="0"/>
            <wp:positionH relativeFrom="page">
              <wp:posOffset>1936114</wp:posOffset>
            </wp:positionH>
            <wp:positionV relativeFrom="page">
              <wp:posOffset>4945380</wp:posOffset>
            </wp:positionV>
            <wp:extent cx="18287" cy="18287"/>
            <wp:effectExtent l="0" t="0" r="0" b="0"/>
            <wp:wrapNone/>
            <wp:docPr id="1474" name="Picture 14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167616" behindDoc="1" locked="0" layoutInCell="1" allowOverlap="1" wp14:anchorId="69C04EAE" wp14:editId="11975749">
            <wp:simplePos x="0" y="0"/>
            <wp:positionH relativeFrom="page">
              <wp:posOffset>1954402</wp:posOffset>
            </wp:positionH>
            <wp:positionV relativeFrom="page">
              <wp:posOffset>4945380</wp:posOffset>
            </wp:positionV>
            <wp:extent cx="3582924" cy="19038"/>
            <wp:effectExtent l="0" t="0" r="0" b="0"/>
            <wp:wrapNone/>
            <wp:docPr id="1475" name="Picture 1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25"/>
                    <a:stretch>
                      <a:fillRect/>
                    </a:stretch>
                  </pic:blipFill>
                  <pic:spPr>
                    <a:xfrm>
                      <a:off x="0" y="0"/>
                      <a:ext cx="3582924" cy="190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168640" behindDoc="1" locked="0" layoutInCell="1" allowOverlap="1" wp14:anchorId="75FC3879" wp14:editId="680F798F">
            <wp:simplePos x="0" y="0"/>
            <wp:positionH relativeFrom="page">
              <wp:posOffset>5537327</wp:posOffset>
            </wp:positionH>
            <wp:positionV relativeFrom="page">
              <wp:posOffset>4771644</wp:posOffset>
            </wp:positionV>
            <wp:extent cx="19022" cy="173735"/>
            <wp:effectExtent l="0" t="0" r="0" b="0"/>
            <wp:wrapNone/>
            <wp:docPr id="1476" name="Picture 1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26"/>
                    <a:stretch>
                      <a:fillRect/>
                    </a:stretch>
                  </pic:blipFill>
                  <pic:spPr>
                    <a:xfrm>
                      <a:off x="0" y="0"/>
                      <a:ext cx="19022" cy="173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169664" behindDoc="1" locked="0" layoutInCell="1" allowOverlap="1" wp14:anchorId="34B749AD" wp14:editId="76924CCF">
            <wp:simplePos x="0" y="0"/>
            <wp:positionH relativeFrom="page">
              <wp:posOffset>5537327</wp:posOffset>
            </wp:positionH>
            <wp:positionV relativeFrom="page">
              <wp:posOffset>4945380</wp:posOffset>
            </wp:positionV>
            <wp:extent cx="18287" cy="18287"/>
            <wp:effectExtent l="0" t="0" r="0" b="0"/>
            <wp:wrapNone/>
            <wp:docPr id="1477" name="Picture 1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27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170688" behindDoc="1" locked="0" layoutInCell="1" allowOverlap="1" wp14:anchorId="65998EAB" wp14:editId="4F031E7F">
            <wp:simplePos x="0" y="0"/>
            <wp:positionH relativeFrom="page">
              <wp:posOffset>5537327</wp:posOffset>
            </wp:positionH>
            <wp:positionV relativeFrom="page">
              <wp:posOffset>4945380</wp:posOffset>
            </wp:positionV>
            <wp:extent cx="18287" cy="18287"/>
            <wp:effectExtent l="0" t="0" r="0" b="0"/>
            <wp:wrapNone/>
            <wp:docPr id="1478" name="Picture 1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27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171712" behindDoc="1" locked="0" layoutInCell="1" allowOverlap="1" wp14:anchorId="45B5C8F3" wp14:editId="69EAF1CF">
            <wp:simplePos x="0" y="0"/>
            <wp:positionH relativeFrom="page">
              <wp:posOffset>914654</wp:posOffset>
            </wp:positionH>
            <wp:positionV relativeFrom="page">
              <wp:posOffset>5247132</wp:posOffset>
            </wp:positionV>
            <wp:extent cx="18287" cy="18287"/>
            <wp:effectExtent l="0" t="0" r="0" b="0"/>
            <wp:wrapNone/>
            <wp:docPr id="1479" name="Picture 1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64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172736" behindDoc="1" locked="0" layoutInCell="1" allowOverlap="1" wp14:anchorId="754B82BD" wp14:editId="6CE3861E">
            <wp:simplePos x="0" y="0"/>
            <wp:positionH relativeFrom="page">
              <wp:posOffset>914654</wp:posOffset>
            </wp:positionH>
            <wp:positionV relativeFrom="page">
              <wp:posOffset>5247132</wp:posOffset>
            </wp:positionV>
            <wp:extent cx="18287" cy="18287"/>
            <wp:effectExtent l="0" t="0" r="0" b="0"/>
            <wp:wrapNone/>
            <wp:docPr id="1480" name="Picture 1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64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173760" behindDoc="1" locked="0" layoutInCell="1" allowOverlap="1" wp14:anchorId="6F9D17AB" wp14:editId="78A1F52D">
            <wp:simplePos x="0" y="0"/>
            <wp:positionH relativeFrom="page">
              <wp:posOffset>932941</wp:posOffset>
            </wp:positionH>
            <wp:positionV relativeFrom="page">
              <wp:posOffset>5247132</wp:posOffset>
            </wp:positionV>
            <wp:extent cx="1201547" cy="19032"/>
            <wp:effectExtent l="0" t="0" r="0" b="0"/>
            <wp:wrapNone/>
            <wp:docPr id="1481" name="Picture 1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28"/>
                    <a:stretch>
                      <a:fillRect/>
                    </a:stretch>
                  </pic:blipFill>
                  <pic:spPr>
                    <a:xfrm>
                      <a:off x="0" y="0"/>
                      <a:ext cx="1201547" cy="19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174784" behindDoc="1" locked="0" layoutInCell="1" allowOverlap="1" wp14:anchorId="7847BB80" wp14:editId="72F11CF3">
            <wp:simplePos x="0" y="0"/>
            <wp:positionH relativeFrom="page">
              <wp:posOffset>2134489</wp:posOffset>
            </wp:positionH>
            <wp:positionV relativeFrom="page">
              <wp:posOffset>5247132</wp:posOffset>
            </wp:positionV>
            <wp:extent cx="18287" cy="17144"/>
            <wp:effectExtent l="0" t="0" r="0" b="0"/>
            <wp:wrapNone/>
            <wp:docPr id="1482" name="Picture 1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29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7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175808" behindDoc="1" locked="0" layoutInCell="1" allowOverlap="1" wp14:anchorId="26F0956F" wp14:editId="76A1803D">
            <wp:simplePos x="0" y="0"/>
            <wp:positionH relativeFrom="page">
              <wp:posOffset>2152777</wp:posOffset>
            </wp:positionH>
            <wp:positionV relativeFrom="page">
              <wp:posOffset>5247132</wp:posOffset>
            </wp:positionV>
            <wp:extent cx="786638" cy="19032"/>
            <wp:effectExtent l="0" t="0" r="0" b="0"/>
            <wp:wrapNone/>
            <wp:docPr id="1483" name="Picture 1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30"/>
                    <a:stretch>
                      <a:fillRect/>
                    </a:stretch>
                  </pic:blipFill>
                  <pic:spPr>
                    <a:xfrm>
                      <a:off x="0" y="0"/>
                      <a:ext cx="786638" cy="19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176832" behindDoc="1" locked="0" layoutInCell="1" allowOverlap="1" wp14:anchorId="2CC197DA" wp14:editId="19EB4B0F">
            <wp:simplePos x="0" y="0"/>
            <wp:positionH relativeFrom="page">
              <wp:posOffset>2939542</wp:posOffset>
            </wp:positionH>
            <wp:positionV relativeFrom="page">
              <wp:posOffset>5247132</wp:posOffset>
            </wp:positionV>
            <wp:extent cx="18287" cy="18287"/>
            <wp:effectExtent l="0" t="0" r="0" b="0"/>
            <wp:wrapNone/>
            <wp:docPr id="1484" name="Picture 1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31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177856" behindDoc="1" locked="0" layoutInCell="1" allowOverlap="1" wp14:anchorId="72AB2F26" wp14:editId="2C3CC78E">
            <wp:simplePos x="0" y="0"/>
            <wp:positionH relativeFrom="page">
              <wp:posOffset>2957830</wp:posOffset>
            </wp:positionH>
            <wp:positionV relativeFrom="page">
              <wp:posOffset>5247132</wp:posOffset>
            </wp:positionV>
            <wp:extent cx="1689227" cy="19037"/>
            <wp:effectExtent l="0" t="0" r="0" b="0"/>
            <wp:wrapNone/>
            <wp:docPr id="1485" name="Picture 1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32"/>
                    <a:stretch>
                      <a:fillRect/>
                    </a:stretch>
                  </pic:blipFill>
                  <pic:spPr>
                    <a:xfrm>
                      <a:off x="0" y="0"/>
                      <a:ext cx="1689227" cy="19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178880" behindDoc="1" locked="0" layoutInCell="1" allowOverlap="1" wp14:anchorId="32C06B14" wp14:editId="1AD8A59A">
            <wp:simplePos x="0" y="0"/>
            <wp:positionH relativeFrom="page">
              <wp:posOffset>4646930</wp:posOffset>
            </wp:positionH>
            <wp:positionV relativeFrom="page">
              <wp:posOffset>5247132</wp:posOffset>
            </wp:positionV>
            <wp:extent cx="18287" cy="18287"/>
            <wp:effectExtent l="0" t="0" r="0" b="0"/>
            <wp:wrapNone/>
            <wp:docPr id="1486" name="Picture 1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33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179904" behindDoc="1" locked="0" layoutInCell="1" allowOverlap="1" wp14:anchorId="0455B56E" wp14:editId="671DDE14">
            <wp:simplePos x="0" y="0"/>
            <wp:positionH relativeFrom="page">
              <wp:posOffset>4665218</wp:posOffset>
            </wp:positionH>
            <wp:positionV relativeFrom="page">
              <wp:posOffset>5247132</wp:posOffset>
            </wp:positionV>
            <wp:extent cx="2186051" cy="19042"/>
            <wp:effectExtent l="0" t="0" r="0" b="0"/>
            <wp:wrapNone/>
            <wp:docPr id="1487" name="Picture 14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34"/>
                    <a:stretch>
                      <a:fillRect/>
                    </a:stretch>
                  </pic:blipFill>
                  <pic:spPr>
                    <a:xfrm>
                      <a:off x="0" y="0"/>
                      <a:ext cx="2186051" cy="190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180928" behindDoc="1" locked="0" layoutInCell="1" allowOverlap="1" wp14:anchorId="7FDD8A0A" wp14:editId="7105AD99">
            <wp:simplePos x="0" y="0"/>
            <wp:positionH relativeFrom="page">
              <wp:posOffset>6851269</wp:posOffset>
            </wp:positionH>
            <wp:positionV relativeFrom="page">
              <wp:posOffset>5247132</wp:posOffset>
            </wp:positionV>
            <wp:extent cx="19506" cy="18287"/>
            <wp:effectExtent l="0" t="0" r="0" b="0"/>
            <wp:wrapNone/>
            <wp:docPr id="1488" name="Picture 1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68"/>
                    <a:stretch>
                      <a:fillRect/>
                    </a:stretch>
                  </pic:blipFill>
                  <pic:spPr>
                    <a:xfrm>
                      <a:off x="0" y="0"/>
                      <a:ext cx="19506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181952" behindDoc="1" locked="0" layoutInCell="1" allowOverlap="1" wp14:anchorId="01E1AC1D" wp14:editId="49948CCE">
            <wp:simplePos x="0" y="0"/>
            <wp:positionH relativeFrom="page">
              <wp:posOffset>6851269</wp:posOffset>
            </wp:positionH>
            <wp:positionV relativeFrom="page">
              <wp:posOffset>5247132</wp:posOffset>
            </wp:positionV>
            <wp:extent cx="19506" cy="18287"/>
            <wp:effectExtent l="0" t="0" r="0" b="0"/>
            <wp:wrapNone/>
            <wp:docPr id="1489" name="Picture 1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68"/>
                    <a:stretch>
                      <a:fillRect/>
                    </a:stretch>
                  </pic:blipFill>
                  <pic:spPr>
                    <a:xfrm>
                      <a:off x="0" y="0"/>
                      <a:ext cx="19506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182976" behindDoc="1" locked="0" layoutInCell="1" allowOverlap="1" wp14:anchorId="62EAA47C" wp14:editId="5EB51E3C">
            <wp:simplePos x="0" y="0"/>
            <wp:positionH relativeFrom="page">
              <wp:posOffset>914654</wp:posOffset>
            </wp:positionH>
            <wp:positionV relativeFrom="page">
              <wp:posOffset>5265420</wp:posOffset>
            </wp:positionV>
            <wp:extent cx="19022" cy="173735"/>
            <wp:effectExtent l="0" t="0" r="0" b="0"/>
            <wp:wrapNone/>
            <wp:docPr id="1490" name="Picture 1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35"/>
                    <a:stretch>
                      <a:fillRect/>
                    </a:stretch>
                  </pic:blipFill>
                  <pic:spPr>
                    <a:xfrm>
                      <a:off x="0" y="0"/>
                      <a:ext cx="19022" cy="173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184000" behindDoc="1" locked="0" layoutInCell="1" allowOverlap="1" wp14:anchorId="6555C0EE" wp14:editId="25D76233">
            <wp:simplePos x="0" y="0"/>
            <wp:positionH relativeFrom="page">
              <wp:posOffset>2134489</wp:posOffset>
            </wp:positionH>
            <wp:positionV relativeFrom="page">
              <wp:posOffset>5265420</wp:posOffset>
            </wp:positionV>
            <wp:extent cx="7609" cy="173735"/>
            <wp:effectExtent l="0" t="0" r="0" b="0"/>
            <wp:wrapNone/>
            <wp:docPr id="1491" name="Picture 14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35"/>
                    <a:stretch>
                      <a:fillRect/>
                    </a:stretch>
                  </pic:blipFill>
                  <pic:spPr>
                    <a:xfrm>
                      <a:off x="0" y="0"/>
                      <a:ext cx="7609" cy="173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185024" behindDoc="1" locked="0" layoutInCell="1" allowOverlap="1" wp14:anchorId="52DEFC0B" wp14:editId="4F7810B4">
            <wp:simplePos x="0" y="0"/>
            <wp:positionH relativeFrom="page">
              <wp:posOffset>2939542</wp:posOffset>
            </wp:positionH>
            <wp:positionV relativeFrom="page">
              <wp:posOffset>5265420</wp:posOffset>
            </wp:positionV>
            <wp:extent cx="7609" cy="173735"/>
            <wp:effectExtent l="0" t="0" r="0" b="0"/>
            <wp:wrapNone/>
            <wp:docPr id="1492" name="Picture 1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36"/>
                    <a:stretch>
                      <a:fillRect/>
                    </a:stretch>
                  </pic:blipFill>
                  <pic:spPr>
                    <a:xfrm>
                      <a:off x="0" y="0"/>
                      <a:ext cx="7609" cy="173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186048" behindDoc="1" locked="0" layoutInCell="1" allowOverlap="1" wp14:anchorId="4C25BA02" wp14:editId="5E5DB8CA">
            <wp:simplePos x="0" y="0"/>
            <wp:positionH relativeFrom="page">
              <wp:posOffset>4646930</wp:posOffset>
            </wp:positionH>
            <wp:positionV relativeFrom="page">
              <wp:posOffset>5265420</wp:posOffset>
            </wp:positionV>
            <wp:extent cx="6341" cy="173735"/>
            <wp:effectExtent l="0" t="0" r="0" b="0"/>
            <wp:wrapNone/>
            <wp:docPr id="1493" name="Picture 1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37"/>
                    <a:stretch>
                      <a:fillRect/>
                    </a:stretch>
                  </pic:blipFill>
                  <pic:spPr>
                    <a:xfrm>
                      <a:off x="0" y="0"/>
                      <a:ext cx="6341" cy="173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187072" behindDoc="1" locked="0" layoutInCell="1" allowOverlap="1" wp14:anchorId="4C8703F6" wp14:editId="72AFC164">
            <wp:simplePos x="0" y="0"/>
            <wp:positionH relativeFrom="page">
              <wp:posOffset>6851269</wp:posOffset>
            </wp:positionH>
            <wp:positionV relativeFrom="page">
              <wp:posOffset>5265420</wp:posOffset>
            </wp:positionV>
            <wp:extent cx="20290" cy="173735"/>
            <wp:effectExtent l="0" t="0" r="0" b="0"/>
            <wp:wrapNone/>
            <wp:docPr id="1494" name="Picture 14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39"/>
                    <a:stretch>
                      <a:fillRect/>
                    </a:stretch>
                  </pic:blipFill>
                  <pic:spPr>
                    <a:xfrm>
                      <a:off x="0" y="0"/>
                      <a:ext cx="20290" cy="173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188096" behindDoc="1" locked="0" layoutInCell="1" allowOverlap="1" wp14:anchorId="5B9B0F0A" wp14:editId="669CDA42">
            <wp:simplePos x="0" y="0"/>
            <wp:positionH relativeFrom="page">
              <wp:posOffset>914654</wp:posOffset>
            </wp:positionH>
            <wp:positionV relativeFrom="page">
              <wp:posOffset>5439156</wp:posOffset>
            </wp:positionV>
            <wp:extent cx="17145" cy="18288"/>
            <wp:effectExtent l="0" t="0" r="0" b="0"/>
            <wp:wrapNone/>
            <wp:docPr id="1495" name="Picture 1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40"/>
                    <a:stretch>
                      <a:fillRect/>
                    </a:stretch>
                  </pic:blipFill>
                  <pic:spPr>
                    <a:xfrm>
                      <a:off x="0" y="0"/>
                      <a:ext cx="17145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189120" behindDoc="1" locked="0" layoutInCell="1" allowOverlap="1" wp14:anchorId="2A6DF7D6" wp14:editId="57C988C2">
            <wp:simplePos x="0" y="0"/>
            <wp:positionH relativeFrom="page">
              <wp:posOffset>932941</wp:posOffset>
            </wp:positionH>
            <wp:positionV relativeFrom="page">
              <wp:posOffset>5439156</wp:posOffset>
            </wp:positionV>
            <wp:extent cx="1201547" cy="20301"/>
            <wp:effectExtent l="0" t="0" r="0" b="0"/>
            <wp:wrapNone/>
            <wp:docPr id="1496" name="Picture 1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38"/>
                    <a:stretch>
                      <a:fillRect/>
                    </a:stretch>
                  </pic:blipFill>
                  <pic:spPr>
                    <a:xfrm>
                      <a:off x="0" y="0"/>
                      <a:ext cx="1201547" cy="20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190144" behindDoc="1" locked="0" layoutInCell="1" allowOverlap="1" wp14:anchorId="69906745" wp14:editId="63D6B860">
            <wp:simplePos x="0" y="0"/>
            <wp:positionH relativeFrom="page">
              <wp:posOffset>2134489</wp:posOffset>
            </wp:positionH>
            <wp:positionV relativeFrom="page">
              <wp:posOffset>5439156</wp:posOffset>
            </wp:positionV>
            <wp:extent cx="18288" cy="18288"/>
            <wp:effectExtent l="0" t="0" r="0" b="0"/>
            <wp:wrapNone/>
            <wp:docPr id="1497" name="Picture 1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39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191168" behindDoc="1" locked="0" layoutInCell="1" allowOverlap="1" wp14:anchorId="3F6C33CF" wp14:editId="350C6C7C">
            <wp:simplePos x="0" y="0"/>
            <wp:positionH relativeFrom="page">
              <wp:posOffset>2152777</wp:posOffset>
            </wp:positionH>
            <wp:positionV relativeFrom="page">
              <wp:posOffset>5439156</wp:posOffset>
            </wp:positionV>
            <wp:extent cx="786638" cy="20300"/>
            <wp:effectExtent l="0" t="0" r="0" b="0"/>
            <wp:wrapNone/>
            <wp:docPr id="1498" name="Picture 1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40"/>
                    <a:stretch>
                      <a:fillRect/>
                    </a:stretch>
                  </pic:blipFill>
                  <pic:spPr>
                    <a:xfrm>
                      <a:off x="0" y="0"/>
                      <a:ext cx="786638" cy="2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192192" behindDoc="1" locked="0" layoutInCell="1" allowOverlap="1" wp14:anchorId="38AA942F" wp14:editId="03039F54">
            <wp:simplePos x="0" y="0"/>
            <wp:positionH relativeFrom="page">
              <wp:posOffset>2939542</wp:posOffset>
            </wp:positionH>
            <wp:positionV relativeFrom="page">
              <wp:posOffset>5439156</wp:posOffset>
            </wp:positionV>
            <wp:extent cx="17145" cy="18288"/>
            <wp:effectExtent l="0" t="0" r="0" b="0"/>
            <wp:wrapNone/>
            <wp:docPr id="1499" name="Picture 1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41"/>
                    <a:stretch>
                      <a:fillRect/>
                    </a:stretch>
                  </pic:blipFill>
                  <pic:spPr>
                    <a:xfrm>
                      <a:off x="0" y="0"/>
                      <a:ext cx="17145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193216" behindDoc="1" locked="0" layoutInCell="1" allowOverlap="1" wp14:anchorId="3D03FB3C" wp14:editId="5CC9FC99">
            <wp:simplePos x="0" y="0"/>
            <wp:positionH relativeFrom="page">
              <wp:posOffset>2957830</wp:posOffset>
            </wp:positionH>
            <wp:positionV relativeFrom="page">
              <wp:posOffset>5439156</wp:posOffset>
            </wp:positionV>
            <wp:extent cx="1689227" cy="20306"/>
            <wp:effectExtent l="0" t="0" r="0" b="0"/>
            <wp:wrapNone/>
            <wp:docPr id="1500" name="Picture 1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42"/>
                    <a:stretch>
                      <a:fillRect/>
                    </a:stretch>
                  </pic:blipFill>
                  <pic:spPr>
                    <a:xfrm>
                      <a:off x="0" y="0"/>
                      <a:ext cx="1689227" cy="203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194240" behindDoc="1" locked="0" layoutInCell="1" allowOverlap="1" wp14:anchorId="4BEC5538" wp14:editId="448E24CD">
            <wp:simplePos x="0" y="0"/>
            <wp:positionH relativeFrom="page">
              <wp:posOffset>4646930</wp:posOffset>
            </wp:positionH>
            <wp:positionV relativeFrom="page">
              <wp:posOffset>5439156</wp:posOffset>
            </wp:positionV>
            <wp:extent cx="17145" cy="18288"/>
            <wp:effectExtent l="0" t="0" r="0" b="0"/>
            <wp:wrapNone/>
            <wp:docPr id="1501" name="Picture 1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43"/>
                    <a:stretch>
                      <a:fillRect/>
                    </a:stretch>
                  </pic:blipFill>
                  <pic:spPr>
                    <a:xfrm>
                      <a:off x="0" y="0"/>
                      <a:ext cx="17145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195264" behindDoc="1" locked="0" layoutInCell="1" allowOverlap="1" wp14:anchorId="1C26B60D" wp14:editId="1422C194">
            <wp:simplePos x="0" y="0"/>
            <wp:positionH relativeFrom="page">
              <wp:posOffset>4665218</wp:posOffset>
            </wp:positionH>
            <wp:positionV relativeFrom="page">
              <wp:posOffset>5439156</wp:posOffset>
            </wp:positionV>
            <wp:extent cx="2186051" cy="20312"/>
            <wp:effectExtent l="0" t="0" r="0" b="0"/>
            <wp:wrapNone/>
            <wp:docPr id="1502" name="Picture 1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44"/>
                    <a:stretch>
                      <a:fillRect/>
                    </a:stretch>
                  </pic:blipFill>
                  <pic:spPr>
                    <a:xfrm>
                      <a:off x="0" y="0"/>
                      <a:ext cx="2186051" cy="20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196288" behindDoc="1" locked="0" layoutInCell="1" allowOverlap="1" wp14:anchorId="14690EBB" wp14:editId="1D66C5BF">
            <wp:simplePos x="0" y="0"/>
            <wp:positionH relativeFrom="page">
              <wp:posOffset>6851269</wp:posOffset>
            </wp:positionH>
            <wp:positionV relativeFrom="page">
              <wp:posOffset>5439156</wp:posOffset>
            </wp:positionV>
            <wp:extent cx="18288" cy="18288"/>
            <wp:effectExtent l="0" t="0" r="0" b="0"/>
            <wp:wrapNone/>
            <wp:docPr id="1503" name="Picture 1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48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197312" behindDoc="1" locked="0" layoutInCell="1" allowOverlap="1" wp14:anchorId="0ABCF181" wp14:editId="0D898F6C">
            <wp:simplePos x="0" y="0"/>
            <wp:positionH relativeFrom="page">
              <wp:posOffset>914654</wp:posOffset>
            </wp:positionH>
            <wp:positionV relativeFrom="page">
              <wp:posOffset>5457444</wp:posOffset>
            </wp:positionV>
            <wp:extent cx="19004" cy="524509"/>
            <wp:effectExtent l="0" t="0" r="0" b="0"/>
            <wp:wrapNone/>
            <wp:docPr id="1504" name="Picture 1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49"/>
                    <a:stretch>
                      <a:fillRect/>
                    </a:stretch>
                  </pic:blipFill>
                  <pic:spPr>
                    <a:xfrm>
                      <a:off x="0" y="0"/>
                      <a:ext cx="19004" cy="5245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198336" behindDoc="1" locked="0" layoutInCell="1" allowOverlap="1" wp14:anchorId="714FE67E" wp14:editId="214A5BD2">
            <wp:simplePos x="0" y="0"/>
            <wp:positionH relativeFrom="page">
              <wp:posOffset>2134489</wp:posOffset>
            </wp:positionH>
            <wp:positionV relativeFrom="page">
              <wp:posOffset>5457444</wp:posOffset>
            </wp:positionV>
            <wp:extent cx="7602" cy="524509"/>
            <wp:effectExtent l="0" t="0" r="0" b="0"/>
            <wp:wrapNone/>
            <wp:docPr id="1505" name="Picture 1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45"/>
                    <a:stretch>
                      <a:fillRect/>
                    </a:stretch>
                  </pic:blipFill>
                  <pic:spPr>
                    <a:xfrm>
                      <a:off x="0" y="0"/>
                      <a:ext cx="7602" cy="5245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199360" behindDoc="1" locked="0" layoutInCell="1" allowOverlap="1" wp14:anchorId="3CB15E6E" wp14:editId="7B808550">
            <wp:simplePos x="0" y="0"/>
            <wp:positionH relativeFrom="page">
              <wp:posOffset>2939542</wp:posOffset>
            </wp:positionH>
            <wp:positionV relativeFrom="page">
              <wp:posOffset>5457444</wp:posOffset>
            </wp:positionV>
            <wp:extent cx="7602" cy="524509"/>
            <wp:effectExtent l="0" t="0" r="0" b="0"/>
            <wp:wrapNone/>
            <wp:docPr id="1506" name="Picture 1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46"/>
                    <a:stretch>
                      <a:fillRect/>
                    </a:stretch>
                  </pic:blipFill>
                  <pic:spPr>
                    <a:xfrm>
                      <a:off x="0" y="0"/>
                      <a:ext cx="7602" cy="5245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200384" behindDoc="1" locked="0" layoutInCell="1" allowOverlap="1" wp14:anchorId="0C8748B9" wp14:editId="3CFDA205">
            <wp:simplePos x="0" y="0"/>
            <wp:positionH relativeFrom="page">
              <wp:posOffset>4646930</wp:posOffset>
            </wp:positionH>
            <wp:positionV relativeFrom="page">
              <wp:posOffset>5457444</wp:posOffset>
            </wp:positionV>
            <wp:extent cx="6335" cy="524509"/>
            <wp:effectExtent l="0" t="0" r="0" b="0"/>
            <wp:wrapNone/>
            <wp:docPr id="1507" name="Picture 1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47"/>
                    <a:stretch>
                      <a:fillRect/>
                    </a:stretch>
                  </pic:blipFill>
                  <pic:spPr>
                    <a:xfrm>
                      <a:off x="0" y="0"/>
                      <a:ext cx="6335" cy="5245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201408" behindDoc="1" locked="0" layoutInCell="1" allowOverlap="1" wp14:anchorId="693D7839" wp14:editId="763A1DD0">
            <wp:simplePos x="0" y="0"/>
            <wp:positionH relativeFrom="page">
              <wp:posOffset>6851269</wp:posOffset>
            </wp:positionH>
            <wp:positionV relativeFrom="page">
              <wp:posOffset>5457444</wp:posOffset>
            </wp:positionV>
            <wp:extent cx="20271" cy="524509"/>
            <wp:effectExtent l="0" t="0" r="0" b="0"/>
            <wp:wrapNone/>
            <wp:docPr id="1508" name="Picture 1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53"/>
                    <a:stretch>
                      <a:fillRect/>
                    </a:stretch>
                  </pic:blipFill>
                  <pic:spPr>
                    <a:xfrm>
                      <a:off x="0" y="0"/>
                      <a:ext cx="20271" cy="5245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202432" behindDoc="1" locked="0" layoutInCell="1" allowOverlap="1" wp14:anchorId="2E969F1D" wp14:editId="6362DA66">
            <wp:simplePos x="0" y="0"/>
            <wp:positionH relativeFrom="page">
              <wp:posOffset>914654</wp:posOffset>
            </wp:positionH>
            <wp:positionV relativeFrom="page">
              <wp:posOffset>5981954</wp:posOffset>
            </wp:positionV>
            <wp:extent cx="18287" cy="6096"/>
            <wp:effectExtent l="0" t="0" r="0" b="0"/>
            <wp:wrapNone/>
            <wp:docPr id="1509" name="Picture 1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54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203456" behindDoc="1" locked="0" layoutInCell="1" allowOverlap="1" wp14:anchorId="6261641A" wp14:editId="4D4A2C9C">
            <wp:simplePos x="0" y="0"/>
            <wp:positionH relativeFrom="page">
              <wp:posOffset>932941</wp:posOffset>
            </wp:positionH>
            <wp:positionV relativeFrom="page">
              <wp:posOffset>5981954</wp:posOffset>
            </wp:positionV>
            <wp:extent cx="1201547" cy="6344"/>
            <wp:effectExtent l="0" t="0" r="0" b="0"/>
            <wp:wrapNone/>
            <wp:docPr id="1510" name="Picture 1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48"/>
                    <a:stretch>
                      <a:fillRect/>
                    </a:stretch>
                  </pic:blipFill>
                  <pic:spPr>
                    <a:xfrm>
                      <a:off x="0" y="0"/>
                      <a:ext cx="1201547" cy="6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204480" behindDoc="1" locked="0" layoutInCell="1" allowOverlap="1" wp14:anchorId="319E3D7B" wp14:editId="1EA9653D">
            <wp:simplePos x="0" y="0"/>
            <wp:positionH relativeFrom="page">
              <wp:posOffset>2140585</wp:posOffset>
            </wp:positionH>
            <wp:positionV relativeFrom="page">
              <wp:posOffset>5981954</wp:posOffset>
            </wp:positionV>
            <wp:extent cx="798829" cy="6340"/>
            <wp:effectExtent l="0" t="0" r="0" b="0"/>
            <wp:wrapNone/>
            <wp:docPr id="1511" name="Picture 1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49"/>
                    <a:stretch>
                      <a:fillRect/>
                    </a:stretch>
                  </pic:blipFill>
                  <pic:spPr>
                    <a:xfrm>
                      <a:off x="0" y="0"/>
                      <a:ext cx="798829" cy="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205504" behindDoc="1" locked="0" layoutInCell="1" allowOverlap="1" wp14:anchorId="639D888F" wp14:editId="2D8CC704">
            <wp:simplePos x="0" y="0"/>
            <wp:positionH relativeFrom="page">
              <wp:posOffset>4653026</wp:posOffset>
            </wp:positionH>
            <wp:positionV relativeFrom="page">
              <wp:posOffset>5981954</wp:posOffset>
            </wp:positionV>
            <wp:extent cx="2198243" cy="6346"/>
            <wp:effectExtent l="0" t="0" r="0" b="0"/>
            <wp:wrapNone/>
            <wp:docPr id="1512" name="Picture 1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50"/>
                    <a:stretch>
                      <a:fillRect/>
                    </a:stretch>
                  </pic:blipFill>
                  <pic:spPr>
                    <a:xfrm>
                      <a:off x="0" y="0"/>
                      <a:ext cx="2198243" cy="6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206528" behindDoc="1" locked="0" layoutInCell="1" allowOverlap="1" wp14:anchorId="0CBBC1F8" wp14:editId="1A0CEE95">
            <wp:simplePos x="0" y="0"/>
            <wp:positionH relativeFrom="page">
              <wp:posOffset>6851269</wp:posOffset>
            </wp:positionH>
            <wp:positionV relativeFrom="page">
              <wp:posOffset>5981954</wp:posOffset>
            </wp:positionV>
            <wp:extent cx="18287" cy="5715"/>
            <wp:effectExtent l="0" t="0" r="0" b="0"/>
            <wp:wrapNone/>
            <wp:docPr id="1513" name="Picture 1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58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5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207552" behindDoc="1" locked="0" layoutInCell="1" allowOverlap="1" wp14:anchorId="7D299966" wp14:editId="3FEEE500">
            <wp:simplePos x="0" y="0"/>
            <wp:positionH relativeFrom="page">
              <wp:posOffset>914654</wp:posOffset>
            </wp:positionH>
            <wp:positionV relativeFrom="page">
              <wp:posOffset>5988050</wp:posOffset>
            </wp:positionV>
            <wp:extent cx="19013" cy="527303"/>
            <wp:effectExtent l="0" t="0" r="0" b="0"/>
            <wp:wrapNone/>
            <wp:docPr id="1514" name="Picture 1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59"/>
                    <a:stretch>
                      <a:fillRect/>
                    </a:stretch>
                  </pic:blipFill>
                  <pic:spPr>
                    <a:xfrm>
                      <a:off x="0" y="0"/>
                      <a:ext cx="19013" cy="527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208576" behindDoc="1" locked="0" layoutInCell="1" allowOverlap="1" wp14:anchorId="4AD41015" wp14:editId="4479E2B9">
            <wp:simplePos x="0" y="0"/>
            <wp:positionH relativeFrom="page">
              <wp:posOffset>2134489</wp:posOffset>
            </wp:positionH>
            <wp:positionV relativeFrom="page">
              <wp:posOffset>5988050</wp:posOffset>
            </wp:positionV>
            <wp:extent cx="7605" cy="527303"/>
            <wp:effectExtent l="0" t="0" r="0" b="0"/>
            <wp:wrapNone/>
            <wp:docPr id="1515" name="Picture 1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51"/>
                    <a:stretch>
                      <a:fillRect/>
                    </a:stretch>
                  </pic:blipFill>
                  <pic:spPr>
                    <a:xfrm>
                      <a:off x="0" y="0"/>
                      <a:ext cx="7605" cy="527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209600" behindDoc="1" locked="0" layoutInCell="1" allowOverlap="1" wp14:anchorId="12FBBF08" wp14:editId="5EDC57FE">
            <wp:simplePos x="0" y="0"/>
            <wp:positionH relativeFrom="page">
              <wp:posOffset>2939542</wp:posOffset>
            </wp:positionH>
            <wp:positionV relativeFrom="page">
              <wp:posOffset>5988050</wp:posOffset>
            </wp:positionV>
            <wp:extent cx="7605" cy="527303"/>
            <wp:effectExtent l="0" t="0" r="0" b="0"/>
            <wp:wrapNone/>
            <wp:docPr id="1516" name="Picture 1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62"/>
                    <a:stretch>
                      <a:fillRect/>
                    </a:stretch>
                  </pic:blipFill>
                  <pic:spPr>
                    <a:xfrm>
                      <a:off x="0" y="0"/>
                      <a:ext cx="7605" cy="527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210624" behindDoc="1" locked="0" layoutInCell="1" allowOverlap="1" wp14:anchorId="46288D0E" wp14:editId="1CB82D80">
            <wp:simplePos x="0" y="0"/>
            <wp:positionH relativeFrom="page">
              <wp:posOffset>4646930</wp:posOffset>
            </wp:positionH>
            <wp:positionV relativeFrom="page">
              <wp:posOffset>5988050</wp:posOffset>
            </wp:positionV>
            <wp:extent cx="6338" cy="527303"/>
            <wp:effectExtent l="0" t="0" r="0" b="0"/>
            <wp:wrapNone/>
            <wp:docPr id="1517" name="Picture 1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52"/>
                    <a:stretch>
                      <a:fillRect/>
                    </a:stretch>
                  </pic:blipFill>
                  <pic:spPr>
                    <a:xfrm>
                      <a:off x="0" y="0"/>
                      <a:ext cx="6338" cy="527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211648" behindDoc="1" locked="0" layoutInCell="1" allowOverlap="1" wp14:anchorId="60B6520D" wp14:editId="4D76B2A9">
            <wp:simplePos x="0" y="0"/>
            <wp:positionH relativeFrom="page">
              <wp:posOffset>6851269</wp:posOffset>
            </wp:positionH>
            <wp:positionV relativeFrom="page">
              <wp:posOffset>5988050</wp:posOffset>
            </wp:positionV>
            <wp:extent cx="20281" cy="527303"/>
            <wp:effectExtent l="0" t="0" r="0" b="0"/>
            <wp:wrapNone/>
            <wp:docPr id="1518" name="Picture 1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63"/>
                    <a:stretch>
                      <a:fillRect/>
                    </a:stretch>
                  </pic:blipFill>
                  <pic:spPr>
                    <a:xfrm>
                      <a:off x="0" y="0"/>
                      <a:ext cx="20281" cy="527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212672" behindDoc="1" locked="0" layoutInCell="1" allowOverlap="1" wp14:anchorId="5DB0D37C" wp14:editId="63AE30EF">
            <wp:simplePos x="0" y="0"/>
            <wp:positionH relativeFrom="page">
              <wp:posOffset>914654</wp:posOffset>
            </wp:positionH>
            <wp:positionV relativeFrom="page">
              <wp:posOffset>6515354</wp:posOffset>
            </wp:positionV>
            <wp:extent cx="18287" cy="6096"/>
            <wp:effectExtent l="0" t="0" r="0" b="0"/>
            <wp:wrapNone/>
            <wp:docPr id="1519" name="Picture 1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64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213696" behindDoc="1" locked="0" layoutInCell="1" allowOverlap="1" wp14:anchorId="2C982874" wp14:editId="6454A5A2">
            <wp:simplePos x="0" y="0"/>
            <wp:positionH relativeFrom="page">
              <wp:posOffset>932941</wp:posOffset>
            </wp:positionH>
            <wp:positionV relativeFrom="page">
              <wp:posOffset>6515354</wp:posOffset>
            </wp:positionV>
            <wp:extent cx="1201547" cy="6344"/>
            <wp:effectExtent l="0" t="0" r="0" b="0"/>
            <wp:wrapNone/>
            <wp:docPr id="1520" name="Picture 1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53"/>
                    <a:stretch>
                      <a:fillRect/>
                    </a:stretch>
                  </pic:blipFill>
                  <pic:spPr>
                    <a:xfrm>
                      <a:off x="0" y="0"/>
                      <a:ext cx="1201547" cy="6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214720" behindDoc="1" locked="0" layoutInCell="1" allowOverlap="1" wp14:anchorId="1E631A3C" wp14:editId="5AF2363A">
            <wp:simplePos x="0" y="0"/>
            <wp:positionH relativeFrom="page">
              <wp:posOffset>2140585</wp:posOffset>
            </wp:positionH>
            <wp:positionV relativeFrom="page">
              <wp:posOffset>6515354</wp:posOffset>
            </wp:positionV>
            <wp:extent cx="798829" cy="6340"/>
            <wp:effectExtent l="0" t="0" r="0" b="0"/>
            <wp:wrapNone/>
            <wp:docPr id="1521" name="Picture 1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54"/>
                    <a:stretch>
                      <a:fillRect/>
                    </a:stretch>
                  </pic:blipFill>
                  <pic:spPr>
                    <a:xfrm>
                      <a:off x="0" y="0"/>
                      <a:ext cx="798829" cy="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215744" behindDoc="1" locked="0" layoutInCell="1" allowOverlap="1" wp14:anchorId="19174563" wp14:editId="2CCD932D">
            <wp:simplePos x="0" y="0"/>
            <wp:positionH relativeFrom="page">
              <wp:posOffset>2945638</wp:posOffset>
            </wp:positionH>
            <wp:positionV relativeFrom="page">
              <wp:posOffset>6515354</wp:posOffset>
            </wp:positionV>
            <wp:extent cx="1701419" cy="6344"/>
            <wp:effectExtent l="0" t="0" r="0" b="0"/>
            <wp:wrapNone/>
            <wp:docPr id="1522" name="Picture 1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55"/>
                    <a:stretch>
                      <a:fillRect/>
                    </a:stretch>
                  </pic:blipFill>
                  <pic:spPr>
                    <a:xfrm>
                      <a:off x="0" y="0"/>
                      <a:ext cx="1701419" cy="6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216768" behindDoc="1" locked="0" layoutInCell="1" allowOverlap="1" wp14:anchorId="6593DF44" wp14:editId="74E91D33">
            <wp:simplePos x="0" y="0"/>
            <wp:positionH relativeFrom="page">
              <wp:posOffset>4653026</wp:posOffset>
            </wp:positionH>
            <wp:positionV relativeFrom="page">
              <wp:posOffset>6515354</wp:posOffset>
            </wp:positionV>
            <wp:extent cx="2198243" cy="6346"/>
            <wp:effectExtent l="0" t="0" r="0" b="0"/>
            <wp:wrapNone/>
            <wp:docPr id="1523" name="Picture 1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56"/>
                    <a:stretch>
                      <a:fillRect/>
                    </a:stretch>
                  </pic:blipFill>
                  <pic:spPr>
                    <a:xfrm>
                      <a:off x="0" y="0"/>
                      <a:ext cx="2198243" cy="6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217792" behindDoc="1" locked="0" layoutInCell="1" allowOverlap="1" wp14:anchorId="2E122424" wp14:editId="0901413D">
            <wp:simplePos x="0" y="0"/>
            <wp:positionH relativeFrom="page">
              <wp:posOffset>6851269</wp:posOffset>
            </wp:positionH>
            <wp:positionV relativeFrom="page">
              <wp:posOffset>6515354</wp:posOffset>
            </wp:positionV>
            <wp:extent cx="18287" cy="5715"/>
            <wp:effectExtent l="0" t="0" r="0" b="0"/>
            <wp:wrapNone/>
            <wp:docPr id="1524" name="Picture 1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68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5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218816" behindDoc="1" locked="0" layoutInCell="1" allowOverlap="1" wp14:anchorId="10307191" wp14:editId="2D818831">
            <wp:simplePos x="0" y="0"/>
            <wp:positionH relativeFrom="page">
              <wp:posOffset>914654</wp:posOffset>
            </wp:positionH>
            <wp:positionV relativeFrom="page">
              <wp:posOffset>6521450</wp:posOffset>
            </wp:positionV>
            <wp:extent cx="18994" cy="344424"/>
            <wp:effectExtent l="0" t="0" r="0" b="0"/>
            <wp:wrapNone/>
            <wp:docPr id="1525" name="Picture 1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57"/>
                    <a:stretch>
                      <a:fillRect/>
                    </a:stretch>
                  </pic:blipFill>
                  <pic:spPr>
                    <a:xfrm>
                      <a:off x="0" y="0"/>
                      <a:ext cx="18994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219840" behindDoc="1" locked="0" layoutInCell="1" allowOverlap="1" wp14:anchorId="5D528256" wp14:editId="415F0278">
            <wp:simplePos x="0" y="0"/>
            <wp:positionH relativeFrom="page">
              <wp:posOffset>914654</wp:posOffset>
            </wp:positionH>
            <wp:positionV relativeFrom="page">
              <wp:posOffset>6866001</wp:posOffset>
            </wp:positionV>
            <wp:extent cx="18542" cy="18542"/>
            <wp:effectExtent l="0" t="0" r="0" b="0"/>
            <wp:wrapNone/>
            <wp:docPr id="1526" name="Picture 1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58"/>
                    <a:stretch>
                      <a:fillRect/>
                    </a:stretch>
                  </pic:blipFill>
                  <pic:spPr>
                    <a:xfrm>
                      <a:off x="0" y="0"/>
                      <a:ext cx="18542" cy="185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220864" behindDoc="1" locked="0" layoutInCell="1" allowOverlap="1" wp14:anchorId="74EE9EA4" wp14:editId="0148ECBF">
            <wp:simplePos x="0" y="0"/>
            <wp:positionH relativeFrom="page">
              <wp:posOffset>914654</wp:posOffset>
            </wp:positionH>
            <wp:positionV relativeFrom="page">
              <wp:posOffset>6866001</wp:posOffset>
            </wp:positionV>
            <wp:extent cx="18542" cy="18542"/>
            <wp:effectExtent l="0" t="0" r="0" b="0"/>
            <wp:wrapNone/>
            <wp:docPr id="1527" name="Picture 1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58"/>
                    <a:stretch>
                      <a:fillRect/>
                    </a:stretch>
                  </pic:blipFill>
                  <pic:spPr>
                    <a:xfrm>
                      <a:off x="0" y="0"/>
                      <a:ext cx="18542" cy="185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221888" behindDoc="1" locked="0" layoutInCell="1" allowOverlap="1" wp14:anchorId="65AF15E7" wp14:editId="08E839CE">
            <wp:simplePos x="0" y="0"/>
            <wp:positionH relativeFrom="page">
              <wp:posOffset>932941</wp:posOffset>
            </wp:positionH>
            <wp:positionV relativeFrom="page">
              <wp:posOffset>6866001</wp:posOffset>
            </wp:positionV>
            <wp:extent cx="1201547" cy="19032"/>
            <wp:effectExtent l="0" t="0" r="0" b="0"/>
            <wp:wrapNone/>
            <wp:docPr id="1528" name="Picture 1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59"/>
                    <a:stretch>
                      <a:fillRect/>
                    </a:stretch>
                  </pic:blipFill>
                  <pic:spPr>
                    <a:xfrm>
                      <a:off x="0" y="0"/>
                      <a:ext cx="1201547" cy="19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222912" behindDoc="1" locked="0" layoutInCell="1" allowOverlap="1" wp14:anchorId="4FFE4E94" wp14:editId="6A196D30">
            <wp:simplePos x="0" y="0"/>
            <wp:positionH relativeFrom="page">
              <wp:posOffset>2134489</wp:posOffset>
            </wp:positionH>
            <wp:positionV relativeFrom="page">
              <wp:posOffset>6521450</wp:posOffset>
            </wp:positionV>
            <wp:extent cx="7598" cy="344424"/>
            <wp:effectExtent l="0" t="0" r="0" b="0"/>
            <wp:wrapNone/>
            <wp:docPr id="1529" name="Picture 1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60"/>
                    <a:stretch>
                      <a:fillRect/>
                    </a:stretch>
                  </pic:blipFill>
                  <pic:spPr>
                    <a:xfrm>
                      <a:off x="0" y="0"/>
                      <a:ext cx="759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223936" behindDoc="1" locked="0" layoutInCell="1" allowOverlap="1" wp14:anchorId="6C7EBA14" wp14:editId="54B583D4">
            <wp:simplePos x="0" y="0"/>
            <wp:positionH relativeFrom="page">
              <wp:posOffset>2134489</wp:posOffset>
            </wp:positionH>
            <wp:positionV relativeFrom="page">
              <wp:posOffset>6866001</wp:posOffset>
            </wp:positionV>
            <wp:extent cx="19778" cy="18542"/>
            <wp:effectExtent l="0" t="0" r="0" b="0"/>
            <wp:wrapNone/>
            <wp:docPr id="1530" name="Picture 1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61"/>
                    <a:stretch>
                      <a:fillRect/>
                    </a:stretch>
                  </pic:blipFill>
                  <pic:spPr>
                    <a:xfrm>
                      <a:off x="0" y="0"/>
                      <a:ext cx="19778" cy="185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224960" behindDoc="1" locked="0" layoutInCell="1" allowOverlap="1" wp14:anchorId="528F51E1" wp14:editId="5F44F3DC">
            <wp:simplePos x="0" y="0"/>
            <wp:positionH relativeFrom="page">
              <wp:posOffset>2152777</wp:posOffset>
            </wp:positionH>
            <wp:positionV relativeFrom="page">
              <wp:posOffset>6866001</wp:posOffset>
            </wp:positionV>
            <wp:extent cx="786638" cy="19032"/>
            <wp:effectExtent l="0" t="0" r="0" b="0"/>
            <wp:wrapNone/>
            <wp:docPr id="1531" name="Picture 1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62"/>
                    <a:stretch>
                      <a:fillRect/>
                    </a:stretch>
                  </pic:blipFill>
                  <pic:spPr>
                    <a:xfrm>
                      <a:off x="0" y="0"/>
                      <a:ext cx="786638" cy="19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225984" behindDoc="1" locked="0" layoutInCell="1" allowOverlap="1" wp14:anchorId="734C37EE" wp14:editId="4E0A8CB6">
            <wp:simplePos x="0" y="0"/>
            <wp:positionH relativeFrom="page">
              <wp:posOffset>2939542</wp:posOffset>
            </wp:positionH>
            <wp:positionV relativeFrom="page">
              <wp:posOffset>6521450</wp:posOffset>
            </wp:positionV>
            <wp:extent cx="7598" cy="344424"/>
            <wp:effectExtent l="0" t="0" r="0" b="0"/>
            <wp:wrapNone/>
            <wp:docPr id="1532" name="Picture 1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63"/>
                    <a:stretch>
                      <a:fillRect/>
                    </a:stretch>
                  </pic:blipFill>
                  <pic:spPr>
                    <a:xfrm>
                      <a:off x="0" y="0"/>
                      <a:ext cx="759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227008" behindDoc="1" locked="0" layoutInCell="1" allowOverlap="1" wp14:anchorId="05C507A6" wp14:editId="72C32380">
            <wp:simplePos x="0" y="0"/>
            <wp:positionH relativeFrom="page">
              <wp:posOffset>2939542</wp:posOffset>
            </wp:positionH>
            <wp:positionV relativeFrom="page">
              <wp:posOffset>6866001</wp:posOffset>
            </wp:positionV>
            <wp:extent cx="18542" cy="18542"/>
            <wp:effectExtent l="0" t="0" r="0" b="0"/>
            <wp:wrapNone/>
            <wp:docPr id="1533" name="Picture 1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64"/>
                    <a:stretch>
                      <a:fillRect/>
                    </a:stretch>
                  </pic:blipFill>
                  <pic:spPr>
                    <a:xfrm>
                      <a:off x="0" y="0"/>
                      <a:ext cx="18542" cy="185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228032" behindDoc="1" locked="0" layoutInCell="1" allowOverlap="1" wp14:anchorId="4335C82E" wp14:editId="014D6F19">
            <wp:simplePos x="0" y="0"/>
            <wp:positionH relativeFrom="page">
              <wp:posOffset>2957830</wp:posOffset>
            </wp:positionH>
            <wp:positionV relativeFrom="page">
              <wp:posOffset>6866001</wp:posOffset>
            </wp:positionV>
            <wp:extent cx="1689227" cy="19037"/>
            <wp:effectExtent l="0" t="0" r="0" b="0"/>
            <wp:wrapNone/>
            <wp:docPr id="1534" name="Picture 1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65"/>
                    <a:stretch>
                      <a:fillRect/>
                    </a:stretch>
                  </pic:blipFill>
                  <pic:spPr>
                    <a:xfrm>
                      <a:off x="0" y="0"/>
                      <a:ext cx="1689227" cy="19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229056" behindDoc="1" locked="0" layoutInCell="1" allowOverlap="1" wp14:anchorId="12ABB228" wp14:editId="5FDE521E">
            <wp:simplePos x="0" y="0"/>
            <wp:positionH relativeFrom="page">
              <wp:posOffset>4646930</wp:posOffset>
            </wp:positionH>
            <wp:positionV relativeFrom="page">
              <wp:posOffset>6521450</wp:posOffset>
            </wp:positionV>
            <wp:extent cx="6331" cy="344424"/>
            <wp:effectExtent l="0" t="0" r="0" b="0"/>
            <wp:wrapNone/>
            <wp:docPr id="1535" name="Picture 1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66"/>
                    <a:stretch>
                      <a:fillRect/>
                    </a:stretch>
                  </pic:blipFill>
                  <pic:spPr>
                    <a:xfrm>
                      <a:off x="0" y="0"/>
                      <a:ext cx="6331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230080" behindDoc="1" locked="0" layoutInCell="1" allowOverlap="1" wp14:anchorId="6F0126F8" wp14:editId="1A40E6FE">
            <wp:simplePos x="0" y="0"/>
            <wp:positionH relativeFrom="page">
              <wp:posOffset>4646930</wp:posOffset>
            </wp:positionH>
            <wp:positionV relativeFrom="page">
              <wp:posOffset>6866001</wp:posOffset>
            </wp:positionV>
            <wp:extent cx="18542" cy="18542"/>
            <wp:effectExtent l="0" t="0" r="0" b="0"/>
            <wp:wrapNone/>
            <wp:docPr id="1536" name="Picture 1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67"/>
                    <a:stretch>
                      <a:fillRect/>
                    </a:stretch>
                  </pic:blipFill>
                  <pic:spPr>
                    <a:xfrm>
                      <a:off x="0" y="0"/>
                      <a:ext cx="18542" cy="185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231104" behindDoc="1" locked="0" layoutInCell="1" allowOverlap="1" wp14:anchorId="46EA4B28" wp14:editId="25520FCE">
            <wp:simplePos x="0" y="0"/>
            <wp:positionH relativeFrom="page">
              <wp:posOffset>4665218</wp:posOffset>
            </wp:positionH>
            <wp:positionV relativeFrom="page">
              <wp:posOffset>6866001</wp:posOffset>
            </wp:positionV>
            <wp:extent cx="2186051" cy="19042"/>
            <wp:effectExtent l="0" t="0" r="0" b="0"/>
            <wp:wrapNone/>
            <wp:docPr id="1537" name="Picture 1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68"/>
                    <a:stretch>
                      <a:fillRect/>
                    </a:stretch>
                  </pic:blipFill>
                  <pic:spPr>
                    <a:xfrm>
                      <a:off x="0" y="0"/>
                      <a:ext cx="2186051" cy="190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232128" behindDoc="1" locked="0" layoutInCell="1" allowOverlap="1" wp14:anchorId="5835163F" wp14:editId="07A34283">
            <wp:simplePos x="0" y="0"/>
            <wp:positionH relativeFrom="page">
              <wp:posOffset>6851269</wp:posOffset>
            </wp:positionH>
            <wp:positionV relativeFrom="page">
              <wp:posOffset>6521450</wp:posOffset>
            </wp:positionV>
            <wp:extent cx="20260" cy="344424"/>
            <wp:effectExtent l="0" t="0" r="0" b="0"/>
            <wp:wrapNone/>
            <wp:docPr id="1538" name="Picture 1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69"/>
                    <a:stretch>
                      <a:fillRect/>
                    </a:stretch>
                  </pic:blipFill>
                  <pic:spPr>
                    <a:xfrm>
                      <a:off x="0" y="0"/>
                      <a:ext cx="20260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233152" behindDoc="1" locked="0" layoutInCell="1" allowOverlap="1" wp14:anchorId="1D3B43FB" wp14:editId="05ABA3FE">
            <wp:simplePos x="0" y="0"/>
            <wp:positionH relativeFrom="page">
              <wp:posOffset>6851269</wp:posOffset>
            </wp:positionH>
            <wp:positionV relativeFrom="page">
              <wp:posOffset>6866001</wp:posOffset>
            </wp:positionV>
            <wp:extent cx="19778" cy="18542"/>
            <wp:effectExtent l="0" t="0" r="0" b="0"/>
            <wp:wrapNone/>
            <wp:docPr id="1539" name="Picture 15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70"/>
                    <a:stretch>
                      <a:fillRect/>
                    </a:stretch>
                  </pic:blipFill>
                  <pic:spPr>
                    <a:xfrm>
                      <a:off x="0" y="0"/>
                      <a:ext cx="19778" cy="185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234176" behindDoc="1" locked="0" layoutInCell="1" allowOverlap="1" wp14:anchorId="24BEF668" wp14:editId="4CFFB0EC">
            <wp:simplePos x="0" y="0"/>
            <wp:positionH relativeFrom="page">
              <wp:posOffset>6851269</wp:posOffset>
            </wp:positionH>
            <wp:positionV relativeFrom="page">
              <wp:posOffset>6866001</wp:posOffset>
            </wp:positionV>
            <wp:extent cx="19778" cy="18542"/>
            <wp:effectExtent l="0" t="0" r="0" b="0"/>
            <wp:wrapNone/>
            <wp:docPr id="1540" name="Picture 1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70"/>
                    <a:stretch>
                      <a:fillRect/>
                    </a:stretch>
                  </pic:blipFill>
                  <pic:spPr>
                    <a:xfrm>
                      <a:off x="0" y="0"/>
                      <a:ext cx="19778" cy="185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235200" behindDoc="1" locked="0" layoutInCell="1" allowOverlap="1" wp14:anchorId="08332FF8" wp14:editId="2EC3F597">
            <wp:simplePos x="0" y="0"/>
            <wp:positionH relativeFrom="page">
              <wp:posOffset>304800</wp:posOffset>
            </wp:positionH>
            <wp:positionV relativeFrom="page">
              <wp:posOffset>304800</wp:posOffset>
            </wp:positionV>
            <wp:extent cx="18288" cy="18288"/>
            <wp:effectExtent l="0" t="0" r="0" b="0"/>
            <wp:wrapNone/>
            <wp:docPr id="1541" name="Picture 1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75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236224" behindDoc="1" locked="0" layoutInCell="1" allowOverlap="1" wp14:anchorId="2EB17A0C" wp14:editId="69A3F02E">
            <wp:simplePos x="0" y="0"/>
            <wp:positionH relativeFrom="page">
              <wp:posOffset>304800</wp:posOffset>
            </wp:positionH>
            <wp:positionV relativeFrom="page">
              <wp:posOffset>304800</wp:posOffset>
            </wp:positionV>
            <wp:extent cx="18288" cy="18288"/>
            <wp:effectExtent l="0" t="0" r="0" b="0"/>
            <wp:wrapNone/>
            <wp:docPr id="1542" name="Picture 15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75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237248" behindDoc="1" locked="0" layoutInCell="1" allowOverlap="1" wp14:anchorId="5141FC09" wp14:editId="6B6ED19D">
            <wp:simplePos x="0" y="0"/>
            <wp:positionH relativeFrom="page">
              <wp:posOffset>323088</wp:posOffset>
            </wp:positionH>
            <wp:positionV relativeFrom="page">
              <wp:posOffset>304800</wp:posOffset>
            </wp:positionV>
            <wp:extent cx="7129017" cy="19048"/>
            <wp:effectExtent l="0" t="0" r="0" b="0"/>
            <wp:wrapNone/>
            <wp:docPr id="1543" name="Picture 1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76"/>
                    <a:stretch>
                      <a:fillRect/>
                    </a:stretch>
                  </pic:blipFill>
                  <pic:spPr>
                    <a:xfrm>
                      <a:off x="0" y="0"/>
                      <a:ext cx="7129017" cy="19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238272" behindDoc="1" locked="0" layoutInCell="1" allowOverlap="1" wp14:anchorId="156C66E7" wp14:editId="7AB470EC">
            <wp:simplePos x="0" y="0"/>
            <wp:positionH relativeFrom="page">
              <wp:posOffset>7452106</wp:posOffset>
            </wp:positionH>
            <wp:positionV relativeFrom="page">
              <wp:posOffset>304800</wp:posOffset>
            </wp:positionV>
            <wp:extent cx="18288" cy="17145"/>
            <wp:effectExtent l="0" t="0" r="0" b="0"/>
            <wp:wrapNone/>
            <wp:docPr id="1544" name="Picture 1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77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17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239296" behindDoc="1" locked="0" layoutInCell="1" allowOverlap="1" wp14:anchorId="775D1919" wp14:editId="4998CE97">
            <wp:simplePos x="0" y="0"/>
            <wp:positionH relativeFrom="page">
              <wp:posOffset>7452106</wp:posOffset>
            </wp:positionH>
            <wp:positionV relativeFrom="page">
              <wp:posOffset>304800</wp:posOffset>
            </wp:positionV>
            <wp:extent cx="18288" cy="17145"/>
            <wp:effectExtent l="0" t="0" r="0" b="0"/>
            <wp:wrapNone/>
            <wp:docPr id="1545" name="Picture 15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77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17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240320" behindDoc="1" locked="0" layoutInCell="1" allowOverlap="1" wp14:anchorId="063A5019" wp14:editId="061F8F60">
            <wp:simplePos x="0" y="0"/>
            <wp:positionH relativeFrom="page">
              <wp:posOffset>304800</wp:posOffset>
            </wp:positionH>
            <wp:positionV relativeFrom="page">
              <wp:posOffset>323088</wp:posOffset>
            </wp:positionV>
            <wp:extent cx="19048" cy="9415017"/>
            <wp:effectExtent l="0" t="0" r="0" b="0"/>
            <wp:wrapNone/>
            <wp:docPr id="1546" name="Picture 1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78"/>
                    <a:stretch>
                      <a:fillRect/>
                    </a:stretch>
                  </pic:blipFill>
                  <pic:spPr>
                    <a:xfrm>
                      <a:off x="0" y="0"/>
                      <a:ext cx="19048" cy="9415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241344" behindDoc="1" locked="0" layoutInCell="1" allowOverlap="1" wp14:anchorId="03CC0383" wp14:editId="44AF5D74">
            <wp:simplePos x="0" y="0"/>
            <wp:positionH relativeFrom="page">
              <wp:posOffset>7452106</wp:posOffset>
            </wp:positionH>
            <wp:positionV relativeFrom="page">
              <wp:posOffset>323088</wp:posOffset>
            </wp:positionV>
            <wp:extent cx="20318" cy="9415017"/>
            <wp:effectExtent l="0" t="0" r="0" b="0"/>
            <wp:wrapNone/>
            <wp:docPr id="1547" name="Picture 1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79"/>
                    <a:stretch>
                      <a:fillRect/>
                    </a:stretch>
                  </pic:blipFill>
                  <pic:spPr>
                    <a:xfrm>
                      <a:off x="0" y="0"/>
                      <a:ext cx="20318" cy="9415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242368" behindDoc="1" locked="0" layoutInCell="1" allowOverlap="1" wp14:anchorId="16A11312" wp14:editId="3C654A8B">
            <wp:simplePos x="0" y="0"/>
            <wp:positionH relativeFrom="page">
              <wp:posOffset>304800</wp:posOffset>
            </wp:positionH>
            <wp:positionV relativeFrom="page">
              <wp:posOffset>9738106</wp:posOffset>
            </wp:positionV>
            <wp:extent cx="17145" cy="18288"/>
            <wp:effectExtent l="0" t="0" r="0" b="0"/>
            <wp:wrapNone/>
            <wp:docPr id="1548" name="Picture 15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80"/>
                    <a:stretch>
                      <a:fillRect/>
                    </a:stretch>
                  </pic:blipFill>
                  <pic:spPr>
                    <a:xfrm>
                      <a:off x="0" y="0"/>
                      <a:ext cx="17145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243392" behindDoc="1" locked="0" layoutInCell="1" allowOverlap="1" wp14:anchorId="14E98865" wp14:editId="5E22529F">
            <wp:simplePos x="0" y="0"/>
            <wp:positionH relativeFrom="page">
              <wp:posOffset>304800</wp:posOffset>
            </wp:positionH>
            <wp:positionV relativeFrom="page">
              <wp:posOffset>9738106</wp:posOffset>
            </wp:positionV>
            <wp:extent cx="17145" cy="18288"/>
            <wp:effectExtent l="0" t="0" r="0" b="0"/>
            <wp:wrapNone/>
            <wp:docPr id="1549" name="Picture 15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80"/>
                    <a:stretch>
                      <a:fillRect/>
                    </a:stretch>
                  </pic:blipFill>
                  <pic:spPr>
                    <a:xfrm>
                      <a:off x="0" y="0"/>
                      <a:ext cx="17145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244416" behindDoc="1" locked="0" layoutInCell="1" allowOverlap="1" wp14:anchorId="65C885FC" wp14:editId="58C907C9">
            <wp:simplePos x="0" y="0"/>
            <wp:positionH relativeFrom="page">
              <wp:posOffset>323088</wp:posOffset>
            </wp:positionH>
            <wp:positionV relativeFrom="page">
              <wp:posOffset>9738106</wp:posOffset>
            </wp:positionV>
            <wp:extent cx="7129017" cy="20318"/>
            <wp:effectExtent l="0" t="0" r="0" b="0"/>
            <wp:wrapNone/>
            <wp:docPr id="1550" name="Picture 1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81"/>
                    <a:stretch>
                      <a:fillRect/>
                    </a:stretch>
                  </pic:blipFill>
                  <pic:spPr>
                    <a:xfrm>
                      <a:off x="0" y="0"/>
                      <a:ext cx="7129017" cy="20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245440" behindDoc="1" locked="0" layoutInCell="1" allowOverlap="1" wp14:anchorId="333C91CC" wp14:editId="35B2088A">
            <wp:simplePos x="0" y="0"/>
            <wp:positionH relativeFrom="page">
              <wp:posOffset>7452106</wp:posOffset>
            </wp:positionH>
            <wp:positionV relativeFrom="page">
              <wp:posOffset>9738106</wp:posOffset>
            </wp:positionV>
            <wp:extent cx="18288" cy="18288"/>
            <wp:effectExtent l="0" t="0" r="0" b="0"/>
            <wp:wrapNone/>
            <wp:docPr id="1551" name="Picture 1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82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246464" behindDoc="1" locked="0" layoutInCell="1" allowOverlap="1" wp14:anchorId="09FE7046" wp14:editId="0125F49E">
            <wp:simplePos x="0" y="0"/>
            <wp:positionH relativeFrom="page">
              <wp:posOffset>7452106</wp:posOffset>
            </wp:positionH>
            <wp:positionV relativeFrom="page">
              <wp:posOffset>9738106</wp:posOffset>
            </wp:positionV>
            <wp:extent cx="18288" cy="18288"/>
            <wp:effectExtent l="0" t="0" r="0" b="0"/>
            <wp:wrapNone/>
            <wp:docPr id="1552" name="Picture 1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82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0E76" w:rsidRDefault="001C7717">
      <w:pPr>
        <w:wordWrap w:val="0"/>
        <w:autoSpaceDE w:val="0"/>
        <w:autoSpaceDN w:val="0"/>
        <w:spacing w:before="1241" w:after="134" w:line="278" w:lineRule="exact"/>
        <w:ind w:left="1000"/>
      </w:pPr>
      <w:r>
        <w:rPr>
          <w:rFonts w:ascii="Calibri" w:eastAsia="Calibri" w:hAnsi="Calibri"/>
          <w:b/>
          <w:color w:val="000000"/>
          <w:spacing w:val="-1"/>
          <w:sz w:val="28"/>
        </w:rPr>
        <w:t>Table</w:t>
      </w:r>
      <w:r>
        <w:rPr>
          <w:rFonts w:ascii="Calibri" w:eastAsia="Calibri" w:hAnsi="Calibri"/>
          <w:b/>
          <w:color w:val="000000"/>
          <w:spacing w:val="1"/>
          <w:sz w:val="28"/>
        </w:rPr>
        <w:t>:</w:t>
      </w:r>
      <w:r>
        <w:rPr>
          <w:rFonts w:ascii="Calibri" w:eastAsia="Calibri" w:hAnsi="Calibri"/>
          <w:color w:val="000000"/>
          <w:spacing w:val="-1"/>
          <w:sz w:val="28"/>
        </w:rPr>
        <w:t xml:space="preserve"> </w:t>
      </w:r>
      <w:r>
        <w:rPr>
          <w:rFonts w:ascii="Calibri" w:eastAsia="Calibri" w:hAnsi="Calibri"/>
          <w:color w:val="000000"/>
          <w:sz w:val="28"/>
        </w:rPr>
        <w:t>Exam</w:t>
      </w:r>
      <w:r>
        <w:rPr>
          <w:rFonts w:ascii="Calibri" w:eastAsia="Calibri" w:hAnsi="Calibri"/>
          <w:color w:val="000000"/>
          <w:spacing w:val="-1"/>
          <w:sz w:val="28"/>
        </w:rPr>
        <w:t xml:space="preserve"> </w:t>
      </w:r>
      <w:r>
        <w:rPr>
          <w:rFonts w:ascii="Calibri" w:eastAsia="Calibri" w:hAnsi="Calibri"/>
          <w:color w:val="000000"/>
          <w:sz w:val="28"/>
        </w:rPr>
        <w:t>&amp;</w:t>
      </w:r>
      <w:r>
        <w:rPr>
          <w:rFonts w:ascii="Calibri" w:eastAsia="Calibri" w:hAnsi="Calibri"/>
          <w:color w:val="000000"/>
          <w:spacing w:val="3"/>
          <w:sz w:val="28"/>
        </w:rPr>
        <w:t xml:space="preserve"> </w:t>
      </w:r>
      <w:r>
        <w:rPr>
          <w:rFonts w:ascii="Calibri" w:eastAsia="Calibri" w:hAnsi="Calibri"/>
          <w:color w:val="000000"/>
          <w:sz w:val="28"/>
        </w:rPr>
        <w:t>Question</w:t>
      </w:r>
    </w:p>
    <w:p w:rsidR="00490E76" w:rsidRDefault="00490E76">
      <w:pPr>
        <w:wordWrap w:val="0"/>
        <w:autoSpaceDE w:val="0"/>
        <w:autoSpaceDN w:val="0"/>
        <w:spacing w:before="252" w:after="0" w:line="14" w:lineRule="exact"/>
      </w:pPr>
    </w:p>
    <w:tbl>
      <w:tblPr>
        <w:tblW w:w="0" w:type="auto"/>
        <w:tblInd w:w="1126" w:type="dxa"/>
        <w:tblLayout w:type="fixed"/>
        <w:tblLook w:val="04A0" w:firstRow="1" w:lastRow="0" w:firstColumn="1" w:lastColumn="0" w:noHBand="0" w:noVBand="1"/>
      </w:tblPr>
      <w:tblGrid>
        <w:gridCol w:w="1382"/>
        <w:gridCol w:w="5580"/>
      </w:tblGrid>
      <w:tr w:rsidR="00490E76">
        <w:trPr>
          <w:trHeight w:hRule="exact" w:val="524"/>
        </w:trPr>
        <w:tc>
          <w:tcPr>
            <w:tcW w:w="1382" w:type="dxa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1" w:after="0" w:line="221" w:lineRule="exact"/>
            </w:pPr>
            <w:r>
              <w:rPr>
                <w:rFonts w:ascii="Calibri" w:eastAsia="Calibri" w:hAnsi="Calibri"/>
                <w:color w:val="000000"/>
                <w:spacing w:val="1"/>
              </w:rPr>
              <w:t>Name</w:t>
            </w:r>
            <w:r>
              <w:rPr>
                <w:rFonts w:ascii="Calibri" w:eastAsia="Calibri" w:hAnsi="Calibri"/>
                <w:color w:val="000000"/>
                <w:spacing w:val="-1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1"/>
              </w:rPr>
              <w:t>in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-1"/>
              </w:rPr>
              <w:t>D</w:t>
            </w:r>
            <w:r>
              <w:rPr>
                <w:rFonts w:ascii="Calibri" w:eastAsia="Calibri" w:hAnsi="Calibri"/>
                <w:color w:val="000000"/>
                <w:spacing w:val="2"/>
              </w:rPr>
              <w:t>.</w:t>
            </w:r>
            <w:r>
              <w:rPr>
                <w:rFonts w:ascii="Calibri" w:eastAsia="Calibri" w:hAnsi="Calibri"/>
                <w:color w:val="000000"/>
                <w:spacing w:val="-3"/>
              </w:rPr>
              <w:t>B</w:t>
            </w:r>
          </w:p>
          <w:p w:rsidR="00490E76" w:rsidRDefault="001C7717">
            <w:pPr>
              <w:wordWrap w:val="0"/>
              <w:autoSpaceDE w:val="0"/>
              <w:autoSpaceDN w:val="0"/>
              <w:spacing w:before="81" w:after="0" w:line="221" w:lineRule="exact"/>
            </w:pPr>
            <w:r>
              <w:rPr>
                <w:rFonts w:ascii="Calibri" w:eastAsia="Calibri" w:hAnsi="Calibri"/>
                <w:color w:val="000000"/>
              </w:rPr>
              <w:t>Description</w:t>
            </w:r>
          </w:p>
        </w:tc>
        <w:tc>
          <w:tcPr>
            <w:tcW w:w="5580" w:type="dxa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1" w:after="0" w:line="221" w:lineRule="exact"/>
              <w:ind w:left="223"/>
            </w:pPr>
            <w:r>
              <w:rPr>
                <w:rFonts w:ascii="Calibri" w:eastAsia="Calibri" w:hAnsi="Calibri"/>
                <w:color w:val="000000"/>
              </w:rPr>
              <w:t>Exam_Ques</w:t>
            </w:r>
          </w:p>
          <w:p w:rsidR="00490E76" w:rsidRDefault="001C7717">
            <w:pPr>
              <w:wordWrap w:val="0"/>
              <w:autoSpaceDE w:val="0"/>
              <w:autoSpaceDN w:val="0"/>
              <w:spacing w:before="81" w:after="0" w:line="221" w:lineRule="exact"/>
              <w:ind w:left="223"/>
            </w:pPr>
            <w:r>
              <w:rPr>
                <w:rFonts w:ascii="Calibri" w:eastAsia="Calibri" w:hAnsi="Calibri"/>
                <w:color w:val="000000"/>
              </w:rPr>
              <w:t>This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table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2"/>
              </w:rPr>
              <w:t>will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-1"/>
              </w:rPr>
              <w:t xml:space="preserve">have </w:t>
            </w:r>
            <w:r>
              <w:rPr>
                <w:rFonts w:ascii="Calibri" w:eastAsia="Calibri" w:hAnsi="Calibri"/>
                <w:color w:val="000000"/>
                <w:spacing w:val="1"/>
              </w:rPr>
              <w:t>all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-1"/>
              </w:rPr>
              <w:t xml:space="preserve">the </w:t>
            </w:r>
            <w:r>
              <w:rPr>
                <w:rFonts w:ascii="Calibri" w:eastAsia="Calibri" w:hAnsi="Calibri"/>
                <w:color w:val="000000"/>
              </w:rPr>
              <w:t>details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of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-1"/>
              </w:rPr>
              <w:t>the “</w:t>
            </w:r>
            <w:r>
              <w:rPr>
                <w:rFonts w:ascii="Calibri" w:eastAsia="Calibri" w:hAnsi="Calibri"/>
                <w:color w:val="000000"/>
              </w:rPr>
              <w:t>Exam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-1"/>
              </w:rPr>
              <w:t>&amp;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1"/>
              </w:rPr>
              <w:t>Question</w:t>
            </w:r>
            <w:r>
              <w:rPr>
                <w:rFonts w:ascii="Calibri" w:eastAsia="Calibri" w:hAnsi="Calibri"/>
                <w:color w:val="000000"/>
                <w:spacing w:val="-1"/>
              </w:rPr>
              <w:t>”</w:t>
            </w:r>
          </w:p>
        </w:tc>
      </w:tr>
    </w:tbl>
    <w:p w:rsidR="00490E76" w:rsidRDefault="001C7717">
      <w:pPr>
        <w:wordWrap w:val="0"/>
        <w:autoSpaceDE w:val="0"/>
        <w:autoSpaceDN w:val="0"/>
        <w:spacing w:before="48" w:after="38" w:line="221" w:lineRule="exact"/>
        <w:ind w:left="2729"/>
      </w:pPr>
      <w:r>
        <w:rPr>
          <w:rFonts w:ascii="Calibri" w:eastAsia="Calibri" w:hAnsi="Calibri"/>
          <w:color w:val="000000"/>
        </w:rPr>
        <w:t>relationship</w:t>
      </w:r>
      <w:r>
        <w:rPr>
          <w:rFonts w:ascii="Calibri" w:eastAsia="Calibri" w:hAnsi="Calibri"/>
          <w:color w:val="000000"/>
          <w:spacing w:val="-2"/>
        </w:rPr>
        <w:t>.</w:t>
      </w:r>
    </w:p>
    <w:p w:rsidR="00490E76" w:rsidRDefault="00490E76">
      <w:pPr>
        <w:wordWrap w:val="0"/>
        <w:autoSpaceDE w:val="0"/>
        <w:autoSpaceDN w:val="0"/>
        <w:spacing w:before="62" w:after="0" w:line="14" w:lineRule="exact"/>
      </w:pPr>
    </w:p>
    <w:tbl>
      <w:tblPr>
        <w:tblW w:w="0" w:type="auto"/>
        <w:tblInd w:w="1126" w:type="dxa"/>
        <w:tblLayout w:type="fixed"/>
        <w:tblLook w:val="04A0" w:firstRow="1" w:lastRow="0" w:firstColumn="1" w:lastColumn="0" w:noHBand="0" w:noVBand="1"/>
      </w:tblPr>
      <w:tblGrid>
        <w:gridCol w:w="1440"/>
        <w:gridCol w:w="1584"/>
        <w:gridCol w:w="2242"/>
        <w:gridCol w:w="860"/>
        <w:gridCol w:w="2814"/>
      </w:tblGrid>
      <w:tr w:rsidR="00490E76">
        <w:trPr>
          <w:trHeight w:hRule="exact" w:val="500"/>
        </w:trPr>
        <w:tc>
          <w:tcPr>
            <w:tcW w:w="1440" w:type="dxa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after="0" w:line="221" w:lineRule="exact"/>
            </w:pPr>
            <w:r>
              <w:rPr>
                <w:rFonts w:ascii="Calibri" w:eastAsia="Calibri" w:hAnsi="Calibri"/>
                <w:color w:val="000000"/>
                <w:spacing w:val="1"/>
              </w:rPr>
              <w:t>Relation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Type</w:t>
            </w:r>
          </w:p>
        </w:tc>
        <w:tc>
          <w:tcPr>
            <w:tcW w:w="3824" w:type="dxa"/>
            <w:gridSpan w:val="2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after="0" w:line="221" w:lineRule="exact"/>
              <w:ind w:left="213"/>
            </w:pPr>
            <w:r>
              <w:rPr>
                <w:rFonts w:ascii="Calibri" w:eastAsia="Calibri" w:hAnsi="Calibri"/>
                <w:color w:val="000000"/>
              </w:rPr>
              <w:t>Many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(Exam)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-1"/>
              </w:rPr>
              <w:t>to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1"/>
              </w:rPr>
              <w:t>many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(Question</w:t>
            </w:r>
            <w:r>
              <w:rPr>
                <w:rFonts w:ascii="Calibri" w:eastAsia="Calibri" w:hAnsi="Calibri"/>
                <w:color w:val="000000"/>
                <w:spacing w:val="7"/>
              </w:rPr>
              <w:t>)</w:t>
            </w:r>
          </w:p>
        </w:tc>
        <w:tc>
          <w:tcPr>
            <w:tcW w:w="3672" w:type="dxa"/>
            <w:gridSpan w:val="2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778" w:after="0" w:line="221" w:lineRule="exact"/>
              <w:ind w:left="598"/>
            </w:pPr>
            <w:r>
              <w:rPr>
                <w:rFonts w:ascii="Calibri" w:eastAsia="Calibri" w:hAnsi="Calibri"/>
                <w:b/>
                <w:color w:val="000000"/>
              </w:rPr>
              <w:t>Constraints</w:t>
            </w:r>
          </w:p>
        </w:tc>
      </w:tr>
      <w:tr w:rsidR="00490E76">
        <w:trPr>
          <w:trHeight w:hRule="exact" w:val="534"/>
        </w:trPr>
        <w:tc>
          <w:tcPr>
            <w:tcW w:w="1440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78" w:after="0" w:line="221" w:lineRule="exact"/>
            </w:pPr>
            <w:r>
              <w:rPr>
                <w:rFonts w:ascii="Calibri" w:eastAsia="Calibri" w:hAnsi="Calibri"/>
                <w:b/>
                <w:color w:val="000000"/>
              </w:rPr>
              <w:t>Field</w:t>
            </w:r>
            <w:r>
              <w:rPr>
                <w:rFonts w:ascii="Calibri" w:eastAsia="Calibri" w:hAnsi="Calibri"/>
                <w:b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b/>
                <w:color w:val="000000"/>
                <w:spacing w:val="1"/>
              </w:rPr>
              <w:t>Name</w:t>
            </w:r>
          </w:p>
        </w:tc>
        <w:tc>
          <w:tcPr>
            <w:tcW w:w="1584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78" w:after="0" w:line="221" w:lineRule="exact"/>
              <w:ind w:left="458"/>
            </w:pPr>
            <w:r>
              <w:rPr>
                <w:rFonts w:ascii="Calibri" w:eastAsia="Calibri" w:hAnsi="Calibri"/>
                <w:b/>
                <w:color w:val="000000"/>
                <w:spacing w:val="1"/>
              </w:rPr>
              <w:t>Data</w:t>
            </w:r>
            <w:r>
              <w:rPr>
                <w:rFonts w:ascii="Calibri" w:eastAsia="Calibri" w:hAnsi="Calibri"/>
                <w:b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b/>
                <w:color w:val="000000"/>
              </w:rPr>
              <w:t>Type</w:t>
            </w:r>
          </w:p>
        </w:tc>
        <w:tc>
          <w:tcPr>
            <w:tcW w:w="2242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78" w:after="0" w:line="221" w:lineRule="exact"/>
              <w:ind w:left="149"/>
            </w:pPr>
            <w:r>
              <w:rPr>
                <w:rFonts w:ascii="Calibri" w:eastAsia="Calibri" w:hAnsi="Calibri"/>
                <w:b/>
                <w:color w:val="000000"/>
              </w:rPr>
              <w:t>Description</w:t>
            </w:r>
          </w:p>
        </w:tc>
        <w:tc>
          <w:tcPr>
            <w:tcW w:w="4546" w:type="dxa"/>
            <w:gridSpan w:val="2"/>
            <w:vMerge/>
          </w:tcPr>
          <w:p w:rsidR="00490E76" w:rsidRDefault="00490E76"/>
        </w:tc>
      </w:tr>
      <w:tr w:rsidR="00490E76">
        <w:trPr>
          <w:trHeight w:hRule="exact" w:val="4"/>
        </w:trPr>
        <w:tc>
          <w:tcPr>
            <w:tcW w:w="2273" w:type="dxa"/>
            <w:vMerge/>
          </w:tcPr>
          <w:p w:rsidR="00490E76" w:rsidRDefault="00490E76"/>
        </w:tc>
        <w:tc>
          <w:tcPr>
            <w:tcW w:w="2273" w:type="dxa"/>
            <w:vMerge/>
          </w:tcPr>
          <w:p w:rsidR="00490E76" w:rsidRDefault="00490E76"/>
        </w:tc>
        <w:tc>
          <w:tcPr>
            <w:tcW w:w="2273" w:type="dxa"/>
            <w:vMerge/>
          </w:tcPr>
          <w:p w:rsidR="00490E76" w:rsidRDefault="00490E76"/>
        </w:tc>
        <w:tc>
          <w:tcPr>
            <w:tcW w:w="860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36" w:after="0" w:line="221" w:lineRule="exact"/>
              <w:ind w:left="598"/>
            </w:pPr>
            <w:r>
              <w:rPr>
                <w:rFonts w:ascii="Symbol" w:eastAsia="Symbol" w:hAnsi="Symbol"/>
                <w:color w:val="000000"/>
                <w:spacing w:val="-31"/>
              </w:rPr>
              <w:t></w:t>
            </w:r>
          </w:p>
        </w:tc>
        <w:tc>
          <w:tcPr>
            <w:tcW w:w="2814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51" w:after="0" w:line="221" w:lineRule="exact"/>
              <w:ind w:left="100"/>
            </w:pPr>
            <w:r>
              <w:rPr>
                <w:rFonts w:ascii="Calibri" w:eastAsia="Calibri" w:hAnsi="Calibri"/>
                <w:color w:val="000000"/>
              </w:rPr>
              <w:t>Refers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-1"/>
              </w:rPr>
              <w:t>to “</w:t>
            </w:r>
            <w:r>
              <w:rPr>
                <w:rFonts w:ascii="Calibri" w:eastAsia="Calibri" w:hAnsi="Calibri"/>
                <w:color w:val="000000"/>
              </w:rPr>
              <w:t>ExamID</w:t>
            </w:r>
            <w:r>
              <w:rPr>
                <w:rFonts w:ascii="Calibri" w:eastAsia="Calibri" w:hAnsi="Calibri"/>
                <w:color w:val="000000"/>
                <w:spacing w:val="-1"/>
              </w:rPr>
              <w:t>”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column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2"/>
              </w:rPr>
              <w:t>of</w:t>
            </w:r>
          </w:p>
        </w:tc>
      </w:tr>
      <w:tr w:rsidR="00490E76">
        <w:trPr>
          <w:trHeight w:hRule="exact" w:val="268"/>
        </w:trPr>
        <w:tc>
          <w:tcPr>
            <w:tcW w:w="1440" w:type="dxa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38" w:after="0" w:line="221" w:lineRule="exact"/>
            </w:pPr>
            <w:r>
              <w:rPr>
                <w:rFonts w:ascii="Calibri" w:eastAsia="Calibri" w:hAnsi="Calibri"/>
                <w:b/>
                <w:color w:val="000000"/>
              </w:rPr>
              <w:t>ExamID</w:t>
            </w:r>
          </w:p>
        </w:tc>
        <w:tc>
          <w:tcPr>
            <w:tcW w:w="3824" w:type="dxa"/>
            <w:gridSpan w:val="2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38" w:after="0" w:line="221" w:lineRule="exact"/>
              <w:ind w:left="458"/>
            </w:pPr>
            <w:r>
              <w:rPr>
                <w:rFonts w:ascii="Calibri" w:eastAsia="Calibri" w:hAnsi="Calibri"/>
                <w:color w:val="000000"/>
                <w:spacing w:val="-1"/>
              </w:rPr>
              <w:t>INT</w:t>
            </w:r>
          </w:p>
        </w:tc>
        <w:tc>
          <w:tcPr>
            <w:tcW w:w="2273" w:type="dxa"/>
            <w:vMerge/>
          </w:tcPr>
          <w:p w:rsidR="00490E76" w:rsidRDefault="00490E76"/>
        </w:tc>
        <w:tc>
          <w:tcPr>
            <w:tcW w:w="2273" w:type="dxa"/>
            <w:vMerge/>
          </w:tcPr>
          <w:p w:rsidR="00490E76" w:rsidRDefault="00490E76"/>
        </w:tc>
      </w:tr>
    </w:tbl>
    <w:p w:rsidR="00490E76" w:rsidRDefault="001C7717">
      <w:pPr>
        <w:wordWrap w:val="0"/>
        <w:autoSpaceDE w:val="0"/>
        <w:autoSpaceDN w:val="0"/>
        <w:spacing w:before="48" w:after="20" w:line="221" w:lineRule="exact"/>
        <w:ind w:left="7344"/>
      </w:pPr>
      <w:r>
        <w:rPr>
          <w:rFonts w:ascii="Calibri" w:eastAsia="Calibri" w:hAnsi="Calibri"/>
          <w:color w:val="000000"/>
          <w:spacing w:val="-1"/>
        </w:rPr>
        <w:t>“</w:t>
      </w:r>
      <w:r>
        <w:rPr>
          <w:rFonts w:ascii="Calibri" w:eastAsia="Calibri" w:hAnsi="Calibri"/>
          <w:color w:val="000000"/>
        </w:rPr>
        <w:t>Exam</w:t>
      </w:r>
      <w:r>
        <w:rPr>
          <w:rFonts w:ascii="Calibri" w:eastAsia="Calibri" w:hAnsi="Calibri"/>
          <w:color w:val="000000"/>
          <w:spacing w:val="-1"/>
        </w:rPr>
        <w:t>”</w:t>
      </w:r>
      <w:r>
        <w:rPr>
          <w:rFonts w:ascii="Calibri" w:eastAsia="Calibri" w:hAnsi="Calibri"/>
          <w:color w:val="000000"/>
          <w:spacing w:val="-2"/>
        </w:rPr>
        <w:t xml:space="preserve"> </w:t>
      </w:r>
      <w:r>
        <w:rPr>
          <w:rFonts w:ascii="Calibri" w:eastAsia="Calibri" w:hAnsi="Calibri"/>
          <w:color w:val="000000"/>
        </w:rPr>
        <w:t>table</w:t>
      </w:r>
    </w:p>
    <w:p w:rsidR="00490E76" w:rsidRDefault="00490E76">
      <w:pPr>
        <w:wordWrap w:val="0"/>
        <w:autoSpaceDE w:val="0"/>
        <w:autoSpaceDN w:val="0"/>
        <w:spacing w:before="26" w:after="0" w:line="14" w:lineRule="exact"/>
      </w:pPr>
    </w:p>
    <w:tbl>
      <w:tblPr>
        <w:tblW w:w="0" w:type="auto"/>
        <w:tblInd w:w="1126" w:type="dxa"/>
        <w:tblLayout w:type="fixed"/>
        <w:tblLook w:val="04A0" w:firstRow="1" w:lastRow="0" w:firstColumn="1" w:lastColumn="0" w:noHBand="0" w:noVBand="1"/>
      </w:tblPr>
      <w:tblGrid>
        <w:gridCol w:w="1306"/>
        <w:gridCol w:w="1506"/>
        <w:gridCol w:w="2866"/>
        <w:gridCol w:w="448"/>
        <w:gridCol w:w="2478"/>
      </w:tblGrid>
      <w:tr w:rsidR="00490E76">
        <w:trPr>
          <w:trHeight w:hRule="exact" w:val="262"/>
        </w:trPr>
        <w:tc>
          <w:tcPr>
            <w:tcW w:w="1306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300" w:after="0" w:line="221" w:lineRule="exact"/>
            </w:pPr>
            <w:r>
              <w:rPr>
                <w:rFonts w:ascii="Calibri" w:eastAsia="Calibri" w:hAnsi="Calibri"/>
                <w:b/>
                <w:color w:val="000000"/>
              </w:rPr>
              <w:t>QuesID</w:t>
            </w:r>
          </w:p>
        </w:tc>
        <w:tc>
          <w:tcPr>
            <w:tcW w:w="1506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300" w:after="0" w:line="221" w:lineRule="exact"/>
              <w:ind w:left="592"/>
            </w:pPr>
            <w:r>
              <w:rPr>
                <w:rFonts w:ascii="Calibri" w:eastAsia="Calibri" w:hAnsi="Calibri"/>
                <w:color w:val="000000"/>
                <w:spacing w:val="-1"/>
              </w:rPr>
              <w:t>INT</w:t>
            </w:r>
          </w:p>
        </w:tc>
        <w:tc>
          <w:tcPr>
            <w:tcW w:w="2866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6" w:after="0" w:line="221" w:lineRule="exact"/>
              <w:ind w:left="558"/>
            </w:pPr>
            <w:r>
              <w:rPr>
                <w:rFonts w:ascii="Calibri" w:eastAsia="Calibri" w:hAnsi="Calibri"/>
                <w:color w:val="000000"/>
              </w:rPr>
              <w:t>Composite</w:t>
            </w:r>
            <w:r>
              <w:rPr>
                <w:rFonts w:ascii="Calibri" w:eastAsia="Calibri" w:hAnsi="Calibri"/>
                <w:color w:val="000000"/>
                <w:spacing w:val="-1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primary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1"/>
              </w:rPr>
              <w:t>key</w:t>
            </w:r>
          </w:p>
        </w:tc>
        <w:tc>
          <w:tcPr>
            <w:tcW w:w="448" w:type="dxa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1" w:after="0" w:line="221" w:lineRule="exact"/>
              <w:ind w:left="186"/>
            </w:pPr>
            <w:r>
              <w:rPr>
                <w:rFonts w:ascii="Symbol" w:eastAsia="Symbol" w:hAnsi="Symbol"/>
                <w:color w:val="000000"/>
                <w:spacing w:val="-31"/>
              </w:rPr>
              <w:t></w:t>
            </w:r>
          </w:p>
        </w:tc>
        <w:tc>
          <w:tcPr>
            <w:tcW w:w="2478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16" w:after="0" w:line="221" w:lineRule="exact"/>
              <w:ind w:left="100"/>
            </w:pPr>
            <w:r>
              <w:rPr>
                <w:rFonts w:ascii="Calibri" w:eastAsia="Calibri" w:hAnsi="Calibri"/>
                <w:color w:val="000000"/>
              </w:rPr>
              <w:t>Not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1"/>
              </w:rPr>
              <w:t>null</w:t>
            </w:r>
          </w:p>
        </w:tc>
      </w:tr>
      <w:tr w:rsidR="00490E76">
        <w:trPr>
          <w:trHeight w:hRule="exact" w:val="8"/>
        </w:trPr>
        <w:tc>
          <w:tcPr>
            <w:tcW w:w="2273" w:type="dxa"/>
            <w:vMerge/>
          </w:tcPr>
          <w:p w:rsidR="00490E76" w:rsidRDefault="00490E76"/>
        </w:tc>
        <w:tc>
          <w:tcPr>
            <w:tcW w:w="2273" w:type="dxa"/>
            <w:vMerge/>
          </w:tcPr>
          <w:p w:rsidR="00490E76" w:rsidRDefault="00490E76"/>
        </w:tc>
        <w:tc>
          <w:tcPr>
            <w:tcW w:w="2273" w:type="dxa"/>
            <w:vMerge/>
          </w:tcPr>
          <w:p w:rsidR="00490E76" w:rsidRDefault="00490E76"/>
        </w:tc>
        <w:tc>
          <w:tcPr>
            <w:tcW w:w="448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32" w:after="0" w:line="221" w:lineRule="exact"/>
              <w:ind w:left="186"/>
            </w:pPr>
            <w:r>
              <w:rPr>
                <w:rFonts w:ascii="Symbol" w:eastAsia="Symbol" w:hAnsi="Symbol"/>
                <w:color w:val="000000"/>
                <w:spacing w:val="-31"/>
              </w:rPr>
              <w:t></w:t>
            </w:r>
          </w:p>
        </w:tc>
        <w:tc>
          <w:tcPr>
            <w:tcW w:w="2273" w:type="dxa"/>
            <w:vMerge/>
          </w:tcPr>
          <w:p w:rsidR="00490E76" w:rsidRDefault="00490E76"/>
        </w:tc>
      </w:tr>
      <w:tr w:rsidR="00490E76">
        <w:trPr>
          <w:trHeight w:hRule="exact" w:val="4"/>
        </w:trPr>
        <w:tc>
          <w:tcPr>
            <w:tcW w:w="2273" w:type="dxa"/>
            <w:vMerge/>
          </w:tcPr>
          <w:p w:rsidR="00490E76" w:rsidRDefault="00490E76"/>
        </w:tc>
        <w:tc>
          <w:tcPr>
            <w:tcW w:w="2273" w:type="dxa"/>
            <w:vMerge/>
          </w:tcPr>
          <w:p w:rsidR="00490E76" w:rsidRDefault="00490E76"/>
        </w:tc>
        <w:tc>
          <w:tcPr>
            <w:tcW w:w="2866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5" w:after="0" w:line="221" w:lineRule="exact"/>
              <w:ind w:left="874"/>
            </w:pPr>
            <w:r>
              <w:rPr>
                <w:rFonts w:ascii="Calibri" w:eastAsia="Calibri" w:hAnsi="Calibri"/>
                <w:color w:val="000000"/>
              </w:rPr>
              <w:t>(</w:t>
            </w:r>
            <w:r>
              <w:rPr>
                <w:rFonts w:ascii="Calibri" w:eastAsia="Calibri" w:hAnsi="Calibri"/>
                <w:color w:val="000000"/>
                <w:spacing w:val="1"/>
              </w:rPr>
              <w:t>PK)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of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-1"/>
              </w:rPr>
              <w:t xml:space="preserve">the </w:t>
            </w:r>
            <w:r>
              <w:rPr>
                <w:rFonts w:ascii="Calibri" w:eastAsia="Calibri" w:hAnsi="Calibri"/>
                <w:color w:val="000000"/>
              </w:rPr>
              <w:t>table</w:t>
            </w:r>
          </w:p>
        </w:tc>
        <w:tc>
          <w:tcPr>
            <w:tcW w:w="2273" w:type="dxa"/>
            <w:vMerge/>
          </w:tcPr>
          <w:p w:rsidR="00490E76" w:rsidRDefault="00490E76"/>
        </w:tc>
        <w:tc>
          <w:tcPr>
            <w:tcW w:w="2273" w:type="dxa"/>
            <w:vMerge/>
          </w:tcPr>
          <w:p w:rsidR="00490E76" w:rsidRDefault="00490E76"/>
        </w:tc>
      </w:tr>
      <w:tr w:rsidR="00490E76">
        <w:trPr>
          <w:trHeight w:hRule="exact" w:val="256"/>
        </w:trPr>
        <w:tc>
          <w:tcPr>
            <w:tcW w:w="2273" w:type="dxa"/>
            <w:vMerge/>
          </w:tcPr>
          <w:p w:rsidR="00490E76" w:rsidRDefault="00490E76"/>
        </w:tc>
        <w:tc>
          <w:tcPr>
            <w:tcW w:w="2273" w:type="dxa"/>
            <w:vMerge/>
          </w:tcPr>
          <w:p w:rsidR="00490E76" w:rsidRDefault="00490E76"/>
        </w:tc>
        <w:tc>
          <w:tcPr>
            <w:tcW w:w="2273" w:type="dxa"/>
            <w:vMerge/>
          </w:tcPr>
          <w:p w:rsidR="00490E76" w:rsidRDefault="00490E76"/>
        </w:tc>
        <w:tc>
          <w:tcPr>
            <w:tcW w:w="2273" w:type="dxa"/>
            <w:vMerge/>
          </w:tcPr>
          <w:p w:rsidR="00490E76" w:rsidRDefault="00490E76"/>
        </w:tc>
        <w:tc>
          <w:tcPr>
            <w:tcW w:w="2478" w:type="dxa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35" w:after="0" w:line="221" w:lineRule="exact"/>
              <w:ind w:left="100"/>
            </w:pPr>
            <w:r>
              <w:rPr>
                <w:rFonts w:ascii="Calibri" w:eastAsia="Calibri" w:hAnsi="Calibri"/>
                <w:color w:val="000000"/>
              </w:rPr>
              <w:t>Refers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-1"/>
              </w:rPr>
              <w:t>to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-1"/>
              </w:rPr>
              <w:t>“</w:t>
            </w:r>
            <w:r>
              <w:rPr>
                <w:rFonts w:ascii="Calibri" w:eastAsia="Calibri" w:hAnsi="Calibri"/>
                <w:color w:val="000000"/>
                <w:spacing w:val="1"/>
              </w:rPr>
              <w:t>QID</w:t>
            </w:r>
            <w:r>
              <w:rPr>
                <w:rFonts w:ascii="Calibri" w:eastAsia="Calibri" w:hAnsi="Calibri"/>
                <w:color w:val="000000"/>
                <w:spacing w:val="-1"/>
              </w:rPr>
              <w:t>”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column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2"/>
              </w:rPr>
              <w:t>of</w:t>
            </w:r>
          </w:p>
        </w:tc>
      </w:tr>
    </w:tbl>
    <w:p w:rsidR="00490E76" w:rsidRDefault="001C7717">
      <w:pPr>
        <w:wordWrap w:val="0"/>
        <w:autoSpaceDE w:val="0"/>
        <w:autoSpaceDN w:val="0"/>
        <w:spacing w:before="48" w:after="20" w:line="221" w:lineRule="exact"/>
        <w:ind w:left="7344"/>
      </w:pPr>
      <w:r>
        <w:rPr>
          <w:rFonts w:ascii="Calibri" w:eastAsia="Calibri" w:hAnsi="Calibri"/>
          <w:color w:val="000000"/>
          <w:spacing w:val="-1"/>
        </w:rPr>
        <w:t>“</w:t>
      </w:r>
      <w:r>
        <w:rPr>
          <w:rFonts w:ascii="Calibri" w:eastAsia="Calibri" w:hAnsi="Calibri"/>
          <w:color w:val="000000"/>
        </w:rPr>
        <w:t>Question</w:t>
      </w:r>
      <w:r>
        <w:rPr>
          <w:rFonts w:ascii="Calibri" w:eastAsia="Calibri" w:hAnsi="Calibri"/>
          <w:color w:val="000000"/>
          <w:spacing w:val="-1"/>
        </w:rPr>
        <w:t>”</w:t>
      </w:r>
      <w:r>
        <w:rPr>
          <w:rFonts w:ascii="Calibri" w:eastAsia="Calibri" w:hAnsi="Calibri"/>
          <w:color w:val="000000"/>
          <w:spacing w:val="-2"/>
        </w:rPr>
        <w:t xml:space="preserve"> </w:t>
      </w:r>
      <w:r>
        <w:rPr>
          <w:rFonts w:ascii="Calibri" w:eastAsia="Calibri" w:hAnsi="Calibri"/>
          <w:color w:val="000000"/>
        </w:rPr>
        <w:t>table</w:t>
      </w:r>
    </w:p>
    <w:p w:rsidR="00490E76" w:rsidRDefault="00490E76">
      <w:pPr>
        <w:wordWrap w:val="0"/>
        <w:autoSpaceDE w:val="0"/>
        <w:autoSpaceDN w:val="0"/>
        <w:spacing w:before="26" w:after="0" w:line="14" w:lineRule="exact"/>
      </w:pPr>
    </w:p>
    <w:tbl>
      <w:tblPr>
        <w:tblW w:w="0" w:type="auto"/>
        <w:tblInd w:w="6984" w:type="dxa"/>
        <w:tblLayout w:type="fixed"/>
        <w:tblLook w:val="04A0" w:firstRow="1" w:lastRow="0" w:firstColumn="1" w:lastColumn="0" w:noHBand="0" w:noVBand="1"/>
      </w:tblPr>
      <w:tblGrid>
        <w:gridCol w:w="262"/>
        <w:gridCol w:w="868"/>
      </w:tblGrid>
      <w:tr w:rsidR="00490E76">
        <w:trPr>
          <w:trHeight w:hRule="exact" w:val="238"/>
        </w:trPr>
        <w:tc>
          <w:tcPr>
            <w:tcW w:w="262" w:type="dxa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1" w:after="0" w:line="221" w:lineRule="exact"/>
            </w:pPr>
            <w:r>
              <w:rPr>
                <w:rFonts w:ascii="Symbol" w:eastAsia="Symbol" w:hAnsi="Symbol"/>
                <w:color w:val="000000"/>
                <w:spacing w:val="-31"/>
              </w:rPr>
              <w:t></w:t>
            </w:r>
          </w:p>
        </w:tc>
        <w:tc>
          <w:tcPr>
            <w:tcW w:w="868" w:type="dxa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16" w:after="0" w:line="221" w:lineRule="exact"/>
              <w:ind w:left="100"/>
            </w:pPr>
            <w:r>
              <w:rPr>
                <w:rFonts w:ascii="Calibri" w:eastAsia="Calibri" w:hAnsi="Calibri"/>
                <w:color w:val="000000"/>
              </w:rPr>
              <w:t>Not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1"/>
              </w:rPr>
              <w:t>null</w:t>
            </w:r>
          </w:p>
        </w:tc>
      </w:tr>
    </w:tbl>
    <w:p w:rsidR="00490E76" w:rsidRDefault="001C7717">
      <w:pPr>
        <w:wordWrap w:val="0"/>
        <w:autoSpaceDE w:val="0"/>
        <w:autoSpaceDN w:val="0"/>
        <w:spacing w:before="542" w:after="134" w:line="278" w:lineRule="exact"/>
        <w:ind w:left="1000"/>
      </w:pPr>
      <w:r>
        <w:rPr>
          <w:rFonts w:ascii="Calibri" w:eastAsia="Calibri" w:hAnsi="Calibri"/>
          <w:b/>
          <w:color w:val="000000"/>
          <w:spacing w:val="-1"/>
          <w:sz w:val="28"/>
        </w:rPr>
        <w:t>Table</w:t>
      </w:r>
      <w:r>
        <w:rPr>
          <w:rFonts w:ascii="Calibri" w:eastAsia="Calibri" w:hAnsi="Calibri"/>
          <w:b/>
          <w:color w:val="000000"/>
          <w:spacing w:val="1"/>
          <w:sz w:val="28"/>
        </w:rPr>
        <w:t>:</w:t>
      </w:r>
      <w:r>
        <w:rPr>
          <w:rFonts w:ascii="Calibri" w:eastAsia="Calibri" w:hAnsi="Calibri"/>
          <w:color w:val="000000"/>
          <w:spacing w:val="-1"/>
          <w:sz w:val="28"/>
        </w:rPr>
        <w:t xml:space="preserve"> </w:t>
      </w:r>
      <w:r>
        <w:rPr>
          <w:rFonts w:ascii="Calibri" w:eastAsia="Calibri" w:hAnsi="Calibri"/>
          <w:color w:val="000000"/>
          <w:sz w:val="28"/>
        </w:rPr>
        <w:t>Registrar</w:t>
      </w:r>
      <w:r>
        <w:rPr>
          <w:rFonts w:ascii="Calibri" w:eastAsia="Calibri" w:hAnsi="Calibri"/>
          <w:color w:val="000000"/>
          <w:spacing w:val="-1"/>
          <w:sz w:val="28"/>
        </w:rPr>
        <w:t xml:space="preserve"> </w:t>
      </w:r>
      <w:r>
        <w:rPr>
          <w:rFonts w:ascii="Calibri" w:eastAsia="Calibri" w:hAnsi="Calibri"/>
          <w:color w:val="000000"/>
          <w:sz w:val="28"/>
        </w:rPr>
        <w:t>&amp;</w:t>
      </w:r>
      <w:r>
        <w:rPr>
          <w:rFonts w:ascii="Calibri" w:eastAsia="Calibri" w:hAnsi="Calibri"/>
          <w:color w:val="000000"/>
          <w:spacing w:val="-1"/>
          <w:sz w:val="28"/>
        </w:rPr>
        <w:t xml:space="preserve"> </w:t>
      </w:r>
      <w:r>
        <w:rPr>
          <w:rFonts w:ascii="Calibri" w:eastAsia="Calibri" w:hAnsi="Calibri"/>
          <w:color w:val="000000"/>
          <w:sz w:val="28"/>
        </w:rPr>
        <w:t>Student</w:t>
      </w:r>
    </w:p>
    <w:p w:rsidR="00490E76" w:rsidRDefault="00490E76">
      <w:pPr>
        <w:wordWrap w:val="0"/>
        <w:autoSpaceDE w:val="0"/>
        <w:autoSpaceDN w:val="0"/>
        <w:spacing w:before="254" w:after="0" w:line="14" w:lineRule="exact"/>
      </w:pPr>
    </w:p>
    <w:tbl>
      <w:tblPr>
        <w:tblW w:w="0" w:type="auto"/>
        <w:tblInd w:w="1126" w:type="dxa"/>
        <w:tblLayout w:type="fixed"/>
        <w:tblLook w:val="04A0" w:firstRow="1" w:lastRow="0" w:firstColumn="1" w:lastColumn="0" w:noHBand="0" w:noVBand="1"/>
      </w:tblPr>
      <w:tblGrid>
        <w:gridCol w:w="1382"/>
        <w:gridCol w:w="4948"/>
      </w:tblGrid>
      <w:tr w:rsidR="00490E76">
        <w:trPr>
          <w:trHeight w:hRule="exact" w:val="518"/>
        </w:trPr>
        <w:tc>
          <w:tcPr>
            <w:tcW w:w="1382" w:type="dxa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after="0" w:line="220" w:lineRule="exact"/>
            </w:pPr>
            <w:r>
              <w:rPr>
                <w:rFonts w:ascii="Calibri" w:eastAsia="Calibri" w:hAnsi="Calibri"/>
                <w:color w:val="000000"/>
                <w:spacing w:val="1"/>
              </w:rPr>
              <w:t>Name</w:t>
            </w:r>
            <w:r>
              <w:rPr>
                <w:rFonts w:ascii="Calibri" w:eastAsia="Calibri" w:hAnsi="Calibri"/>
                <w:color w:val="000000"/>
                <w:spacing w:val="-1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1"/>
              </w:rPr>
              <w:t>in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-1"/>
              </w:rPr>
              <w:t>D</w:t>
            </w:r>
            <w:r>
              <w:rPr>
                <w:rFonts w:ascii="Calibri" w:eastAsia="Calibri" w:hAnsi="Calibri"/>
                <w:color w:val="000000"/>
                <w:spacing w:val="2"/>
              </w:rPr>
              <w:t>.</w:t>
            </w:r>
            <w:r>
              <w:rPr>
                <w:rFonts w:ascii="Calibri" w:eastAsia="Calibri" w:hAnsi="Calibri"/>
                <w:color w:val="000000"/>
                <w:spacing w:val="-3"/>
              </w:rPr>
              <w:t>B</w:t>
            </w:r>
          </w:p>
          <w:p w:rsidR="00490E76" w:rsidRDefault="001C7717">
            <w:pPr>
              <w:wordWrap w:val="0"/>
              <w:autoSpaceDE w:val="0"/>
              <w:autoSpaceDN w:val="0"/>
              <w:spacing w:before="77" w:after="0" w:line="221" w:lineRule="exact"/>
            </w:pPr>
            <w:r>
              <w:rPr>
                <w:rFonts w:ascii="Calibri" w:eastAsia="Calibri" w:hAnsi="Calibri"/>
                <w:color w:val="000000"/>
              </w:rPr>
              <w:t>Description</w:t>
            </w:r>
          </w:p>
        </w:tc>
        <w:tc>
          <w:tcPr>
            <w:tcW w:w="4948" w:type="dxa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after="0" w:line="220" w:lineRule="exact"/>
              <w:ind w:left="223"/>
            </w:pPr>
            <w:r>
              <w:rPr>
                <w:rFonts w:ascii="Calibri" w:eastAsia="Calibri" w:hAnsi="Calibri"/>
                <w:color w:val="000000"/>
                <w:spacing w:val="1"/>
              </w:rPr>
              <w:t>Regis</w:t>
            </w:r>
            <w:r>
              <w:rPr>
                <w:rFonts w:ascii="Calibri" w:eastAsia="Calibri" w:hAnsi="Calibri"/>
                <w:color w:val="000000"/>
              </w:rPr>
              <w:t>_</w:t>
            </w:r>
            <w:r>
              <w:rPr>
                <w:rFonts w:ascii="Calibri" w:eastAsia="Calibri" w:hAnsi="Calibri"/>
                <w:color w:val="000000"/>
                <w:spacing w:val="-2"/>
              </w:rPr>
              <w:t>Stud</w:t>
            </w:r>
          </w:p>
          <w:p w:rsidR="00490E76" w:rsidRDefault="001C7717">
            <w:pPr>
              <w:wordWrap w:val="0"/>
              <w:autoSpaceDE w:val="0"/>
              <w:autoSpaceDN w:val="0"/>
              <w:spacing w:before="77" w:after="0" w:line="221" w:lineRule="exact"/>
              <w:ind w:left="223"/>
            </w:pPr>
            <w:r>
              <w:rPr>
                <w:rFonts w:ascii="Calibri" w:eastAsia="Calibri" w:hAnsi="Calibri"/>
                <w:color w:val="000000"/>
              </w:rPr>
              <w:t>This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table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2"/>
              </w:rPr>
              <w:t>will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-1"/>
              </w:rPr>
              <w:t xml:space="preserve">have </w:t>
            </w:r>
            <w:r>
              <w:rPr>
                <w:rFonts w:ascii="Calibri" w:eastAsia="Calibri" w:hAnsi="Calibri"/>
                <w:color w:val="000000"/>
                <w:spacing w:val="1"/>
              </w:rPr>
              <w:t>all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-1"/>
              </w:rPr>
              <w:t xml:space="preserve">the </w:t>
            </w:r>
            <w:r>
              <w:rPr>
                <w:rFonts w:ascii="Calibri" w:eastAsia="Calibri" w:hAnsi="Calibri"/>
                <w:color w:val="000000"/>
              </w:rPr>
              <w:t>details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of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-1"/>
              </w:rPr>
              <w:t xml:space="preserve">the </w:t>
            </w:r>
            <w:r>
              <w:rPr>
                <w:rFonts w:ascii="Calibri" w:eastAsia="Calibri" w:hAnsi="Calibri"/>
                <w:color w:val="000000"/>
                <w:spacing w:val="3"/>
              </w:rPr>
              <w:t>“</w:t>
            </w:r>
            <w:r>
              <w:rPr>
                <w:rFonts w:ascii="Calibri" w:eastAsia="Calibri" w:hAnsi="Calibri"/>
                <w:color w:val="000000"/>
                <w:spacing w:val="1"/>
              </w:rPr>
              <w:t>Registrar</w:t>
            </w:r>
            <w:r>
              <w:rPr>
                <w:rFonts w:ascii="Calibri" w:eastAsia="Calibri" w:hAnsi="Calibri"/>
                <w:color w:val="000000"/>
                <w:spacing w:val="-1"/>
              </w:rPr>
              <w:t xml:space="preserve"> &amp;</w:t>
            </w:r>
          </w:p>
        </w:tc>
      </w:tr>
    </w:tbl>
    <w:p w:rsidR="00490E76" w:rsidRDefault="001C7717">
      <w:pPr>
        <w:wordWrap w:val="0"/>
        <w:autoSpaceDE w:val="0"/>
        <w:autoSpaceDN w:val="0"/>
        <w:spacing w:before="48" w:after="38" w:line="221" w:lineRule="exact"/>
        <w:ind w:left="2729"/>
      </w:pPr>
      <w:r>
        <w:rPr>
          <w:rFonts w:ascii="Calibri" w:eastAsia="Calibri" w:hAnsi="Calibri"/>
          <w:color w:val="000000"/>
          <w:spacing w:val="-1"/>
        </w:rPr>
        <w:t>Student”</w:t>
      </w:r>
      <w:r>
        <w:rPr>
          <w:rFonts w:ascii="Calibri" w:eastAsia="Calibri" w:hAnsi="Calibri"/>
          <w:color w:val="000000"/>
          <w:spacing w:val="-2"/>
        </w:rPr>
        <w:t xml:space="preserve"> </w:t>
      </w:r>
      <w:r>
        <w:rPr>
          <w:rFonts w:ascii="Calibri" w:eastAsia="Calibri" w:hAnsi="Calibri"/>
          <w:color w:val="000000"/>
        </w:rPr>
        <w:t>relationship</w:t>
      </w:r>
      <w:r>
        <w:rPr>
          <w:rFonts w:ascii="Calibri" w:eastAsia="Calibri" w:hAnsi="Calibri"/>
          <w:color w:val="000000"/>
          <w:spacing w:val="3"/>
        </w:rPr>
        <w:t>.</w:t>
      </w:r>
    </w:p>
    <w:p w:rsidR="00490E76" w:rsidRDefault="00490E76">
      <w:pPr>
        <w:wordWrap w:val="0"/>
        <w:autoSpaceDE w:val="0"/>
        <w:autoSpaceDN w:val="0"/>
        <w:spacing w:before="62" w:after="0" w:line="14" w:lineRule="exact"/>
      </w:pPr>
    </w:p>
    <w:tbl>
      <w:tblPr>
        <w:tblW w:w="0" w:type="auto"/>
        <w:tblInd w:w="1126" w:type="dxa"/>
        <w:tblLayout w:type="fixed"/>
        <w:tblLook w:val="04A0" w:firstRow="1" w:lastRow="0" w:firstColumn="1" w:lastColumn="0" w:noHBand="0" w:noVBand="1"/>
      </w:tblPr>
      <w:tblGrid>
        <w:gridCol w:w="1440"/>
        <w:gridCol w:w="1594"/>
        <w:gridCol w:w="2192"/>
        <w:gridCol w:w="906"/>
        <w:gridCol w:w="2430"/>
      </w:tblGrid>
      <w:tr w:rsidR="00490E76">
        <w:trPr>
          <w:trHeight w:hRule="exact" w:val="502"/>
        </w:trPr>
        <w:tc>
          <w:tcPr>
            <w:tcW w:w="1440" w:type="dxa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after="0" w:line="221" w:lineRule="exact"/>
            </w:pPr>
            <w:r>
              <w:rPr>
                <w:rFonts w:ascii="Calibri" w:eastAsia="Calibri" w:hAnsi="Calibri"/>
                <w:color w:val="000000"/>
                <w:spacing w:val="1"/>
              </w:rPr>
              <w:t>Relation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Type</w:t>
            </w:r>
          </w:p>
        </w:tc>
        <w:tc>
          <w:tcPr>
            <w:tcW w:w="3784" w:type="dxa"/>
            <w:gridSpan w:val="2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after="0" w:line="221" w:lineRule="exact"/>
              <w:ind w:left="213"/>
            </w:pPr>
            <w:r>
              <w:rPr>
                <w:rFonts w:ascii="Calibri" w:eastAsia="Calibri" w:hAnsi="Calibri"/>
                <w:color w:val="000000"/>
              </w:rPr>
              <w:t>One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(</w:t>
            </w:r>
            <w:r>
              <w:rPr>
                <w:rFonts w:ascii="Calibri" w:eastAsia="Calibri" w:hAnsi="Calibri"/>
                <w:color w:val="000000"/>
                <w:spacing w:val="1"/>
              </w:rPr>
              <w:t>Registrar</w:t>
            </w:r>
            <w:r>
              <w:rPr>
                <w:rFonts w:ascii="Calibri" w:eastAsia="Calibri" w:hAnsi="Calibri"/>
                <w:color w:val="000000"/>
              </w:rPr>
              <w:t>)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-1"/>
              </w:rPr>
              <w:t>to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one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(Student</w:t>
            </w:r>
            <w:r>
              <w:rPr>
                <w:rFonts w:ascii="Calibri" w:eastAsia="Calibri" w:hAnsi="Calibri"/>
                <w:color w:val="000000"/>
                <w:spacing w:val="6"/>
              </w:rPr>
              <w:t>)</w:t>
            </w:r>
          </w:p>
        </w:tc>
        <w:tc>
          <w:tcPr>
            <w:tcW w:w="3334" w:type="dxa"/>
            <w:gridSpan w:val="2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782" w:after="0" w:line="221" w:lineRule="exact"/>
              <w:ind w:left="642"/>
            </w:pPr>
            <w:r>
              <w:rPr>
                <w:rFonts w:ascii="Calibri" w:eastAsia="Calibri" w:hAnsi="Calibri"/>
                <w:b/>
                <w:color w:val="000000"/>
              </w:rPr>
              <w:t>Constraints</w:t>
            </w:r>
          </w:p>
        </w:tc>
      </w:tr>
      <w:tr w:rsidR="00490E76">
        <w:trPr>
          <w:trHeight w:hRule="exact" w:val="536"/>
        </w:trPr>
        <w:tc>
          <w:tcPr>
            <w:tcW w:w="1440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80" w:after="0" w:line="221" w:lineRule="exact"/>
            </w:pPr>
            <w:r>
              <w:rPr>
                <w:rFonts w:ascii="Calibri" w:eastAsia="Calibri" w:hAnsi="Calibri"/>
                <w:b/>
                <w:color w:val="000000"/>
              </w:rPr>
              <w:t>Field</w:t>
            </w:r>
            <w:r>
              <w:rPr>
                <w:rFonts w:ascii="Calibri" w:eastAsia="Calibri" w:hAnsi="Calibri"/>
                <w:b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b/>
                <w:color w:val="000000"/>
                <w:spacing w:val="1"/>
              </w:rPr>
              <w:t>Name</w:t>
            </w:r>
          </w:p>
        </w:tc>
        <w:tc>
          <w:tcPr>
            <w:tcW w:w="1594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80" w:after="0" w:line="221" w:lineRule="exact"/>
              <w:ind w:left="468"/>
            </w:pPr>
            <w:r>
              <w:rPr>
                <w:rFonts w:ascii="Calibri" w:eastAsia="Calibri" w:hAnsi="Calibri"/>
                <w:b/>
                <w:color w:val="000000"/>
                <w:spacing w:val="1"/>
              </w:rPr>
              <w:t>Data</w:t>
            </w:r>
            <w:r>
              <w:rPr>
                <w:rFonts w:ascii="Calibri" w:eastAsia="Calibri" w:hAnsi="Calibri"/>
                <w:b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b/>
                <w:color w:val="000000"/>
              </w:rPr>
              <w:t>Type</w:t>
            </w:r>
          </w:p>
        </w:tc>
        <w:tc>
          <w:tcPr>
            <w:tcW w:w="2192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80" w:after="0" w:line="221" w:lineRule="exact"/>
              <w:ind w:left="148"/>
            </w:pPr>
            <w:r>
              <w:rPr>
                <w:rFonts w:ascii="Calibri" w:eastAsia="Calibri" w:hAnsi="Calibri"/>
                <w:b/>
                <w:color w:val="000000"/>
              </w:rPr>
              <w:t>Description</w:t>
            </w:r>
          </w:p>
        </w:tc>
        <w:tc>
          <w:tcPr>
            <w:tcW w:w="4546" w:type="dxa"/>
            <w:gridSpan w:val="2"/>
            <w:vMerge/>
          </w:tcPr>
          <w:p w:rsidR="00490E76" w:rsidRDefault="00490E76"/>
        </w:tc>
      </w:tr>
      <w:tr w:rsidR="00490E76">
        <w:trPr>
          <w:trHeight w:hRule="exact" w:val="4"/>
        </w:trPr>
        <w:tc>
          <w:tcPr>
            <w:tcW w:w="2273" w:type="dxa"/>
            <w:vMerge/>
          </w:tcPr>
          <w:p w:rsidR="00490E76" w:rsidRDefault="00490E76"/>
        </w:tc>
        <w:tc>
          <w:tcPr>
            <w:tcW w:w="2273" w:type="dxa"/>
            <w:vMerge/>
          </w:tcPr>
          <w:p w:rsidR="00490E76" w:rsidRDefault="00490E76"/>
        </w:tc>
        <w:tc>
          <w:tcPr>
            <w:tcW w:w="2273" w:type="dxa"/>
            <w:vMerge/>
          </w:tcPr>
          <w:p w:rsidR="00490E76" w:rsidRDefault="00490E76"/>
        </w:tc>
        <w:tc>
          <w:tcPr>
            <w:tcW w:w="906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36" w:after="0" w:line="221" w:lineRule="exact"/>
              <w:ind w:left="642"/>
            </w:pPr>
            <w:r>
              <w:rPr>
                <w:rFonts w:ascii="Symbol" w:eastAsia="Symbol" w:hAnsi="Symbol"/>
                <w:color w:val="000000"/>
                <w:spacing w:val="-31"/>
              </w:rPr>
              <w:t></w:t>
            </w:r>
          </w:p>
        </w:tc>
        <w:tc>
          <w:tcPr>
            <w:tcW w:w="2430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51" w:after="0" w:line="221" w:lineRule="exact"/>
              <w:ind w:left="98"/>
            </w:pPr>
            <w:r>
              <w:rPr>
                <w:rFonts w:ascii="Calibri" w:eastAsia="Calibri" w:hAnsi="Calibri"/>
                <w:color w:val="000000"/>
              </w:rPr>
              <w:t>Refers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-1"/>
              </w:rPr>
              <w:t>to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-1"/>
              </w:rPr>
              <w:t>“</w:t>
            </w:r>
            <w:r>
              <w:rPr>
                <w:rFonts w:ascii="Calibri" w:eastAsia="Calibri" w:hAnsi="Calibri"/>
                <w:color w:val="000000"/>
              </w:rPr>
              <w:t>SID</w:t>
            </w:r>
            <w:r>
              <w:rPr>
                <w:rFonts w:ascii="Calibri" w:eastAsia="Calibri" w:hAnsi="Calibri"/>
                <w:color w:val="000000"/>
                <w:spacing w:val="-1"/>
              </w:rPr>
              <w:t>”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1"/>
              </w:rPr>
              <w:t>column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of</w:t>
            </w:r>
          </w:p>
        </w:tc>
      </w:tr>
      <w:tr w:rsidR="00490E76">
        <w:trPr>
          <w:trHeight w:hRule="exact" w:val="268"/>
        </w:trPr>
        <w:tc>
          <w:tcPr>
            <w:tcW w:w="1440" w:type="dxa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38" w:after="0" w:line="221" w:lineRule="exact"/>
            </w:pPr>
            <w:r>
              <w:rPr>
                <w:rFonts w:ascii="Calibri" w:eastAsia="Calibri" w:hAnsi="Calibri"/>
                <w:b/>
                <w:color w:val="000000"/>
              </w:rPr>
              <w:t>StudId</w:t>
            </w:r>
          </w:p>
        </w:tc>
        <w:tc>
          <w:tcPr>
            <w:tcW w:w="3784" w:type="dxa"/>
            <w:gridSpan w:val="2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38" w:after="0" w:line="221" w:lineRule="exact"/>
              <w:ind w:left="468"/>
            </w:pPr>
            <w:r>
              <w:rPr>
                <w:rFonts w:ascii="Calibri" w:eastAsia="Calibri" w:hAnsi="Calibri"/>
                <w:color w:val="000000"/>
                <w:spacing w:val="-1"/>
              </w:rPr>
              <w:t>INT</w:t>
            </w:r>
          </w:p>
        </w:tc>
        <w:tc>
          <w:tcPr>
            <w:tcW w:w="2273" w:type="dxa"/>
            <w:vMerge/>
          </w:tcPr>
          <w:p w:rsidR="00490E76" w:rsidRDefault="00490E76"/>
        </w:tc>
        <w:tc>
          <w:tcPr>
            <w:tcW w:w="2273" w:type="dxa"/>
            <w:vMerge/>
          </w:tcPr>
          <w:p w:rsidR="00490E76" w:rsidRDefault="00490E76"/>
        </w:tc>
      </w:tr>
    </w:tbl>
    <w:p w:rsidR="00490E76" w:rsidRDefault="001C7717">
      <w:pPr>
        <w:wordWrap w:val="0"/>
        <w:autoSpaceDE w:val="0"/>
        <w:autoSpaceDN w:val="0"/>
        <w:spacing w:before="48" w:after="21" w:line="221" w:lineRule="exact"/>
        <w:ind w:left="7348"/>
      </w:pPr>
      <w:r>
        <w:rPr>
          <w:rFonts w:ascii="Calibri" w:eastAsia="Calibri" w:hAnsi="Calibri"/>
          <w:color w:val="000000"/>
          <w:spacing w:val="-1"/>
        </w:rPr>
        <w:t>“Student”</w:t>
      </w:r>
      <w:r>
        <w:rPr>
          <w:rFonts w:ascii="Calibri" w:eastAsia="Calibri" w:hAnsi="Calibri"/>
          <w:color w:val="000000"/>
          <w:spacing w:val="3"/>
        </w:rPr>
        <w:t xml:space="preserve"> </w:t>
      </w:r>
      <w:r>
        <w:rPr>
          <w:rFonts w:ascii="Calibri" w:eastAsia="Calibri" w:hAnsi="Calibri"/>
          <w:color w:val="000000"/>
        </w:rPr>
        <w:t>table</w:t>
      </w:r>
    </w:p>
    <w:p w:rsidR="00490E76" w:rsidRDefault="00490E76">
      <w:pPr>
        <w:wordWrap w:val="0"/>
        <w:autoSpaceDE w:val="0"/>
        <w:autoSpaceDN w:val="0"/>
        <w:spacing w:before="28" w:after="0" w:line="14" w:lineRule="exact"/>
      </w:pPr>
    </w:p>
    <w:tbl>
      <w:tblPr>
        <w:tblW w:w="0" w:type="auto"/>
        <w:tblInd w:w="1126" w:type="dxa"/>
        <w:tblLayout w:type="fixed"/>
        <w:tblLook w:val="04A0" w:firstRow="1" w:lastRow="0" w:firstColumn="1" w:lastColumn="0" w:noHBand="0" w:noVBand="1"/>
      </w:tblPr>
      <w:tblGrid>
        <w:gridCol w:w="1318"/>
        <w:gridCol w:w="1502"/>
        <w:gridCol w:w="2866"/>
        <w:gridCol w:w="446"/>
        <w:gridCol w:w="2660"/>
      </w:tblGrid>
      <w:tr w:rsidR="00490E76">
        <w:trPr>
          <w:trHeight w:hRule="exact" w:val="260"/>
        </w:trPr>
        <w:tc>
          <w:tcPr>
            <w:tcW w:w="1318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98" w:after="0" w:line="221" w:lineRule="exact"/>
            </w:pPr>
            <w:r>
              <w:rPr>
                <w:rFonts w:ascii="Calibri" w:eastAsia="Calibri" w:hAnsi="Calibri"/>
                <w:b/>
                <w:color w:val="000000"/>
              </w:rPr>
              <w:t>RegisID</w:t>
            </w:r>
          </w:p>
        </w:tc>
        <w:tc>
          <w:tcPr>
            <w:tcW w:w="1502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98" w:after="0" w:line="221" w:lineRule="exact"/>
              <w:ind w:left="590"/>
            </w:pPr>
            <w:r>
              <w:rPr>
                <w:rFonts w:ascii="Calibri" w:eastAsia="Calibri" w:hAnsi="Calibri"/>
                <w:color w:val="000000"/>
                <w:spacing w:val="-1"/>
              </w:rPr>
              <w:t>INT</w:t>
            </w:r>
          </w:p>
        </w:tc>
        <w:tc>
          <w:tcPr>
            <w:tcW w:w="2866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5" w:after="0" w:line="221" w:lineRule="exact"/>
              <w:ind w:left="559"/>
            </w:pPr>
            <w:r>
              <w:rPr>
                <w:rFonts w:ascii="Calibri" w:eastAsia="Calibri" w:hAnsi="Calibri"/>
                <w:color w:val="000000"/>
              </w:rPr>
              <w:t>Composite</w:t>
            </w:r>
            <w:r>
              <w:rPr>
                <w:rFonts w:ascii="Calibri" w:eastAsia="Calibri" w:hAnsi="Calibri"/>
                <w:color w:val="000000"/>
                <w:spacing w:val="-1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primary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1"/>
              </w:rPr>
              <w:t>key</w:t>
            </w:r>
          </w:p>
        </w:tc>
        <w:tc>
          <w:tcPr>
            <w:tcW w:w="446" w:type="dxa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after="0" w:line="220" w:lineRule="exact"/>
              <w:ind w:left="182"/>
            </w:pPr>
            <w:r>
              <w:rPr>
                <w:rFonts w:ascii="Symbol" w:eastAsia="Symbol" w:hAnsi="Symbol"/>
                <w:color w:val="000000"/>
                <w:spacing w:val="-31"/>
              </w:rPr>
              <w:t></w:t>
            </w:r>
          </w:p>
        </w:tc>
        <w:tc>
          <w:tcPr>
            <w:tcW w:w="2660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15" w:after="0" w:line="221" w:lineRule="exact"/>
              <w:ind w:left="98"/>
            </w:pPr>
            <w:r>
              <w:rPr>
                <w:rFonts w:ascii="Calibri" w:eastAsia="Calibri" w:hAnsi="Calibri"/>
                <w:color w:val="000000"/>
              </w:rPr>
              <w:t>Not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1"/>
              </w:rPr>
              <w:t>Null</w:t>
            </w:r>
          </w:p>
        </w:tc>
      </w:tr>
      <w:tr w:rsidR="00490E76">
        <w:trPr>
          <w:trHeight w:hRule="exact" w:val="8"/>
        </w:trPr>
        <w:tc>
          <w:tcPr>
            <w:tcW w:w="2273" w:type="dxa"/>
            <w:vMerge/>
          </w:tcPr>
          <w:p w:rsidR="00490E76" w:rsidRDefault="00490E76"/>
        </w:tc>
        <w:tc>
          <w:tcPr>
            <w:tcW w:w="2273" w:type="dxa"/>
            <w:vMerge/>
          </w:tcPr>
          <w:p w:rsidR="00490E76" w:rsidRDefault="00490E76"/>
        </w:tc>
        <w:tc>
          <w:tcPr>
            <w:tcW w:w="2273" w:type="dxa"/>
            <w:vMerge/>
          </w:tcPr>
          <w:p w:rsidR="00490E76" w:rsidRDefault="00490E76"/>
        </w:tc>
        <w:tc>
          <w:tcPr>
            <w:tcW w:w="446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32" w:after="0" w:line="221" w:lineRule="exact"/>
              <w:ind w:left="182"/>
            </w:pPr>
            <w:r>
              <w:rPr>
                <w:rFonts w:ascii="Symbol" w:eastAsia="Symbol" w:hAnsi="Symbol"/>
                <w:color w:val="000000"/>
                <w:spacing w:val="-31"/>
              </w:rPr>
              <w:t></w:t>
            </w:r>
          </w:p>
        </w:tc>
        <w:tc>
          <w:tcPr>
            <w:tcW w:w="2273" w:type="dxa"/>
            <w:vMerge/>
          </w:tcPr>
          <w:p w:rsidR="00490E76" w:rsidRDefault="00490E76"/>
        </w:tc>
      </w:tr>
      <w:tr w:rsidR="00490E76">
        <w:trPr>
          <w:trHeight w:hRule="exact" w:val="4"/>
        </w:trPr>
        <w:tc>
          <w:tcPr>
            <w:tcW w:w="2273" w:type="dxa"/>
            <w:vMerge/>
          </w:tcPr>
          <w:p w:rsidR="00490E76" w:rsidRDefault="00490E76"/>
        </w:tc>
        <w:tc>
          <w:tcPr>
            <w:tcW w:w="2273" w:type="dxa"/>
            <w:vMerge/>
          </w:tcPr>
          <w:p w:rsidR="00490E76" w:rsidRDefault="00490E76"/>
        </w:tc>
        <w:tc>
          <w:tcPr>
            <w:tcW w:w="2866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1" w:after="0" w:line="221" w:lineRule="exact"/>
              <w:ind w:left="876"/>
            </w:pPr>
            <w:r>
              <w:rPr>
                <w:rFonts w:ascii="Calibri" w:eastAsia="Calibri" w:hAnsi="Calibri"/>
                <w:color w:val="000000"/>
              </w:rPr>
              <w:t>(</w:t>
            </w:r>
            <w:r>
              <w:rPr>
                <w:rFonts w:ascii="Calibri" w:eastAsia="Calibri" w:hAnsi="Calibri"/>
                <w:color w:val="000000"/>
                <w:spacing w:val="1"/>
              </w:rPr>
              <w:t>PK)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of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-1"/>
              </w:rPr>
              <w:t xml:space="preserve">the </w:t>
            </w:r>
            <w:r>
              <w:rPr>
                <w:rFonts w:ascii="Calibri" w:eastAsia="Calibri" w:hAnsi="Calibri"/>
                <w:color w:val="000000"/>
              </w:rPr>
              <w:t>table</w:t>
            </w:r>
          </w:p>
        </w:tc>
        <w:tc>
          <w:tcPr>
            <w:tcW w:w="2273" w:type="dxa"/>
            <w:vMerge/>
          </w:tcPr>
          <w:p w:rsidR="00490E76" w:rsidRDefault="00490E76"/>
        </w:tc>
        <w:tc>
          <w:tcPr>
            <w:tcW w:w="2273" w:type="dxa"/>
            <w:vMerge/>
          </w:tcPr>
          <w:p w:rsidR="00490E76" w:rsidRDefault="00490E76"/>
        </w:tc>
      </w:tr>
      <w:tr w:rsidR="00490E76">
        <w:trPr>
          <w:trHeight w:hRule="exact" w:val="256"/>
        </w:trPr>
        <w:tc>
          <w:tcPr>
            <w:tcW w:w="2273" w:type="dxa"/>
            <w:vMerge/>
          </w:tcPr>
          <w:p w:rsidR="00490E76" w:rsidRDefault="00490E76"/>
        </w:tc>
        <w:tc>
          <w:tcPr>
            <w:tcW w:w="2273" w:type="dxa"/>
            <w:vMerge/>
          </w:tcPr>
          <w:p w:rsidR="00490E76" w:rsidRDefault="00490E76"/>
        </w:tc>
        <w:tc>
          <w:tcPr>
            <w:tcW w:w="2273" w:type="dxa"/>
            <w:vMerge/>
          </w:tcPr>
          <w:p w:rsidR="00490E76" w:rsidRDefault="00490E76"/>
        </w:tc>
        <w:tc>
          <w:tcPr>
            <w:tcW w:w="2273" w:type="dxa"/>
            <w:vMerge/>
          </w:tcPr>
          <w:p w:rsidR="00490E76" w:rsidRDefault="00490E76"/>
        </w:tc>
        <w:tc>
          <w:tcPr>
            <w:tcW w:w="2660" w:type="dxa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35" w:after="0" w:line="221" w:lineRule="exact"/>
              <w:ind w:left="98"/>
            </w:pPr>
            <w:r>
              <w:rPr>
                <w:rFonts w:ascii="Calibri" w:eastAsia="Calibri" w:hAnsi="Calibri"/>
                <w:color w:val="000000"/>
              </w:rPr>
              <w:t>Refers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-1"/>
              </w:rPr>
              <w:t>to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“</w:t>
            </w:r>
            <w:r>
              <w:rPr>
                <w:rFonts w:ascii="Calibri" w:eastAsia="Calibri" w:hAnsi="Calibri"/>
                <w:color w:val="000000"/>
                <w:spacing w:val="1"/>
              </w:rPr>
              <w:t>RegID</w:t>
            </w:r>
            <w:r>
              <w:rPr>
                <w:rFonts w:ascii="Calibri" w:eastAsia="Calibri" w:hAnsi="Calibri"/>
                <w:color w:val="000000"/>
                <w:spacing w:val="-1"/>
              </w:rPr>
              <w:t>”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column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of</w:t>
            </w:r>
          </w:p>
        </w:tc>
      </w:tr>
    </w:tbl>
    <w:p w:rsidR="00490E76" w:rsidRDefault="001C7717">
      <w:pPr>
        <w:wordWrap w:val="0"/>
        <w:autoSpaceDE w:val="0"/>
        <w:autoSpaceDN w:val="0"/>
        <w:spacing w:before="49" w:after="21" w:line="221" w:lineRule="exact"/>
        <w:ind w:left="7348"/>
      </w:pPr>
      <w:r>
        <w:rPr>
          <w:rFonts w:ascii="Calibri" w:eastAsia="Calibri" w:hAnsi="Calibri"/>
          <w:color w:val="000000"/>
          <w:spacing w:val="-1"/>
        </w:rPr>
        <w:t>“</w:t>
      </w:r>
      <w:r>
        <w:rPr>
          <w:rFonts w:ascii="Calibri" w:eastAsia="Calibri" w:hAnsi="Calibri"/>
          <w:color w:val="000000"/>
          <w:spacing w:val="1"/>
        </w:rPr>
        <w:t>Registrar</w:t>
      </w:r>
      <w:r>
        <w:rPr>
          <w:rFonts w:ascii="Calibri" w:eastAsia="Calibri" w:hAnsi="Calibri"/>
          <w:color w:val="000000"/>
          <w:spacing w:val="-1"/>
        </w:rPr>
        <w:t>”</w:t>
      </w:r>
      <w:r>
        <w:rPr>
          <w:rFonts w:ascii="Calibri" w:eastAsia="Calibri" w:hAnsi="Calibri"/>
          <w:color w:val="000000"/>
          <w:spacing w:val="-2"/>
        </w:rPr>
        <w:t xml:space="preserve"> </w:t>
      </w:r>
      <w:r>
        <w:rPr>
          <w:rFonts w:ascii="Calibri" w:eastAsia="Calibri" w:hAnsi="Calibri"/>
          <w:color w:val="000000"/>
          <w:spacing w:val="-1"/>
        </w:rPr>
        <w:t>table</w:t>
      </w:r>
    </w:p>
    <w:p w:rsidR="00490E76" w:rsidRDefault="00490E76">
      <w:pPr>
        <w:wordWrap w:val="0"/>
        <w:autoSpaceDE w:val="0"/>
        <w:autoSpaceDN w:val="0"/>
        <w:spacing w:before="28" w:after="0" w:line="14" w:lineRule="exact"/>
      </w:pPr>
    </w:p>
    <w:tbl>
      <w:tblPr>
        <w:tblW w:w="0" w:type="auto"/>
        <w:tblInd w:w="1126" w:type="dxa"/>
        <w:tblLayout w:type="fixed"/>
        <w:tblLook w:val="04A0" w:firstRow="1" w:lastRow="0" w:firstColumn="1" w:lastColumn="0" w:noHBand="0" w:noVBand="1"/>
      </w:tblPr>
      <w:tblGrid>
        <w:gridCol w:w="2974"/>
        <w:gridCol w:w="2384"/>
        <w:gridCol w:w="772"/>
        <w:gridCol w:w="1312"/>
      </w:tblGrid>
      <w:tr w:rsidR="00490E76">
        <w:trPr>
          <w:trHeight w:hRule="exact" w:val="264"/>
        </w:trPr>
        <w:tc>
          <w:tcPr>
            <w:tcW w:w="2974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93" w:after="0" w:line="221" w:lineRule="exact"/>
            </w:pPr>
            <w:r>
              <w:rPr>
                <w:rFonts w:ascii="Calibri" w:eastAsia="Calibri" w:hAnsi="Calibri"/>
                <w:b/>
                <w:color w:val="000000"/>
                <w:spacing w:val="1"/>
              </w:rPr>
              <w:t>Date</w:t>
            </w:r>
            <w:r>
              <w:rPr>
                <w:rFonts w:ascii="Calibri" w:eastAsia="Calibri" w:hAnsi="Calibri"/>
                <w:b/>
                <w:color w:val="000000"/>
              </w:rPr>
              <w:t>_</w:t>
            </w:r>
            <w:r>
              <w:rPr>
                <w:rFonts w:ascii="Calibri" w:eastAsia="Calibri" w:hAnsi="Calibri"/>
                <w:b/>
                <w:color w:val="000000"/>
                <w:spacing w:val="1"/>
              </w:rPr>
              <w:t>Of</w:t>
            </w:r>
            <w:r>
              <w:rPr>
                <w:rFonts w:ascii="Calibri" w:eastAsia="Calibri" w:hAnsi="Calibri"/>
                <w:b/>
                <w:color w:val="000000"/>
              </w:rPr>
              <w:t>_</w:t>
            </w:r>
            <w:r>
              <w:rPr>
                <w:rFonts w:ascii="Calibri" w:eastAsia="Calibri" w:hAnsi="Calibri"/>
                <w:b/>
                <w:color w:val="000000"/>
                <w:spacing w:val="-1"/>
              </w:rPr>
              <w:t>Insertion</w:t>
            </w:r>
            <w:r>
              <w:rPr>
                <w:rFonts w:ascii="Calibri" w:eastAsia="Calibri" w:hAnsi="Calibri"/>
                <w:color w:val="000000"/>
                <w:spacing w:val="166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datetime</w:t>
            </w:r>
          </w:p>
        </w:tc>
        <w:tc>
          <w:tcPr>
            <w:tcW w:w="2384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93" w:after="0" w:line="221" w:lineRule="exact"/>
              <w:ind w:left="206"/>
            </w:pPr>
            <w:r>
              <w:rPr>
                <w:rFonts w:ascii="Calibri" w:eastAsia="Calibri" w:hAnsi="Calibri"/>
                <w:color w:val="000000"/>
                <w:spacing w:val="1"/>
              </w:rPr>
              <w:t>Define</w:t>
            </w:r>
            <w:r>
              <w:rPr>
                <w:rFonts w:ascii="Calibri" w:eastAsia="Calibri" w:hAnsi="Calibri"/>
                <w:color w:val="000000"/>
                <w:spacing w:val="-1"/>
              </w:rPr>
              <w:t xml:space="preserve"> the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date</w:t>
            </w:r>
            <w:r>
              <w:rPr>
                <w:rFonts w:ascii="Calibri" w:eastAsia="Calibri" w:hAnsi="Calibri"/>
                <w:color w:val="000000"/>
                <w:spacing w:val="-1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of</w:t>
            </w:r>
          </w:p>
        </w:tc>
        <w:tc>
          <w:tcPr>
            <w:tcW w:w="772" w:type="dxa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after="0" w:line="220" w:lineRule="exact"/>
              <w:ind w:left="508"/>
            </w:pPr>
            <w:r>
              <w:rPr>
                <w:rFonts w:ascii="Symbol" w:eastAsia="Symbol" w:hAnsi="Symbol"/>
                <w:color w:val="000000"/>
                <w:spacing w:val="-31"/>
              </w:rPr>
              <w:t></w:t>
            </w:r>
          </w:p>
        </w:tc>
        <w:tc>
          <w:tcPr>
            <w:tcW w:w="1312" w:type="dxa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15" w:after="0" w:line="221" w:lineRule="exact"/>
              <w:ind w:left="98"/>
            </w:pPr>
            <w:r>
              <w:rPr>
                <w:rFonts w:ascii="Calibri" w:eastAsia="Calibri" w:hAnsi="Calibri"/>
                <w:color w:val="000000"/>
              </w:rPr>
              <w:t>Not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1"/>
              </w:rPr>
              <w:t>null</w:t>
            </w:r>
          </w:p>
        </w:tc>
      </w:tr>
      <w:tr w:rsidR="00490E76">
        <w:trPr>
          <w:trHeight w:hRule="exact" w:val="250"/>
        </w:trPr>
        <w:tc>
          <w:tcPr>
            <w:tcW w:w="2841" w:type="dxa"/>
            <w:vMerge/>
          </w:tcPr>
          <w:p w:rsidR="00490E76" w:rsidRDefault="00490E76"/>
        </w:tc>
        <w:tc>
          <w:tcPr>
            <w:tcW w:w="2841" w:type="dxa"/>
            <w:vMerge/>
          </w:tcPr>
          <w:p w:rsidR="00490E76" w:rsidRDefault="00490E76"/>
        </w:tc>
        <w:tc>
          <w:tcPr>
            <w:tcW w:w="2082" w:type="dxa"/>
            <w:gridSpan w:val="2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9" w:after="0" w:line="221" w:lineRule="exact"/>
              <w:ind w:left="508"/>
            </w:pPr>
            <w:r>
              <w:rPr>
                <w:rFonts w:ascii="Calibri" w:eastAsia="Calibri" w:hAnsi="Calibri"/>
                <w:color w:val="000000"/>
              </w:rPr>
              <w:t>Accept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1"/>
              </w:rPr>
              <w:t>null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value</w:t>
            </w:r>
          </w:p>
        </w:tc>
      </w:tr>
    </w:tbl>
    <w:p w:rsidR="00490E76" w:rsidRDefault="001C7717">
      <w:pPr>
        <w:wordWrap w:val="0"/>
        <w:autoSpaceDE w:val="0"/>
        <w:autoSpaceDN w:val="0"/>
        <w:spacing w:before="48" w:after="0" w:line="221" w:lineRule="exact"/>
        <w:ind w:left="4304"/>
      </w:pPr>
      <w:r>
        <w:rPr>
          <w:rFonts w:ascii="Calibri" w:eastAsia="Calibri" w:hAnsi="Calibri"/>
          <w:color w:val="000000"/>
        </w:rPr>
        <w:t>registration</w:t>
      </w:r>
    </w:p>
    <w:p w:rsidR="00490E76" w:rsidRDefault="00490E76">
      <w:pPr>
        <w:spacing w:after="0"/>
        <w:sectPr w:rsidR="00490E76" w:rsidSect="001C7717">
          <w:pgSz w:w="12240" w:h="15840"/>
          <w:pgMar w:top="240" w:right="436" w:bottom="218" w:left="4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 w:equalWidth="0">
            <w:col w:w="11364" w:space="0"/>
          </w:cols>
          <w:docGrid w:linePitch="360"/>
        </w:sectPr>
      </w:pPr>
    </w:p>
    <w:p w:rsidR="00490E76" w:rsidRDefault="001C7717">
      <w:pPr>
        <w:wordWrap w:val="0"/>
        <w:autoSpaceDE w:val="0"/>
        <w:autoSpaceDN w:val="0"/>
        <w:spacing w:after="606" w:line="14" w:lineRule="exact"/>
      </w:pPr>
      <w:r>
        <w:rPr>
          <w:noProof/>
          <w:lang w:val="en-GB" w:eastAsia="en-GB"/>
        </w:rPr>
        <w:lastRenderedPageBreak/>
        <w:drawing>
          <wp:anchor distT="0" distB="0" distL="0" distR="0" simplePos="0" relativeHeight="253247488" behindDoc="1" locked="0" layoutInCell="1" allowOverlap="1" wp14:anchorId="26E33AA7" wp14:editId="764DF055">
            <wp:simplePos x="0" y="0"/>
            <wp:positionH relativeFrom="page">
              <wp:posOffset>914654</wp:posOffset>
            </wp:positionH>
            <wp:positionV relativeFrom="page">
              <wp:posOffset>1103630</wp:posOffset>
            </wp:positionV>
            <wp:extent cx="2058289" cy="12698"/>
            <wp:effectExtent l="0" t="0" r="0" b="0"/>
            <wp:wrapNone/>
            <wp:docPr id="1553" name="Picture 1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71"/>
                    <a:stretch>
                      <a:fillRect/>
                    </a:stretch>
                  </pic:blipFill>
                  <pic:spPr>
                    <a:xfrm>
                      <a:off x="0" y="0"/>
                      <a:ext cx="2058289" cy="12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248512" behindDoc="1" locked="0" layoutInCell="1" allowOverlap="1" wp14:anchorId="2709DAA7" wp14:editId="4015F031">
            <wp:simplePos x="0" y="0"/>
            <wp:positionH relativeFrom="page">
              <wp:posOffset>914654</wp:posOffset>
            </wp:positionH>
            <wp:positionV relativeFrom="page">
              <wp:posOffset>1249934</wp:posOffset>
            </wp:positionV>
            <wp:extent cx="18287" cy="18287"/>
            <wp:effectExtent l="0" t="0" r="0" b="0"/>
            <wp:wrapNone/>
            <wp:docPr id="1554" name="Picture 1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96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249536" behindDoc="1" locked="0" layoutInCell="1" allowOverlap="1" wp14:anchorId="24AC5222" wp14:editId="01D79D06">
            <wp:simplePos x="0" y="0"/>
            <wp:positionH relativeFrom="page">
              <wp:posOffset>914654</wp:posOffset>
            </wp:positionH>
            <wp:positionV relativeFrom="page">
              <wp:posOffset>1249934</wp:posOffset>
            </wp:positionV>
            <wp:extent cx="18287" cy="18287"/>
            <wp:effectExtent l="0" t="0" r="0" b="0"/>
            <wp:wrapNone/>
            <wp:docPr id="1555" name="Picture 1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96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250560" behindDoc="1" locked="0" layoutInCell="1" allowOverlap="1" wp14:anchorId="47AFAB46" wp14:editId="394A69D5">
            <wp:simplePos x="0" y="0"/>
            <wp:positionH relativeFrom="page">
              <wp:posOffset>932941</wp:posOffset>
            </wp:positionH>
            <wp:positionV relativeFrom="page">
              <wp:posOffset>1249934</wp:posOffset>
            </wp:positionV>
            <wp:extent cx="1003172" cy="19023"/>
            <wp:effectExtent l="0" t="0" r="0" b="0"/>
            <wp:wrapNone/>
            <wp:docPr id="1556" name="Picture 1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48"/>
                    <a:stretch>
                      <a:fillRect/>
                    </a:stretch>
                  </pic:blipFill>
                  <pic:spPr>
                    <a:xfrm>
                      <a:off x="0" y="0"/>
                      <a:ext cx="1003172" cy="190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251584" behindDoc="1" locked="0" layoutInCell="1" allowOverlap="1" wp14:anchorId="76CAF335" wp14:editId="62E1287F">
            <wp:simplePos x="0" y="0"/>
            <wp:positionH relativeFrom="page">
              <wp:posOffset>1936114</wp:posOffset>
            </wp:positionH>
            <wp:positionV relativeFrom="page">
              <wp:posOffset>1249934</wp:posOffset>
            </wp:positionV>
            <wp:extent cx="18287" cy="18287"/>
            <wp:effectExtent l="0" t="0" r="0" b="0"/>
            <wp:wrapNone/>
            <wp:docPr id="1557" name="Picture 1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49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252608" behindDoc="1" locked="0" layoutInCell="1" allowOverlap="1" wp14:anchorId="72DB6DDF" wp14:editId="6712E6C4">
            <wp:simplePos x="0" y="0"/>
            <wp:positionH relativeFrom="page">
              <wp:posOffset>1954402</wp:posOffset>
            </wp:positionH>
            <wp:positionV relativeFrom="page">
              <wp:posOffset>1249934</wp:posOffset>
            </wp:positionV>
            <wp:extent cx="3582924" cy="19038"/>
            <wp:effectExtent l="0" t="0" r="0" b="0"/>
            <wp:wrapNone/>
            <wp:docPr id="1558" name="Picture 1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50"/>
                    <a:stretch>
                      <a:fillRect/>
                    </a:stretch>
                  </pic:blipFill>
                  <pic:spPr>
                    <a:xfrm>
                      <a:off x="0" y="0"/>
                      <a:ext cx="3582924" cy="190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253632" behindDoc="1" locked="0" layoutInCell="1" allowOverlap="1" wp14:anchorId="5B2BD6A0" wp14:editId="3BD5A7C5">
            <wp:simplePos x="0" y="0"/>
            <wp:positionH relativeFrom="page">
              <wp:posOffset>5537327</wp:posOffset>
            </wp:positionH>
            <wp:positionV relativeFrom="page">
              <wp:posOffset>1249934</wp:posOffset>
            </wp:positionV>
            <wp:extent cx="18287" cy="18287"/>
            <wp:effectExtent l="0" t="0" r="0" b="0"/>
            <wp:wrapNone/>
            <wp:docPr id="1559" name="Picture 15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00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254656" behindDoc="1" locked="0" layoutInCell="1" allowOverlap="1" wp14:anchorId="0E91FCC6" wp14:editId="119AE0FE">
            <wp:simplePos x="0" y="0"/>
            <wp:positionH relativeFrom="page">
              <wp:posOffset>5537327</wp:posOffset>
            </wp:positionH>
            <wp:positionV relativeFrom="page">
              <wp:posOffset>1249934</wp:posOffset>
            </wp:positionV>
            <wp:extent cx="18287" cy="18287"/>
            <wp:effectExtent l="0" t="0" r="0" b="0"/>
            <wp:wrapNone/>
            <wp:docPr id="1560" name="Picture 1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00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255680" behindDoc="1" locked="0" layoutInCell="1" allowOverlap="1" wp14:anchorId="7DB6386D" wp14:editId="529FAABA">
            <wp:simplePos x="0" y="0"/>
            <wp:positionH relativeFrom="page">
              <wp:posOffset>914654</wp:posOffset>
            </wp:positionH>
            <wp:positionV relativeFrom="page">
              <wp:posOffset>1268222</wp:posOffset>
            </wp:positionV>
            <wp:extent cx="18965" cy="170687"/>
            <wp:effectExtent l="0" t="0" r="0" b="0"/>
            <wp:wrapNone/>
            <wp:docPr id="1561" name="Picture 1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01"/>
                    <a:stretch>
                      <a:fillRect/>
                    </a:stretch>
                  </pic:blipFill>
                  <pic:spPr>
                    <a:xfrm>
                      <a:off x="0" y="0"/>
                      <a:ext cx="18965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256704" behindDoc="1" locked="0" layoutInCell="1" allowOverlap="1" wp14:anchorId="52658899" wp14:editId="1C36260F">
            <wp:simplePos x="0" y="0"/>
            <wp:positionH relativeFrom="page">
              <wp:posOffset>1936114</wp:posOffset>
            </wp:positionH>
            <wp:positionV relativeFrom="page">
              <wp:posOffset>1268222</wp:posOffset>
            </wp:positionV>
            <wp:extent cx="18965" cy="170687"/>
            <wp:effectExtent l="0" t="0" r="0" b="0"/>
            <wp:wrapNone/>
            <wp:docPr id="1562" name="Picture 1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51"/>
                    <a:stretch>
                      <a:fillRect/>
                    </a:stretch>
                  </pic:blipFill>
                  <pic:spPr>
                    <a:xfrm>
                      <a:off x="0" y="0"/>
                      <a:ext cx="18965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257728" behindDoc="1" locked="0" layoutInCell="1" allowOverlap="1" wp14:anchorId="645EC412" wp14:editId="2294D057">
            <wp:simplePos x="0" y="0"/>
            <wp:positionH relativeFrom="page">
              <wp:posOffset>5537327</wp:posOffset>
            </wp:positionH>
            <wp:positionV relativeFrom="page">
              <wp:posOffset>1268222</wp:posOffset>
            </wp:positionV>
            <wp:extent cx="18965" cy="170687"/>
            <wp:effectExtent l="0" t="0" r="0" b="0"/>
            <wp:wrapNone/>
            <wp:docPr id="1563" name="Picture 15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02"/>
                    <a:stretch>
                      <a:fillRect/>
                    </a:stretch>
                  </pic:blipFill>
                  <pic:spPr>
                    <a:xfrm>
                      <a:off x="0" y="0"/>
                      <a:ext cx="18965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258752" behindDoc="1" locked="0" layoutInCell="1" allowOverlap="1" wp14:anchorId="42095F5D" wp14:editId="7C9C50BE">
            <wp:simplePos x="0" y="0"/>
            <wp:positionH relativeFrom="page">
              <wp:posOffset>914654</wp:posOffset>
            </wp:positionH>
            <wp:positionV relativeFrom="page">
              <wp:posOffset>1438910</wp:posOffset>
            </wp:positionV>
            <wp:extent cx="18287" cy="18287"/>
            <wp:effectExtent l="0" t="0" r="0" b="0"/>
            <wp:wrapNone/>
            <wp:docPr id="1564" name="Picture 15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35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259776" behindDoc="1" locked="0" layoutInCell="1" allowOverlap="1" wp14:anchorId="13D280B0" wp14:editId="0D9F9690">
            <wp:simplePos x="0" y="0"/>
            <wp:positionH relativeFrom="page">
              <wp:posOffset>932941</wp:posOffset>
            </wp:positionH>
            <wp:positionV relativeFrom="page">
              <wp:posOffset>1438910</wp:posOffset>
            </wp:positionV>
            <wp:extent cx="1003172" cy="19023"/>
            <wp:effectExtent l="0" t="0" r="0" b="0"/>
            <wp:wrapNone/>
            <wp:docPr id="1565" name="Picture 1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52"/>
                    <a:stretch>
                      <a:fillRect/>
                    </a:stretch>
                  </pic:blipFill>
                  <pic:spPr>
                    <a:xfrm>
                      <a:off x="0" y="0"/>
                      <a:ext cx="1003172" cy="190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260800" behindDoc="1" locked="0" layoutInCell="1" allowOverlap="1" wp14:anchorId="3E5FD5C0" wp14:editId="7D97EC81">
            <wp:simplePos x="0" y="0"/>
            <wp:positionH relativeFrom="page">
              <wp:posOffset>1936114</wp:posOffset>
            </wp:positionH>
            <wp:positionV relativeFrom="page">
              <wp:posOffset>1438910</wp:posOffset>
            </wp:positionV>
            <wp:extent cx="18287" cy="18287"/>
            <wp:effectExtent l="0" t="0" r="0" b="0"/>
            <wp:wrapNone/>
            <wp:docPr id="1566" name="Picture 15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261824" behindDoc="1" locked="0" layoutInCell="1" allowOverlap="1" wp14:anchorId="48591530" wp14:editId="1C8EA3E3">
            <wp:simplePos x="0" y="0"/>
            <wp:positionH relativeFrom="page">
              <wp:posOffset>1954402</wp:posOffset>
            </wp:positionH>
            <wp:positionV relativeFrom="page">
              <wp:posOffset>1438910</wp:posOffset>
            </wp:positionV>
            <wp:extent cx="3582924" cy="19038"/>
            <wp:effectExtent l="0" t="0" r="0" b="0"/>
            <wp:wrapNone/>
            <wp:docPr id="1567" name="Picture 1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53"/>
                    <a:stretch>
                      <a:fillRect/>
                    </a:stretch>
                  </pic:blipFill>
                  <pic:spPr>
                    <a:xfrm>
                      <a:off x="0" y="0"/>
                      <a:ext cx="3582924" cy="190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262848" behindDoc="1" locked="0" layoutInCell="1" allowOverlap="1" wp14:anchorId="2731FFF3" wp14:editId="4434E7DE">
            <wp:simplePos x="0" y="0"/>
            <wp:positionH relativeFrom="page">
              <wp:posOffset>5537327</wp:posOffset>
            </wp:positionH>
            <wp:positionV relativeFrom="page">
              <wp:posOffset>1438910</wp:posOffset>
            </wp:positionV>
            <wp:extent cx="18287" cy="18287"/>
            <wp:effectExtent l="0" t="0" r="0" b="0"/>
            <wp:wrapNone/>
            <wp:docPr id="1568" name="Picture 1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39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263872" behindDoc="1" locked="0" layoutInCell="1" allowOverlap="1" wp14:anchorId="3CAFFA47" wp14:editId="46214C56">
            <wp:simplePos x="0" y="0"/>
            <wp:positionH relativeFrom="page">
              <wp:posOffset>914654</wp:posOffset>
            </wp:positionH>
            <wp:positionV relativeFrom="page">
              <wp:posOffset>1457325</wp:posOffset>
            </wp:positionV>
            <wp:extent cx="19008" cy="344677"/>
            <wp:effectExtent l="0" t="0" r="0" b="0"/>
            <wp:wrapNone/>
            <wp:docPr id="1569" name="Picture 1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54"/>
                    <a:stretch>
                      <a:fillRect/>
                    </a:stretch>
                  </pic:blipFill>
                  <pic:spPr>
                    <a:xfrm>
                      <a:off x="0" y="0"/>
                      <a:ext cx="19008" cy="344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264896" behindDoc="1" locked="0" layoutInCell="1" allowOverlap="1" wp14:anchorId="067A5138" wp14:editId="1D8A79E2">
            <wp:simplePos x="0" y="0"/>
            <wp:positionH relativeFrom="page">
              <wp:posOffset>1936114</wp:posOffset>
            </wp:positionH>
            <wp:positionV relativeFrom="page">
              <wp:posOffset>1457325</wp:posOffset>
            </wp:positionV>
            <wp:extent cx="19008" cy="344677"/>
            <wp:effectExtent l="0" t="0" r="0" b="0"/>
            <wp:wrapNone/>
            <wp:docPr id="1570" name="Picture 1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55"/>
                    <a:stretch>
                      <a:fillRect/>
                    </a:stretch>
                  </pic:blipFill>
                  <pic:spPr>
                    <a:xfrm>
                      <a:off x="0" y="0"/>
                      <a:ext cx="19008" cy="344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265920" behindDoc="1" locked="0" layoutInCell="1" allowOverlap="1" wp14:anchorId="647290D7" wp14:editId="1A2B7BB9">
            <wp:simplePos x="0" y="0"/>
            <wp:positionH relativeFrom="page">
              <wp:posOffset>5537327</wp:posOffset>
            </wp:positionH>
            <wp:positionV relativeFrom="page">
              <wp:posOffset>1457325</wp:posOffset>
            </wp:positionV>
            <wp:extent cx="19008" cy="344677"/>
            <wp:effectExtent l="0" t="0" r="0" b="0"/>
            <wp:wrapNone/>
            <wp:docPr id="1571" name="Picture 15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56"/>
                    <a:stretch>
                      <a:fillRect/>
                    </a:stretch>
                  </pic:blipFill>
                  <pic:spPr>
                    <a:xfrm>
                      <a:off x="0" y="0"/>
                      <a:ext cx="19008" cy="344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266944" behindDoc="1" locked="0" layoutInCell="1" allowOverlap="1" wp14:anchorId="1136261A" wp14:editId="65606845">
            <wp:simplePos x="0" y="0"/>
            <wp:positionH relativeFrom="page">
              <wp:posOffset>914654</wp:posOffset>
            </wp:positionH>
            <wp:positionV relativeFrom="page">
              <wp:posOffset>1802002</wp:posOffset>
            </wp:positionV>
            <wp:extent cx="17145" cy="18288"/>
            <wp:effectExtent l="0" t="0" r="0" b="0"/>
            <wp:wrapNone/>
            <wp:docPr id="1572" name="Picture 15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92"/>
                    <a:stretch>
                      <a:fillRect/>
                    </a:stretch>
                  </pic:blipFill>
                  <pic:spPr>
                    <a:xfrm>
                      <a:off x="0" y="0"/>
                      <a:ext cx="17145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267968" behindDoc="1" locked="0" layoutInCell="1" allowOverlap="1" wp14:anchorId="3E8CFB14" wp14:editId="41890A34">
            <wp:simplePos x="0" y="0"/>
            <wp:positionH relativeFrom="page">
              <wp:posOffset>932941</wp:posOffset>
            </wp:positionH>
            <wp:positionV relativeFrom="page">
              <wp:posOffset>1802002</wp:posOffset>
            </wp:positionV>
            <wp:extent cx="1003172" cy="20292"/>
            <wp:effectExtent l="0" t="0" r="0" b="0"/>
            <wp:wrapNone/>
            <wp:docPr id="1573" name="Picture 15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57"/>
                    <a:stretch>
                      <a:fillRect/>
                    </a:stretch>
                  </pic:blipFill>
                  <pic:spPr>
                    <a:xfrm>
                      <a:off x="0" y="0"/>
                      <a:ext cx="1003172" cy="202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268992" behindDoc="1" locked="0" layoutInCell="1" allowOverlap="1" wp14:anchorId="415941DC" wp14:editId="18406E04">
            <wp:simplePos x="0" y="0"/>
            <wp:positionH relativeFrom="page">
              <wp:posOffset>1936114</wp:posOffset>
            </wp:positionH>
            <wp:positionV relativeFrom="page">
              <wp:posOffset>1802002</wp:posOffset>
            </wp:positionV>
            <wp:extent cx="17145" cy="18288"/>
            <wp:effectExtent l="0" t="0" r="0" b="0"/>
            <wp:wrapNone/>
            <wp:docPr id="1574" name="Picture 15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58"/>
                    <a:stretch>
                      <a:fillRect/>
                    </a:stretch>
                  </pic:blipFill>
                  <pic:spPr>
                    <a:xfrm>
                      <a:off x="0" y="0"/>
                      <a:ext cx="17145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270016" behindDoc="1" locked="0" layoutInCell="1" allowOverlap="1" wp14:anchorId="7AC941CD" wp14:editId="15EE5813">
            <wp:simplePos x="0" y="0"/>
            <wp:positionH relativeFrom="page">
              <wp:posOffset>1954402</wp:posOffset>
            </wp:positionH>
            <wp:positionV relativeFrom="page">
              <wp:posOffset>1802002</wp:posOffset>
            </wp:positionV>
            <wp:extent cx="3582924" cy="20307"/>
            <wp:effectExtent l="0" t="0" r="0" b="0"/>
            <wp:wrapNone/>
            <wp:docPr id="1575" name="Picture 1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59"/>
                    <a:stretch>
                      <a:fillRect/>
                    </a:stretch>
                  </pic:blipFill>
                  <pic:spPr>
                    <a:xfrm>
                      <a:off x="0" y="0"/>
                      <a:ext cx="3582924" cy="20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271040" behindDoc="1" locked="0" layoutInCell="1" allowOverlap="1" wp14:anchorId="73B59B74" wp14:editId="1919A715">
            <wp:simplePos x="0" y="0"/>
            <wp:positionH relativeFrom="page">
              <wp:posOffset>5537327</wp:posOffset>
            </wp:positionH>
            <wp:positionV relativeFrom="page">
              <wp:posOffset>1802002</wp:posOffset>
            </wp:positionV>
            <wp:extent cx="17145" cy="18288"/>
            <wp:effectExtent l="0" t="0" r="0" b="0"/>
            <wp:wrapNone/>
            <wp:docPr id="1576" name="Picture 1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60"/>
                    <a:stretch>
                      <a:fillRect/>
                    </a:stretch>
                  </pic:blipFill>
                  <pic:spPr>
                    <a:xfrm>
                      <a:off x="0" y="0"/>
                      <a:ext cx="17145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272064" behindDoc="1" locked="0" layoutInCell="1" allowOverlap="1" wp14:anchorId="082B8083" wp14:editId="07EDD7B1">
            <wp:simplePos x="0" y="0"/>
            <wp:positionH relativeFrom="page">
              <wp:posOffset>914654</wp:posOffset>
            </wp:positionH>
            <wp:positionV relativeFrom="page">
              <wp:posOffset>1820291</wp:posOffset>
            </wp:positionV>
            <wp:extent cx="18965" cy="170687"/>
            <wp:effectExtent l="0" t="0" r="0" b="0"/>
            <wp:wrapNone/>
            <wp:docPr id="1577" name="Picture 1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61"/>
                    <a:stretch>
                      <a:fillRect/>
                    </a:stretch>
                  </pic:blipFill>
                  <pic:spPr>
                    <a:xfrm>
                      <a:off x="0" y="0"/>
                      <a:ext cx="18965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273088" behindDoc="1" locked="0" layoutInCell="1" allowOverlap="1" wp14:anchorId="4A785A52" wp14:editId="062DDE66">
            <wp:simplePos x="0" y="0"/>
            <wp:positionH relativeFrom="page">
              <wp:posOffset>914654</wp:posOffset>
            </wp:positionH>
            <wp:positionV relativeFrom="page">
              <wp:posOffset>1990979</wp:posOffset>
            </wp:positionV>
            <wp:extent cx="18287" cy="19506"/>
            <wp:effectExtent l="0" t="0" r="0" b="0"/>
            <wp:wrapNone/>
            <wp:docPr id="1578" name="Picture 15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62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9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274112" behindDoc="1" locked="0" layoutInCell="1" allowOverlap="1" wp14:anchorId="28B9A408" wp14:editId="74D68A7D">
            <wp:simplePos x="0" y="0"/>
            <wp:positionH relativeFrom="page">
              <wp:posOffset>914654</wp:posOffset>
            </wp:positionH>
            <wp:positionV relativeFrom="page">
              <wp:posOffset>1990979</wp:posOffset>
            </wp:positionV>
            <wp:extent cx="18287" cy="19506"/>
            <wp:effectExtent l="0" t="0" r="0" b="0"/>
            <wp:wrapNone/>
            <wp:docPr id="1579" name="Picture 15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62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9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275136" behindDoc="1" locked="0" layoutInCell="1" allowOverlap="1" wp14:anchorId="658BD777" wp14:editId="40D5EC63">
            <wp:simplePos x="0" y="0"/>
            <wp:positionH relativeFrom="page">
              <wp:posOffset>932941</wp:posOffset>
            </wp:positionH>
            <wp:positionV relativeFrom="page">
              <wp:posOffset>1990979</wp:posOffset>
            </wp:positionV>
            <wp:extent cx="1003172" cy="20292"/>
            <wp:effectExtent l="0" t="0" r="0" b="0"/>
            <wp:wrapNone/>
            <wp:docPr id="1580" name="Picture 1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63"/>
                    <a:stretch>
                      <a:fillRect/>
                    </a:stretch>
                  </pic:blipFill>
                  <pic:spPr>
                    <a:xfrm>
                      <a:off x="0" y="0"/>
                      <a:ext cx="1003172" cy="202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276160" behindDoc="1" locked="0" layoutInCell="1" allowOverlap="1" wp14:anchorId="69DA6AFA" wp14:editId="7B46F0ED">
            <wp:simplePos x="0" y="0"/>
            <wp:positionH relativeFrom="page">
              <wp:posOffset>1936114</wp:posOffset>
            </wp:positionH>
            <wp:positionV relativeFrom="page">
              <wp:posOffset>1820291</wp:posOffset>
            </wp:positionV>
            <wp:extent cx="18965" cy="170687"/>
            <wp:effectExtent l="0" t="0" r="0" b="0"/>
            <wp:wrapNone/>
            <wp:docPr id="1581" name="Picture 15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64"/>
                    <a:stretch>
                      <a:fillRect/>
                    </a:stretch>
                  </pic:blipFill>
                  <pic:spPr>
                    <a:xfrm>
                      <a:off x="0" y="0"/>
                      <a:ext cx="18965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277184" behindDoc="1" locked="0" layoutInCell="1" allowOverlap="1" wp14:anchorId="6B95BAD1" wp14:editId="6A2CD48A">
            <wp:simplePos x="0" y="0"/>
            <wp:positionH relativeFrom="page">
              <wp:posOffset>1936114</wp:posOffset>
            </wp:positionH>
            <wp:positionV relativeFrom="page">
              <wp:posOffset>1990979</wp:posOffset>
            </wp:positionV>
            <wp:extent cx="18287" cy="19506"/>
            <wp:effectExtent l="0" t="0" r="0" b="0"/>
            <wp:wrapNone/>
            <wp:docPr id="1582" name="Picture 15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65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9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278208" behindDoc="1" locked="0" layoutInCell="1" allowOverlap="1" wp14:anchorId="54E2B2A2" wp14:editId="17EBDE66">
            <wp:simplePos x="0" y="0"/>
            <wp:positionH relativeFrom="page">
              <wp:posOffset>1954402</wp:posOffset>
            </wp:positionH>
            <wp:positionV relativeFrom="page">
              <wp:posOffset>1990979</wp:posOffset>
            </wp:positionV>
            <wp:extent cx="3582924" cy="20307"/>
            <wp:effectExtent l="0" t="0" r="0" b="0"/>
            <wp:wrapNone/>
            <wp:docPr id="1583" name="Picture 15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66"/>
                    <a:stretch>
                      <a:fillRect/>
                    </a:stretch>
                  </pic:blipFill>
                  <pic:spPr>
                    <a:xfrm>
                      <a:off x="0" y="0"/>
                      <a:ext cx="3582924" cy="20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279232" behindDoc="1" locked="0" layoutInCell="1" allowOverlap="1" wp14:anchorId="4EBFB7F6" wp14:editId="2C012818">
            <wp:simplePos x="0" y="0"/>
            <wp:positionH relativeFrom="page">
              <wp:posOffset>5537327</wp:posOffset>
            </wp:positionH>
            <wp:positionV relativeFrom="page">
              <wp:posOffset>1820291</wp:posOffset>
            </wp:positionV>
            <wp:extent cx="18965" cy="170687"/>
            <wp:effectExtent l="0" t="0" r="0" b="0"/>
            <wp:wrapNone/>
            <wp:docPr id="1584" name="Picture 1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67"/>
                    <a:stretch>
                      <a:fillRect/>
                    </a:stretch>
                  </pic:blipFill>
                  <pic:spPr>
                    <a:xfrm>
                      <a:off x="0" y="0"/>
                      <a:ext cx="18965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280256" behindDoc="1" locked="0" layoutInCell="1" allowOverlap="1" wp14:anchorId="436BDE63" wp14:editId="1C3F4240">
            <wp:simplePos x="0" y="0"/>
            <wp:positionH relativeFrom="page">
              <wp:posOffset>5537327</wp:posOffset>
            </wp:positionH>
            <wp:positionV relativeFrom="page">
              <wp:posOffset>1990979</wp:posOffset>
            </wp:positionV>
            <wp:extent cx="18287" cy="19506"/>
            <wp:effectExtent l="0" t="0" r="0" b="0"/>
            <wp:wrapNone/>
            <wp:docPr id="1585" name="Picture 15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68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9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281280" behindDoc="1" locked="0" layoutInCell="1" allowOverlap="1" wp14:anchorId="41DD5343" wp14:editId="62D00C27">
            <wp:simplePos x="0" y="0"/>
            <wp:positionH relativeFrom="page">
              <wp:posOffset>5537327</wp:posOffset>
            </wp:positionH>
            <wp:positionV relativeFrom="page">
              <wp:posOffset>1990979</wp:posOffset>
            </wp:positionV>
            <wp:extent cx="18287" cy="19506"/>
            <wp:effectExtent l="0" t="0" r="0" b="0"/>
            <wp:wrapNone/>
            <wp:docPr id="1586" name="Picture 15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68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9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282304" behindDoc="1" locked="0" layoutInCell="1" allowOverlap="1" wp14:anchorId="626F13B3" wp14:editId="5A53AA91">
            <wp:simplePos x="0" y="0"/>
            <wp:positionH relativeFrom="page">
              <wp:posOffset>914654</wp:posOffset>
            </wp:positionH>
            <wp:positionV relativeFrom="page">
              <wp:posOffset>2295779</wp:posOffset>
            </wp:positionV>
            <wp:extent cx="18287" cy="19506"/>
            <wp:effectExtent l="0" t="0" r="0" b="0"/>
            <wp:wrapNone/>
            <wp:docPr id="1587" name="Picture 15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9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283328" behindDoc="1" locked="0" layoutInCell="1" allowOverlap="1" wp14:anchorId="56C37622" wp14:editId="2397E10D">
            <wp:simplePos x="0" y="0"/>
            <wp:positionH relativeFrom="page">
              <wp:posOffset>914654</wp:posOffset>
            </wp:positionH>
            <wp:positionV relativeFrom="page">
              <wp:posOffset>2295779</wp:posOffset>
            </wp:positionV>
            <wp:extent cx="18287" cy="19506"/>
            <wp:effectExtent l="0" t="0" r="0" b="0"/>
            <wp:wrapNone/>
            <wp:docPr id="1588" name="Picture 15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9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284352" behindDoc="1" locked="0" layoutInCell="1" allowOverlap="1" wp14:anchorId="14A17C61" wp14:editId="122D41C0">
            <wp:simplePos x="0" y="0"/>
            <wp:positionH relativeFrom="page">
              <wp:posOffset>932941</wp:posOffset>
            </wp:positionH>
            <wp:positionV relativeFrom="page">
              <wp:posOffset>2295779</wp:posOffset>
            </wp:positionV>
            <wp:extent cx="1201547" cy="20301"/>
            <wp:effectExtent l="0" t="0" r="0" b="0"/>
            <wp:wrapNone/>
            <wp:docPr id="1589" name="Picture 15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69"/>
                    <a:stretch>
                      <a:fillRect/>
                    </a:stretch>
                  </pic:blipFill>
                  <pic:spPr>
                    <a:xfrm>
                      <a:off x="0" y="0"/>
                      <a:ext cx="1201547" cy="20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285376" behindDoc="1" locked="0" layoutInCell="1" allowOverlap="1" wp14:anchorId="6D40122D" wp14:editId="4E0647BA">
            <wp:simplePos x="0" y="0"/>
            <wp:positionH relativeFrom="page">
              <wp:posOffset>2134489</wp:posOffset>
            </wp:positionH>
            <wp:positionV relativeFrom="page">
              <wp:posOffset>2295779</wp:posOffset>
            </wp:positionV>
            <wp:extent cx="18287" cy="18287"/>
            <wp:effectExtent l="0" t="0" r="0" b="0"/>
            <wp:wrapNone/>
            <wp:docPr id="1590" name="Picture 15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70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286400" behindDoc="1" locked="0" layoutInCell="1" allowOverlap="1" wp14:anchorId="61FA7C51" wp14:editId="61800FC8">
            <wp:simplePos x="0" y="0"/>
            <wp:positionH relativeFrom="page">
              <wp:posOffset>2152777</wp:posOffset>
            </wp:positionH>
            <wp:positionV relativeFrom="page">
              <wp:posOffset>2295779</wp:posOffset>
            </wp:positionV>
            <wp:extent cx="786638" cy="20300"/>
            <wp:effectExtent l="0" t="0" r="0" b="0"/>
            <wp:wrapNone/>
            <wp:docPr id="1591" name="Picture 15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72"/>
                    <a:stretch>
                      <a:fillRect/>
                    </a:stretch>
                  </pic:blipFill>
                  <pic:spPr>
                    <a:xfrm>
                      <a:off x="0" y="0"/>
                      <a:ext cx="786638" cy="2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287424" behindDoc="1" locked="0" layoutInCell="1" allowOverlap="1" wp14:anchorId="08EA5C21" wp14:editId="21DD03C1">
            <wp:simplePos x="0" y="0"/>
            <wp:positionH relativeFrom="page">
              <wp:posOffset>2939542</wp:posOffset>
            </wp:positionH>
            <wp:positionV relativeFrom="page">
              <wp:posOffset>2295779</wp:posOffset>
            </wp:positionV>
            <wp:extent cx="18287" cy="19506"/>
            <wp:effectExtent l="0" t="0" r="0" b="0"/>
            <wp:wrapNone/>
            <wp:docPr id="1592" name="Picture 1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73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9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288448" behindDoc="1" locked="0" layoutInCell="1" allowOverlap="1" wp14:anchorId="36E5CB92" wp14:editId="28BF6C51">
            <wp:simplePos x="0" y="0"/>
            <wp:positionH relativeFrom="page">
              <wp:posOffset>2957830</wp:posOffset>
            </wp:positionH>
            <wp:positionV relativeFrom="page">
              <wp:posOffset>2295779</wp:posOffset>
            </wp:positionV>
            <wp:extent cx="1689227" cy="20306"/>
            <wp:effectExtent l="0" t="0" r="0" b="0"/>
            <wp:wrapNone/>
            <wp:docPr id="1593" name="Picture 15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74"/>
                    <a:stretch>
                      <a:fillRect/>
                    </a:stretch>
                  </pic:blipFill>
                  <pic:spPr>
                    <a:xfrm>
                      <a:off x="0" y="0"/>
                      <a:ext cx="1689227" cy="203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289472" behindDoc="1" locked="0" layoutInCell="1" allowOverlap="1" wp14:anchorId="52AB35D1" wp14:editId="0D3C7D54">
            <wp:simplePos x="0" y="0"/>
            <wp:positionH relativeFrom="page">
              <wp:posOffset>4646930</wp:posOffset>
            </wp:positionH>
            <wp:positionV relativeFrom="page">
              <wp:posOffset>2295779</wp:posOffset>
            </wp:positionV>
            <wp:extent cx="18287" cy="19506"/>
            <wp:effectExtent l="0" t="0" r="0" b="0"/>
            <wp:wrapNone/>
            <wp:docPr id="1594" name="Picture 15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75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9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290496" behindDoc="1" locked="0" layoutInCell="1" allowOverlap="1" wp14:anchorId="64A0B04B" wp14:editId="0398109B">
            <wp:simplePos x="0" y="0"/>
            <wp:positionH relativeFrom="page">
              <wp:posOffset>4665218</wp:posOffset>
            </wp:positionH>
            <wp:positionV relativeFrom="page">
              <wp:posOffset>2295779</wp:posOffset>
            </wp:positionV>
            <wp:extent cx="2186051" cy="20312"/>
            <wp:effectExtent l="0" t="0" r="0" b="0"/>
            <wp:wrapNone/>
            <wp:docPr id="1595" name="Picture 15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76"/>
                    <a:stretch>
                      <a:fillRect/>
                    </a:stretch>
                  </pic:blipFill>
                  <pic:spPr>
                    <a:xfrm>
                      <a:off x="0" y="0"/>
                      <a:ext cx="2186051" cy="20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291520" behindDoc="1" locked="0" layoutInCell="1" allowOverlap="1" wp14:anchorId="7BC1B83C" wp14:editId="51C5E343">
            <wp:simplePos x="0" y="0"/>
            <wp:positionH relativeFrom="page">
              <wp:posOffset>6851269</wp:posOffset>
            </wp:positionH>
            <wp:positionV relativeFrom="page">
              <wp:posOffset>2295779</wp:posOffset>
            </wp:positionV>
            <wp:extent cx="18287" cy="18287"/>
            <wp:effectExtent l="0" t="0" r="0" b="0"/>
            <wp:wrapNone/>
            <wp:docPr id="1596" name="Picture 15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12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292544" behindDoc="1" locked="0" layoutInCell="1" allowOverlap="1" wp14:anchorId="2FAC58C8" wp14:editId="01D6C986">
            <wp:simplePos x="0" y="0"/>
            <wp:positionH relativeFrom="page">
              <wp:posOffset>6851269</wp:posOffset>
            </wp:positionH>
            <wp:positionV relativeFrom="page">
              <wp:posOffset>2295779</wp:posOffset>
            </wp:positionV>
            <wp:extent cx="18287" cy="18287"/>
            <wp:effectExtent l="0" t="0" r="0" b="0"/>
            <wp:wrapNone/>
            <wp:docPr id="1597" name="Picture 15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12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293568" behindDoc="1" locked="0" layoutInCell="1" allowOverlap="1" wp14:anchorId="27FDDD7E" wp14:editId="5126ED03">
            <wp:simplePos x="0" y="0"/>
            <wp:positionH relativeFrom="page">
              <wp:posOffset>914654</wp:posOffset>
            </wp:positionH>
            <wp:positionV relativeFrom="page">
              <wp:posOffset>2314067</wp:posOffset>
            </wp:positionV>
            <wp:extent cx="18965" cy="170687"/>
            <wp:effectExtent l="0" t="0" r="0" b="0"/>
            <wp:wrapNone/>
            <wp:docPr id="1598" name="Picture 15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13"/>
                    <a:stretch>
                      <a:fillRect/>
                    </a:stretch>
                  </pic:blipFill>
                  <pic:spPr>
                    <a:xfrm>
                      <a:off x="0" y="0"/>
                      <a:ext cx="18965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294592" behindDoc="1" locked="0" layoutInCell="1" allowOverlap="1" wp14:anchorId="5D5F6C72" wp14:editId="30D041E2">
            <wp:simplePos x="0" y="0"/>
            <wp:positionH relativeFrom="page">
              <wp:posOffset>2134489</wp:posOffset>
            </wp:positionH>
            <wp:positionV relativeFrom="page">
              <wp:posOffset>2314067</wp:posOffset>
            </wp:positionV>
            <wp:extent cx="7586" cy="170687"/>
            <wp:effectExtent l="0" t="0" r="0" b="0"/>
            <wp:wrapNone/>
            <wp:docPr id="1599" name="Picture 1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75"/>
                    <a:stretch>
                      <a:fillRect/>
                    </a:stretch>
                  </pic:blipFill>
                  <pic:spPr>
                    <a:xfrm>
                      <a:off x="0" y="0"/>
                      <a:ext cx="7586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295616" behindDoc="1" locked="0" layoutInCell="1" allowOverlap="1" wp14:anchorId="407C473B" wp14:editId="7AC56AE3">
            <wp:simplePos x="0" y="0"/>
            <wp:positionH relativeFrom="page">
              <wp:posOffset>2939542</wp:posOffset>
            </wp:positionH>
            <wp:positionV relativeFrom="page">
              <wp:posOffset>2314067</wp:posOffset>
            </wp:positionV>
            <wp:extent cx="7586" cy="170687"/>
            <wp:effectExtent l="0" t="0" r="0" b="0"/>
            <wp:wrapNone/>
            <wp:docPr id="1600" name="Picture 1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77"/>
                    <a:stretch>
                      <a:fillRect/>
                    </a:stretch>
                  </pic:blipFill>
                  <pic:spPr>
                    <a:xfrm>
                      <a:off x="0" y="0"/>
                      <a:ext cx="7586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296640" behindDoc="1" locked="0" layoutInCell="1" allowOverlap="1" wp14:anchorId="02A2791C" wp14:editId="2E0CD75A">
            <wp:simplePos x="0" y="0"/>
            <wp:positionH relativeFrom="page">
              <wp:posOffset>4646930</wp:posOffset>
            </wp:positionH>
            <wp:positionV relativeFrom="page">
              <wp:posOffset>2314067</wp:posOffset>
            </wp:positionV>
            <wp:extent cx="6322" cy="170687"/>
            <wp:effectExtent l="0" t="0" r="0" b="0"/>
            <wp:wrapNone/>
            <wp:docPr id="1601" name="Picture 1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76"/>
                    <a:stretch>
                      <a:fillRect/>
                    </a:stretch>
                  </pic:blipFill>
                  <pic:spPr>
                    <a:xfrm>
                      <a:off x="0" y="0"/>
                      <a:ext cx="6322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297664" behindDoc="1" locked="0" layoutInCell="1" allowOverlap="1" wp14:anchorId="3DAE69AB" wp14:editId="6718AB06">
            <wp:simplePos x="0" y="0"/>
            <wp:positionH relativeFrom="page">
              <wp:posOffset>6851269</wp:posOffset>
            </wp:positionH>
            <wp:positionV relativeFrom="page">
              <wp:posOffset>2314067</wp:posOffset>
            </wp:positionV>
            <wp:extent cx="20230" cy="170687"/>
            <wp:effectExtent l="0" t="0" r="0" b="0"/>
            <wp:wrapNone/>
            <wp:docPr id="1602" name="Picture 1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17"/>
                    <a:stretch>
                      <a:fillRect/>
                    </a:stretch>
                  </pic:blipFill>
                  <pic:spPr>
                    <a:xfrm>
                      <a:off x="0" y="0"/>
                      <a:ext cx="20230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298688" behindDoc="1" locked="0" layoutInCell="1" allowOverlap="1" wp14:anchorId="3865E038" wp14:editId="3757926B">
            <wp:simplePos x="0" y="0"/>
            <wp:positionH relativeFrom="page">
              <wp:posOffset>914654</wp:posOffset>
            </wp:positionH>
            <wp:positionV relativeFrom="page">
              <wp:posOffset>2484755</wp:posOffset>
            </wp:positionV>
            <wp:extent cx="18287" cy="18287"/>
            <wp:effectExtent l="0" t="0" r="0" b="0"/>
            <wp:wrapNone/>
            <wp:docPr id="1603" name="Picture 1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18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299712" behindDoc="1" locked="0" layoutInCell="1" allowOverlap="1" wp14:anchorId="3598F70D" wp14:editId="484A81F1">
            <wp:simplePos x="0" y="0"/>
            <wp:positionH relativeFrom="page">
              <wp:posOffset>932941</wp:posOffset>
            </wp:positionH>
            <wp:positionV relativeFrom="page">
              <wp:posOffset>2484755</wp:posOffset>
            </wp:positionV>
            <wp:extent cx="1201547" cy="19032"/>
            <wp:effectExtent l="0" t="0" r="0" b="0"/>
            <wp:wrapNone/>
            <wp:docPr id="1604" name="Picture 16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78"/>
                    <a:stretch>
                      <a:fillRect/>
                    </a:stretch>
                  </pic:blipFill>
                  <pic:spPr>
                    <a:xfrm>
                      <a:off x="0" y="0"/>
                      <a:ext cx="1201547" cy="19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300736" behindDoc="1" locked="0" layoutInCell="1" allowOverlap="1" wp14:anchorId="6D67DAAE" wp14:editId="443D4723">
            <wp:simplePos x="0" y="0"/>
            <wp:positionH relativeFrom="page">
              <wp:posOffset>2134489</wp:posOffset>
            </wp:positionH>
            <wp:positionV relativeFrom="page">
              <wp:posOffset>2484755</wp:posOffset>
            </wp:positionV>
            <wp:extent cx="18287" cy="17144"/>
            <wp:effectExtent l="0" t="0" r="0" b="0"/>
            <wp:wrapNone/>
            <wp:docPr id="1605" name="Picture 16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79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7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301760" behindDoc="1" locked="0" layoutInCell="1" allowOverlap="1" wp14:anchorId="7DDEE25A" wp14:editId="6A9E9253">
            <wp:simplePos x="0" y="0"/>
            <wp:positionH relativeFrom="page">
              <wp:posOffset>2152777</wp:posOffset>
            </wp:positionH>
            <wp:positionV relativeFrom="page">
              <wp:posOffset>2484755</wp:posOffset>
            </wp:positionV>
            <wp:extent cx="786638" cy="19032"/>
            <wp:effectExtent l="0" t="0" r="0" b="0"/>
            <wp:wrapNone/>
            <wp:docPr id="1606" name="Picture 1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78"/>
                    <a:stretch>
                      <a:fillRect/>
                    </a:stretch>
                  </pic:blipFill>
                  <pic:spPr>
                    <a:xfrm>
                      <a:off x="0" y="0"/>
                      <a:ext cx="786638" cy="19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302784" behindDoc="1" locked="0" layoutInCell="1" allowOverlap="1" wp14:anchorId="60606F43" wp14:editId="6E9959DE">
            <wp:simplePos x="0" y="0"/>
            <wp:positionH relativeFrom="page">
              <wp:posOffset>2939542</wp:posOffset>
            </wp:positionH>
            <wp:positionV relativeFrom="page">
              <wp:posOffset>2484755</wp:posOffset>
            </wp:positionV>
            <wp:extent cx="18287" cy="18287"/>
            <wp:effectExtent l="0" t="0" r="0" b="0"/>
            <wp:wrapNone/>
            <wp:docPr id="1607" name="Picture 1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79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303808" behindDoc="1" locked="0" layoutInCell="1" allowOverlap="1" wp14:anchorId="0C199582" wp14:editId="4C895971">
            <wp:simplePos x="0" y="0"/>
            <wp:positionH relativeFrom="page">
              <wp:posOffset>2957830</wp:posOffset>
            </wp:positionH>
            <wp:positionV relativeFrom="page">
              <wp:posOffset>2484755</wp:posOffset>
            </wp:positionV>
            <wp:extent cx="1689227" cy="19037"/>
            <wp:effectExtent l="0" t="0" r="0" b="0"/>
            <wp:wrapNone/>
            <wp:docPr id="1608" name="Picture 1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80"/>
                    <a:stretch>
                      <a:fillRect/>
                    </a:stretch>
                  </pic:blipFill>
                  <pic:spPr>
                    <a:xfrm>
                      <a:off x="0" y="0"/>
                      <a:ext cx="1689227" cy="19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304832" behindDoc="1" locked="0" layoutInCell="1" allowOverlap="1" wp14:anchorId="4C392D40" wp14:editId="4889CAFD">
            <wp:simplePos x="0" y="0"/>
            <wp:positionH relativeFrom="page">
              <wp:posOffset>4646930</wp:posOffset>
            </wp:positionH>
            <wp:positionV relativeFrom="page">
              <wp:posOffset>2484755</wp:posOffset>
            </wp:positionV>
            <wp:extent cx="18287" cy="18287"/>
            <wp:effectExtent l="0" t="0" r="0" b="0"/>
            <wp:wrapNone/>
            <wp:docPr id="1609" name="Picture 1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81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305856" behindDoc="1" locked="0" layoutInCell="1" allowOverlap="1" wp14:anchorId="693D2479" wp14:editId="69AD2A9E">
            <wp:simplePos x="0" y="0"/>
            <wp:positionH relativeFrom="page">
              <wp:posOffset>4665218</wp:posOffset>
            </wp:positionH>
            <wp:positionV relativeFrom="page">
              <wp:posOffset>2484755</wp:posOffset>
            </wp:positionV>
            <wp:extent cx="2186051" cy="19042"/>
            <wp:effectExtent l="0" t="0" r="0" b="0"/>
            <wp:wrapNone/>
            <wp:docPr id="1610" name="Picture 1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82"/>
                    <a:stretch>
                      <a:fillRect/>
                    </a:stretch>
                  </pic:blipFill>
                  <pic:spPr>
                    <a:xfrm>
                      <a:off x="0" y="0"/>
                      <a:ext cx="2186051" cy="190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306880" behindDoc="1" locked="0" layoutInCell="1" allowOverlap="1" wp14:anchorId="3348E87C" wp14:editId="0F0BA4E8">
            <wp:simplePos x="0" y="0"/>
            <wp:positionH relativeFrom="page">
              <wp:posOffset>6851269</wp:posOffset>
            </wp:positionH>
            <wp:positionV relativeFrom="page">
              <wp:posOffset>2484755</wp:posOffset>
            </wp:positionV>
            <wp:extent cx="19506" cy="18287"/>
            <wp:effectExtent l="0" t="0" r="0" b="0"/>
            <wp:wrapNone/>
            <wp:docPr id="1611" name="Picture 1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26"/>
                    <a:stretch>
                      <a:fillRect/>
                    </a:stretch>
                  </pic:blipFill>
                  <pic:spPr>
                    <a:xfrm>
                      <a:off x="0" y="0"/>
                      <a:ext cx="19506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307904" behindDoc="1" locked="0" layoutInCell="1" allowOverlap="1" wp14:anchorId="4CC2132D" wp14:editId="4C667658">
            <wp:simplePos x="0" y="0"/>
            <wp:positionH relativeFrom="page">
              <wp:posOffset>914654</wp:posOffset>
            </wp:positionH>
            <wp:positionV relativeFrom="page">
              <wp:posOffset>2503043</wp:posOffset>
            </wp:positionV>
            <wp:extent cx="18977" cy="527557"/>
            <wp:effectExtent l="0" t="0" r="0" b="0"/>
            <wp:wrapNone/>
            <wp:docPr id="1612" name="Picture 1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27"/>
                    <a:stretch>
                      <a:fillRect/>
                    </a:stretch>
                  </pic:blipFill>
                  <pic:spPr>
                    <a:xfrm>
                      <a:off x="0" y="0"/>
                      <a:ext cx="18977" cy="5275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308928" behindDoc="1" locked="0" layoutInCell="1" allowOverlap="1" wp14:anchorId="11D6F55F" wp14:editId="7E900A76">
            <wp:simplePos x="0" y="0"/>
            <wp:positionH relativeFrom="page">
              <wp:posOffset>2134489</wp:posOffset>
            </wp:positionH>
            <wp:positionV relativeFrom="page">
              <wp:posOffset>2503043</wp:posOffset>
            </wp:positionV>
            <wp:extent cx="7591" cy="527557"/>
            <wp:effectExtent l="0" t="0" r="0" b="0"/>
            <wp:wrapNone/>
            <wp:docPr id="1613" name="Picture 1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84"/>
                    <a:stretch>
                      <a:fillRect/>
                    </a:stretch>
                  </pic:blipFill>
                  <pic:spPr>
                    <a:xfrm>
                      <a:off x="0" y="0"/>
                      <a:ext cx="7591" cy="5275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309952" behindDoc="1" locked="0" layoutInCell="1" allowOverlap="1" wp14:anchorId="76EE3F9C" wp14:editId="2D0B2F7F">
            <wp:simplePos x="0" y="0"/>
            <wp:positionH relativeFrom="page">
              <wp:posOffset>2939542</wp:posOffset>
            </wp:positionH>
            <wp:positionV relativeFrom="page">
              <wp:posOffset>2503043</wp:posOffset>
            </wp:positionV>
            <wp:extent cx="7591" cy="527557"/>
            <wp:effectExtent l="0" t="0" r="0" b="0"/>
            <wp:wrapNone/>
            <wp:docPr id="1614" name="Picture 16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83"/>
                    <a:stretch>
                      <a:fillRect/>
                    </a:stretch>
                  </pic:blipFill>
                  <pic:spPr>
                    <a:xfrm>
                      <a:off x="0" y="0"/>
                      <a:ext cx="7591" cy="5275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310976" behindDoc="1" locked="0" layoutInCell="1" allowOverlap="1" wp14:anchorId="2129DD4D" wp14:editId="5E1B955C">
            <wp:simplePos x="0" y="0"/>
            <wp:positionH relativeFrom="page">
              <wp:posOffset>4646930</wp:posOffset>
            </wp:positionH>
            <wp:positionV relativeFrom="page">
              <wp:posOffset>2503043</wp:posOffset>
            </wp:positionV>
            <wp:extent cx="6326" cy="527557"/>
            <wp:effectExtent l="0" t="0" r="0" b="0"/>
            <wp:wrapNone/>
            <wp:docPr id="1615" name="Picture 1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84"/>
                    <a:stretch>
                      <a:fillRect/>
                    </a:stretch>
                  </pic:blipFill>
                  <pic:spPr>
                    <a:xfrm>
                      <a:off x="0" y="0"/>
                      <a:ext cx="6326" cy="5275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312000" behindDoc="1" locked="0" layoutInCell="1" allowOverlap="1" wp14:anchorId="633DC1B6" wp14:editId="533D5468">
            <wp:simplePos x="0" y="0"/>
            <wp:positionH relativeFrom="page">
              <wp:posOffset>6851269</wp:posOffset>
            </wp:positionH>
            <wp:positionV relativeFrom="page">
              <wp:posOffset>2503043</wp:posOffset>
            </wp:positionV>
            <wp:extent cx="20242" cy="527557"/>
            <wp:effectExtent l="0" t="0" r="0" b="0"/>
            <wp:wrapNone/>
            <wp:docPr id="1616" name="Picture 1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31"/>
                    <a:stretch>
                      <a:fillRect/>
                    </a:stretch>
                  </pic:blipFill>
                  <pic:spPr>
                    <a:xfrm>
                      <a:off x="0" y="0"/>
                      <a:ext cx="20242" cy="5275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313024" behindDoc="1" locked="0" layoutInCell="1" allowOverlap="1" wp14:anchorId="72DC0C32" wp14:editId="7ECCC203">
            <wp:simplePos x="0" y="0"/>
            <wp:positionH relativeFrom="page">
              <wp:posOffset>914654</wp:posOffset>
            </wp:positionH>
            <wp:positionV relativeFrom="page">
              <wp:posOffset>3030601</wp:posOffset>
            </wp:positionV>
            <wp:extent cx="18287" cy="7315"/>
            <wp:effectExtent l="0" t="0" r="0" b="0"/>
            <wp:wrapNone/>
            <wp:docPr id="1617" name="Picture 1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32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7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314048" behindDoc="1" locked="0" layoutInCell="1" allowOverlap="1" wp14:anchorId="103BE401" wp14:editId="64A6B807">
            <wp:simplePos x="0" y="0"/>
            <wp:positionH relativeFrom="page">
              <wp:posOffset>932941</wp:posOffset>
            </wp:positionH>
            <wp:positionV relativeFrom="page">
              <wp:posOffset>3030601</wp:posOffset>
            </wp:positionV>
            <wp:extent cx="1201547" cy="7613"/>
            <wp:effectExtent l="0" t="0" r="0" b="0"/>
            <wp:wrapNone/>
            <wp:docPr id="1618" name="Picture 16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87"/>
                    <a:stretch>
                      <a:fillRect/>
                    </a:stretch>
                  </pic:blipFill>
                  <pic:spPr>
                    <a:xfrm>
                      <a:off x="0" y="0"/>
                      <a:ext cx="1201547" cy="76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315072" behindDoc="1" locked="0" layoutInCell="1" allowOverlap="1" wp14:anchorId="6AEED130" wp14:editId="66DC06D0">
            <wp:simplePos x="0" y="0"/>
            <wp:positionH relativeFrom="page">
              <wp:posOffset>2140585</wp:posOffset>
            </wp:positionH>
            <wp:positionV relativeFrom="page">
              <wp:posOffset>3030601</wp:posOffset>
            </wp:positionV>
            <wp:extent cx="798829" cy="7608"/>
            <wp:effectExtent l="0" t="0" r="0" b="0"/>
            <wp:wrapNone/>
            <wp:docPr id="1619" name="Picture 16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85"/>
                    <a:stretch>
                      <a:fillRect/>
                    </a:stretch>
                  </pic:blipFill>
                  <pic:spPr>
                    <a:xfrm>
                      <a:off x="0" y="0"/>
                      <a:ext cx="798829" cy="76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316096" behindDoc="1" locked="0" layoutInCell="1" allowOverlap="1" wp14:anchorId="21FE3474" wp14:editId="302F0648">
            <wp:simplePos x="0" y="0"/>
            <wp:positionH relativeFrom="page">
              <wp:posOffset>4653026</wp:posOffset>
            </wp:positionH>
            <wp:positionV relativeFrom="page">
              <wp:posOffset>3030601</wp:posOffset>
            </wp:positionV>
            <wp:extent cx="2198243" cy="7615"/>
            <wp:effectExtent l="0" t="0" r="0" b="0"/>
            <wp:wrapNone/>
            <wp:docPr id="1620" name="Picture 1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86"/>
                    <a:stretch>
                      <a:fillRect/>
                    </a:stretch>
                  </pic:blipFill>
                  <pic:spPr>
                    <a:xfrm>
                      <a:off x="0" y="0"/>
                      <a:ext cx="2198243" cy="7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317120" behindDoc="1" locked="0" layoutInCell="1" allowOverlap="1" wp14:anchorId="1710BE38" wp14:editId="785E1773">
            <wp:simplePos x="0" y="0"/>
            <wp:positionH relativeFrom="page">
              <wp:posOffset>6851269</wp:posOffset>
            </wp:positionH>
            <wp:positionV relativeFrom="page">
              <wp:posOffset>3030601</wp:posOffset>
            </wp:positionV>
            <wp:extent cx="18287" cy="6858"/>
            <wp:effectExtent l="0" t="0" r="0" b="0"/>
            <wp:wrapNone/>
            <wp:docPr id="1621" name="Picture 16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37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6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318144" behindDoc="1" locked="0" layoutInCell="1" allowOverlap="1" wp14:anchorId="4CB67DF4" wp14:editId="100AD821">
            <wp:simplePos x="0" y="0"/>
            <wp:positionH relativeFrom="page">
              <wp:posOffset>914654</wp:posOffset>
            </wp:positionH>
            <wp:positionV relativeFrom="page">
              <wp:posOffset>3036697</wp:posOffset>
            </wp:positionV>
            <wp:extent cx="19013" cy="527303"/>
            <wp:effectExtent l="0" t="0" r="0" b="0"/>
            <wp:wrapNone/>
            <wp:docPr id="1622" name="Picture 16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87"/>
                    <a:stretch>
                      <a:fillRect/>
                    </a:stretch>
                  </pic:blipFill>
                  <pic:spPr>
                    <a:xfrm>
                      <a:off x="0" y="0"/>
                      <a:ext cx="19013" cy="527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319168" behindDoc="1" locked="0" layoutInCell="1" allowOverlap="1" wp14:anchorId="0B121F57" wp14:editId="51490CAB">
            <wp:simplePos x="0" y="0"/>
            <wp:positionH relativeFrom="page">
              <wp:posOffset>2134489</wp:posOffset>
            </wp:positionH>
            <wp:positionV relativeFrom="page">
              <wp:posOffset>3036697</wp:posOffset>
            </wp:positionV>
            <wp:extent cx="7605" cy="527303"/>
            <wp:effectExtent l="0" t="0" r="0" b="0"/>
            <wp:wrapNone/>
            <wp:docPr id="1623" name="Picture 16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88"/>
                    <a:stretch>
                      <a:fillRect/>
                    </a:stretch>
                  </pic:blipFill>
                  <pic:spPr>
                    <a:xfrm>
                      <a:off x="0" y="0"/>
                      <a:ext cx="7605" cy="527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320192" behindDoc="1" locked="0" layoutInCell="1" allowOverlap="1" wp14:anchorId="7A77E192" wp14:editId="64159BFE">
            <wp:simplePos x="0" y="0"/>
            <wp:positionH relativeFrom="page">
              <wp:posOffset>2939542</wp:posOffset>
            </wp:positionH>
            <wp:positionV relativeFrom="page">
              <wp:posOffset>3036697</wp:posOffset>
            </wp:positionV>
            <wp:extent cx="7605" cy="527303"/>
            <wp:effectExtent l="0" t="0" r="0" b="0"/>
            <wp:wrapNone/>
            <wp:docPr id="1624" name="Picture 1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89"/>
                    <a:stretch>
                      <a:fillRect/>
                    </a:stretch>
                  </pic:blipFill>
                  <pic:spPr>
                    <a:xfrm>
                      <a:off x="0" y="0"/>
                      <a:ext cx="7605" cy="527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321216" behindDoc="1" locked="0" layoutInCell="1" allowOverlap="1" wp14:anchorId="2C0E4627" wp14:editId="3AA608B4">
            <wp:simplePos x="0" y="0"/>
            <wp:positionH relativeFrom="page">
              <wp:posOffset>4646930</wp:posOffset>
            </wp:positionH>
            <wp:positionV relativeFrom="page">
              <wp:posOffset>3036697</wp:posOffset>
            </wp:positionV>
            <wp:extent cx="6338" cy="527303"/>
            <wp:effectExtent l="0" t="0" r="0" b="0"/>
            <wp:wrapNone/>
            <wp:docPr id="1625" name="Picture 1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90"/>
                    <a:stretch>
                      <a:fillRect/>
                    </a:stretch>
                  </pic:blipFill>
                  <pic:spPr>
                    <a:xfrm>
                      <a:off x="0" y="0"/>
                      <a:ext cx="6338" cy="527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322240" behindDoc="1" locked="0" layoutInCell="1" allowOverlap="1" wp14:anchorId="0EA8C69F" wp14:editId="7BD88472">
            <wp:simplePos x="0" y="0"/>
            <wp:positionH relativeFrom="page">
              <wp:posOffset>6851269</wp:posOffset>
            </wp:positionH>
            <wp:positionV relativeFrom="page">
              <wp:posOffset>3036697</wp:posOffset>
            </wp:positionV>
            <wp:extent cx="20281" cy="527303"/>
            <wp:effectExtent l="0" t="0" r="0" b="0"/>
            <wp:wrapNone/>
            <wp:docPr id="1626" name="Picture 1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91"/>
                    <a:stretch>
                      <a:fillRect/>
                    </a:stretch>
                  </pic:blipFill>
                  <pic:spPr>
                    <a:xfrm>
                      <a:off x="0" y="0"/>
                      <a:ext cx="20281" cy="527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323264" behindDoc="1" locked="0" layoutInCell="1" allowOverlap="1" wp14:anchorId="3C5DFC94" wp14:editId="7CAF9AA5">
            <wp:simplePos x="0" y="0"/>
            <wp:positionH relativeFrom="page">
              <wp:posOffset>914654</wp:posOffset>
            </wp:positionH>
            <wp:positionV relativeFrom="page">
              <wp:posOffset>3564001</wp:posOffset>
            </wp:positionV>
            <wp:extent cx="18287" cy="7315"/>
            <wp:effectExtent l="0" t="0" r="0" b="0"/>
            <wp:wrapNone/>
            <wp:docPr id="1627" name="Picture 1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7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324288" behindDoc="1" locked="0" layoutInCell="1" allowOverlap="1" wp14:anchorId="77CCA6D2" wp14:editId="0128C24D">
            <wp:simplePos x="0" y="0"/>
            <wp:positionH relativeFrom="page">
              <wp:posOffset>932941</wp:posOffset>
            </wp:positionH>
            <wp:positionV relativeFrom="page">
              <wp:posOffset>3564001</wp:posOffset>
            </wp:positionV>
            <wp:extent cx="1201547" cy="7613"/>
            <wp:effectExtent l="0" t="0" r="0" b="0"/>
            <wp:wrapNone/>
            <wp:docPr id="1628" name="Picture 1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92"/>
                    <a:stretch>
                      <a:fillRect/>
                    </a:stretch>
                  </pic:blipFill>
                  <pic:spPr>
                    <a:xfrm>
                      <a:off x="0" y="0"/>
                      <a:ext cx="1201547" cy="76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325312" behindDoc="1" locked="0" layoutInCell="1" allowOverlap="1" wp14:anchorId="13B2A8C4" wp14:editId="480121CC">
            <wp:simplePos x="0" y="0"/>
            <wp:positionH relativeFrom="page">
              <wp:posOffset>2140585</wp:posOffset>
            </wp:positionH>
            <wp:positionV relativeFrom="page">
              <wp:posOffset>3564001</wp:posOffset>
            </wp:positionV>
            <wp:extent cx="798829" cy="7608"/>
            <wp:effectExtent l="0" t="0" r="0" b="0"/>
            <wp:wrapNone/>
            <wp:docPr id="1629" name="Picture 1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93"/>
                    <a:stretch>
                      <a:fillRect/>
                    </a:stretch>
                  </pic:blipFill>
                  <pic:spPr>
                    <a:xfrm>
                      <a:off x="0" y="0"/>
                      <a:ext cx="798829" cy="76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326336" behindDoc="1" locked="0" layoutInCell="1" allowOverlap="1" wp14:anchorId="6E7A7619" wp14:editId="6B117D4A">
            <wp:simplePos x="0" y="0"/>
            <wp:positionH relativeFrom="page">
              <wp:posOffset>2945638</wp:posOffset>
            </wp:positionH>
            <wp:positionV relativeFrom="page">
              <wp:posOffset>3564001</wp:posOffset>
            </wp:positionV>
            <wp:extent cx="1701419" cy="7613"/>
            <wp:effectExtent l="0" t="0" r="0" b="0"/>
            <wp:wrapNone/>
            <wp:docPr id="1630" name="Picture 1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94"/>
                    <a:stretch>
                      <a:fillRect/>
                    </a:stretch>
                  </pic:blipFill>
                  <pic:spPr>
                    <a:xfrm>
                      <a:off x="0" y="0"/>
                      <a:ext cx="1701419" cy="76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327360" behindDoc="1" locked="0" layoutInCell="1" allowOverlap="1" wp14:anchorId="1900626B" wp14:editId="3ECC50F4">
            <wp:simplePos x="0" y="0"/>
            <wp:positionH relativeFrom="page">
              <wp:posOffset>4653026</wp:posOffset>
            </wp:positionH>
            <wp:positionV relativeFrom="page">
              <wp:posOffset>3564001</wp:posOffset>
            </wp:positionV>
            <wp:extent cx="2198243" cy="7615"/>
            <wp:effectExtent l="0" t="0" r="0" b="0"/>
            <wp:wrapNone/>
            <wp:docPr id="1631" name="Picture 1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95"/>
                    <a:stretch>
                      <a:fillRect/>
                    </a:stretch>
                  </pic:blipFill>
                  <pic:spPr>
                    <a:xfrm>
                      <a:off x="0" y="0"/>
                      <a:ext cx="2198243" cy="7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328384" behindDoc="1" locked="0" layoutInCell="1" allowOverlap="1" wp14:anchorId="3F4A6F51" wp14:editId="259D45A0">
            <wp:simplePos x="0" y="0"/>
            <wp:positionH relativeFrom="page">
              <wp:posOffset>6851269</wp:posOffset>
            </wp:positionH>
            <wp:positionV relativeFrom="page">
              <wp:posOffset>3564001</wp:posOffset>
            </wp:positionV>
            <wp:extent cx="18287" cy="6858"/>
            <wp:effectExtent l="0" t="0" r="0" b="0"/>
            <wp:wrapNone/>
            <wp:docPr id="1632" name="Picture 1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6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329408" behindDoc="1" locked="0" layoutInCell="1" allowOverlap="1" wp14:anchorId="1D84E4BE" wp14:editId="0E4809CB">
            <wp:simplePos x="0" y="0"/>
            <wp:positionH relativeFrom="page">
              <wp:posOffset>914654</wp:posOffset>
            </wp:positionH>
            <wp:positionV relativeFrom="page">
              <wp:posOffset>3570224</wp:posOffset>
            </wp:positionV>
            <wp:extent cx="18979" cy="341629"/>
            <wp:effectExtent l="0" t="0" r="0" b="0"/>
            <wp:wrapNone/>
            <wp:docPr id="1633" name="Picture 1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96"/>
                    <a:stretch>
                      <a:fillRect/>
                    </a:stretch>
                  </pic:blipFill>
                  <pic:spPr>
                    <a:xfrm>
                      <a:off x="0" y="0"/>
                      <a:ext cx="18979" cy="3416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330432" behindDoc="1" locked="0" layoutInCell="1" allowOverlap="1" wp14:anchorId="7CAC7022" wp14:editId="7E56BBD0">
            <wp:simplePos x="0" y="0"/>
            <wp:positionH relativeFrom="page">
              <wp:posOffset>914654</wp:posOffset>
            </wp:positionH>
            <wp:positionV relativeFrom="page">
              <wp:posOffset>3911854</wp:posOffset>
            </wp:positionV>
            <wp:extent cx="18287" cy="18287"/>
            <wp:effectExtent l="0" t="0" r="0" b="0"/>
            <wp:wrapNone/>
            <wp:docPr id="1634" name="Picture 1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97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331456" behindDoc="1" locked="0" layoutInCell="1" allowOverlap="1" wp14:anchorId="60701751" wp14:editId="473B68E6">
            <wp:simplePos x="0" y="0"/>
            <wp:positionH relativeFrom="page">
              <wp:posOffset>914654</wp:posOffset>
            </wp:positionH>
            <wp:positionV relativeFrom="page">
              <wp:posOffset>3911854</wp:posOffset>
            </wp:positionV>
            <wp:extent cx="18287" cy="18287"/>
            <wp:effectExtent l="0" t="0" r="0" b="0"/>
            <wp:wrapNone/>
            <wp:docPr id="1635" name="Picture 16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97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332480" behindDoc="1" locked="0" layoutInCell="1" allowOverlap="1" wp14:anchorId="4D341DAA" wp14:editId="6362E1FD">
            <wp:simplePos x="0" y="0"/>
            <wp:positionH relativeFrom="page">
              <wp:posOffset>932941</wp:posOffset>
            </wp:positionH>
            <wp:positionV relativeFrom="page">
              <wp:posOffset>3911854</wp:posOffset>
            </wp:positionV>
            <wp:extent cx="1201547" cy="19032"/>
            <wp:effectExtent l="0" t="0" r="0" b="0"/>
            <wp:wrapNone/>
            <wp:docPr id="1636" name="Picture 16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98"/>
                    <a:stretch>
                      <a:fillRect/>
                    </a:stretch>
                  </pic:blipFill>
                  <pic:spPr>
                    <a:xfrm>
                      <a:off x="0" y="0"/>
                      <a:ext cx="1201547" cy="19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333504" behindDoc="1" locked="0" layoutInCell="1" allowOverlap="1" wp14:anchorId="6384A1F1" wp14:editId="72457E21">
            <wp:simplePos x="0" y="0"/>
            <wp:positionH relativeFrom="page">
              <wp:posOffset>2134489</wp:posOffset>
            </wp:positionH>
            <wp:positionV relativeFrom="page">
              <wp:posOffset>3570224</wp:posOffset>
            </wp:positionV>
            <wp:extent cx="7592" cy="341629"/>
            <wp:effectExtent l="0" t="0" r="0" b="0"/>
            <wp:wrapNone/>
            <wp:docPr id="1637" name="Picture 16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99"/>
                    <a:stretch>
                      <a:fillRect/>
                    </a:stretch>
                  </pic:blipFill>
                  <pic:spPr>
                    <a:xfrm>
                      <a:off x="0" y="0"/>
                      <a:ext cx="7592" cy="3416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334528" behindDoc="1" locked="0" layoutInCell="1" allowOverlap="1" wp14:anchorId="6F04A12F" wp14:editId="1FA8892E">
            <wp:simplePos x="0" y="0"/>
            <wp:positionH relativeFrom="page">
              <wp:posOffset>2134489</wp:posOffset>
            </wp:positionH>
            <wp:positionV relativeFrom="page">
              <wp:posOffset>3911854</wp:posOffset>
            </wp:positionV>
            <wp:extent cx="18287" cy="17144"/>
            <wp:effectExtent l="0" t="0" r="0" b="0"/>
            <wp:wrapNone/>
            <wp:docPr id="1638" name="Picture 1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100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7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335552" behindDoc="1" locked="0" layoutInCell="1" allowOverlap="1" wp14:anchorId="1FA35BFD" wp14:editId="590CCE2D">
            <wp:simplePos x="0" y="0"/>
            <wp:positionH relativeFrom="page">
              <wp:posOffset>2152777</wp:posOffset>
            </wp:positionH>
            <wp:positionV relativeFrom="page">
              <wp:posOffset>3911854</wp:posOffset>
            </wp:positionV>
            <wp:extent cx="786638" cy="19032"/>
            <wp:effectExtent l="0" t="0" r="0" b="0"/>
            <wp:wrapNone/>
            <wp:docPr id="1639" name="Picture 1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101"/>
                    <a:stretch>
                      <a:fillRect/>
                    </a:stretch>
                  </pic:blipFill>
                  <pic:spPr>
                    <a:xfrm>
                      <a:off x="0" y="0"/>
                      <a:ext cx="786638" cy="19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336576" behindDoc="1" locked="0" layoutInCell="1" allowOverlap="1" wp14:anchorId="5B4E894F" wp14:editId="6EF68A4A">
            <wp:simplePos x="0" y="0"/>
            <wp:positionH relativeFrom="page">
              <wp:posOffset>2939542</wp:posOffset>
            </wp:positionH>
            <wp:positionV relativeFrom="page">
              <wp:posOffset>3570224</wp:posOffset>
            </wp:positionV>
            <wp:extent cx="7592" cy="341629"/>
            <wp:effectExtent l="0" t="0" r="0" b="0"/>
            <wp:wrapNone/>
            <wp:docPr id="1640" name="Picture 1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102"/>
                    <a:stretch>
                      <a:fillRect/>
                    </a:stretch>
                  </pic:blipFill>
                  <pic:spPr>
                    <a:xfrm>
                      <a:off x="0" y="0"/>
                      <a:ext cx="7592" cy="3416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337600" behindDoc="1" locked="0" layoutInCell="1" allowOverlap="1" wp14:anchorId="03243CFC" wp14:editId="20444C04">
            <wp:simplePos x="0" y="0"/>
            <wp:positionH relativeFrom="page">
              <wp:posOffset>2939542</wp:posOffset>
            </wp:positionH>
            <wp:positionV relativeFrom="page">
              <wp:posOffset>3911854</wp:posOffset>
            </wp:positionV>
            <wp:extent cx="18287" cy="18287"/>
            <wp:effectExtent l="0" t="0" r="0" b="0"/>
            <wp:wrapNone/>
            <wp:docPr id="1641" name="Picture 1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103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338624" behindDoc="1" locked="0" layoutInCell="1" allowOverlap="1" wp14:anchorId="7724FF55" wp14:editId="61645477">
            <wp:simplePos x="0" y="0"/>
            <wp:positionH relativeFrom="page">
              <wp:posOffset>2957830</wp:posOffset>
            </wp:positionH>
            <wp:positionV relativeFrom="page">
              <wp:posOffset>3911854</wp:posOffset>
            </wp:positionV>
            <wp:extent cx="1689227" cy="19037"/>
            <wp:effectExtent l="0" t="0" r="0" b="0"/>
            <wp:wrapNone/>
            <wp:docPr id="1642" name="Picture 1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104"/>
                    <a:stretch>
                      <a:fillRect/>
                    </a:stretch>
                  </pic:blipFill>
                  <pic:spPr>
                    <a:xfrm>
                      <a:off x="0" y="0"/>
                      <a:ext cx="1689227" cy="19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339648" behindDoc="1" locked="0" layoutInCell="1" allowOverlap="1" wp14:anchorId="61094B58" wp14:editId="3C9C614F">
            <wp:simplePos x="0" y="0"/>
            <wp:positionH relativeFrom="page">
              <wp:posOffset>4646930</wp:posOffset>
            </wp:positionH>
            <wp:positionV relativeFrom="page">
              <wp:posOffset>3570224</wp:posOffset>
            </wp:positionV>
            <wp:extent cx="6326" cy="341629"/>
            <wp:effectExtent l="0" t="0" r="0" b="0"/>
            <wp:wrapNone/>
            <wp:docPr id="1643" name="Picture 1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105"/>
                    <a:stretch>
                      <a:fillRect/>
                    </a:stretch>
                  </pic:blipFill>
                  <pic:spPr>
                    <a:xfrm>
                      <a:off x="0" y="0"/>
                      <a:ext cx="6326" cy="3416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340672" behindDoc="1" locked="0" layoutInCell="1" allowOverlap="1" wp14:anchorId="564DF495" wp14:editId="07ACCCA7">
            <wp:simplePos x="0" y="0"/>
            <wp:positionH relativeFrom="page">
              <wp:posOffset>4646930</wp:posOffset>
            </wp:positionH>
            <wp:positionV relativeFrom="page">
              <wp:posOffset>3911854</wp:posOffset>
            </wp:positionV>
            <wp:extent cx="18287" cy="18287"/>
            <wp:effectExtent l="0" t="0" r="0" b="0"/>
            <wp:wrapNone/>
            <wp:docPr id="1644" name="Picture 1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106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341696" behindDoc="1" locked="0" layoutInCell="1" allowOverlap="1" wp14:anchorId="0B33D1F4" wp14:editId="5E0A225B">
            <wp:simplePos x="0" y="0"/>
            <wp:positionH relativeFrom="page">
              <wp:posOffset>4665218</wp:posOffset>
            </wp:positionH>
            <wp:positionV relativeFrom="page">
              <wp:posOffset>3911854</wp:posOffset>
            </wp:positionV>
            <wp:extent cx="2186051" cy="19042"/>
            <wp:effectExtent l="0" t="0" r="0" b="0"/>
            <wp:wrapNone/>
            <wp:docPr id="1645" name="Picture 1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107"/>
                    <a:stretch>
                      <a:fillRect/>
                    </a:stretch>
                  </pic:blipFill>
                  <pic:spPr>
                    <a:xfrm>
                      <a:off x="0" y="0"/>
                      <a:ext cx="2186051" cy="190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342720" behindDoc="1" locked="0" layoutInCell="1" allowOverlap="1" wp14:anchorId="45D4D70C" wp14:editId="114AC6F9">
            <wp:simplePos x="0" y="0"/>
            <wp:positionH relativeFrom="page">
              <wp:posOffset>6851269</wp:posOffset>
            </wp:positionH>
            <wp:positionV relativeFrom="page">
              <wp:posOffset>3570224</wp:posOffset>
            </wp:positionV>
            <wp:extent cx="20245" cy="341629"/>
            <wp:effectExtent l="0" t="0" r="0" b="0"/>
            <wp:wrapNone/>
            <wp:docPr id="1646" name="Picture 1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108"/>
                    <a:stretch>
                      <a:fillRect/>
                    </a:stretch>
                  </pic:blipFill>
                  <pic:spPr>
                    <a:xfrm>
                      <a:off x="0" y="0"/>
                      <a:ext cx="20245" cy="3416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343744" behindDoc="1" locked="0" layoutInCell="1" allowOverlap="1" wp14:anchorId="7CBFE93D" wp14:editId="6963BE7F">
            <wp:simplePos x="0" y="0"/>
            <wp:positionH relativeFrom="page">
              <wp:posOffset>6851269</wp:posOffset>
            </wp:positionH>
            <wp:positionV relativeFrom="page">
              <wp:posOffset>3911854</wp:posOffset>
            </wp:positionV>
            <wp:extent cx="19506" cy="18287"/>
            <wp:effectExtent l="0" t="0" r="0" b="0"/>
            <wp:wrapNone/>
            <wp:docPr id="1647" name="Picture 1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109"/>
                    <a:stretch>
                      <a:fillRect/>
                    </a:stretch>
                  </pic:blipFill>
                  <pic:spPr>
                    <a:xfrm>
                      <a:off x="0" y="0"/>
                      <a:ext cx="19506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344768" behindDoc="1" locked="0" layoutInCell="1" allowOverlap="1" wp14:anchorId="328FF95C" wp14:editId="585E157D">
            <wp:simplePos x="0" y="0"/>
            <wp:positionH relativeFrom="page">
              <wp:posOffset>6851269</wp:posOffset>
            </wp:positionH>
            <wp:positionV relativeFrom="page">
              <wp:posOffset>3911854</wp:posOffset>
            </wp:positionV>
            <wp:extent cx="19506" cy="18287"/>
            <wp:effectExtent l="0" t="0" r="0" b="0"/>
            <wp:wrapNone/>
            <wp:docPr id="1648" name="Picture 1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109"/>
                    <a:stretch>
                      <a:fillRect/>
                    </a:stretch>
                  </pic:blipFill>
                  <pic:spPr>
                    <a:xfrm>
                      <a:off x="0" y="0"/>
                      <a:ext cx="19506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345792" behindDoc="1" locked="0" layoutInCell="1" allowOverlap="1" wp14:anchorId="2C6B38CC" wp14:editId="286EC287">
            <wp:simplePos x="0" y="0"/>
            <wp:positionH relativeFrom="page">
              <wp:posOffset>304800</wp:posOffset>
            </wp:positionH>
            <wp:positionV relativeFrom="page">
              <wp:posOffset>304800</wp:posOffset>
            </wp:positionV>
            <wp:extent cx="18288" cy="18288"/>
            <wp:effectExtent l="0" t="0" r="0" b="0"/>
            <wp:wrapNone/>
            <wp:docPr id="1649" name="Picture 1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75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346816" behindDoc="1" locked="0" layoutInCell="1" allowOverlap="1" wp14:anchorId="3C297568" wp14:editId="1D89F1BF">
            <wp:simplePos x="0" y="0"/>
            <wp:positionH relativeFrom="page">
              <wp:posOffset>304800</wp:posOffset>
            </wp:positionH>
            <wp:positionV relativeFrom="page">
              <wp:posOffset>304800</wp:posOffset>
            </wp:positionV>
            <wp:extent cx="18288" cy="18288"/>
            <wp:effectExtent l="0" t="0" r="0" b="0"/>
            <wp:wrapNone/>
            <wp:docPr id="1650" name="Picture 1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75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347840" behindDoc="1" locked="0" layoutInCell="1" allowOverlap="1" wp14:anchorId="500BF37E" wp14:editId="75891112">
            <wp:simplePos x="0" y="0"/>
            <wp:positionH relativeFrom="page">
              <wp:posOffset>323088</wp:posOffset>
            </wp:positionH>
            <wp:positionV relativeFrom="page">
              <wp:posOffset>304800</wp:posOffset>
            </wp:positionV>
            <wp:extent cx="7129017" cy="19048"/>
            <wp:effectExtent l="0" t="0" r="0" b="0"/>
            <wp:wrapNone/>
            <wp:docPr id="1651" name="Picture 1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76"/>
                    <a:stretch>
                      <a:fillRect/>
                    </a:stretch>
                  </pic:blipFill>
                  <pic:spPr>
                    <a:xfrm>
                      <a:off x="0" y="0"/>
                      <a:ext cx="7129017" cy="19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348864" behindDoc="1" locked="0" layoutInCell="1" allowOverlap="1" wp14:anchorId="2660D9C0" wp14:editId="6C8E581D">
            <wp:simplePos x="0" y="0"/>
            <wp:positionH relativeFrom="page">
              <wp:posOffset>7452106</wp:posOffset>
            </wp:positionH>
            <wp:positionV relativeFrom="page">
              <wp:posOffset>304800</wp:posOffset>
            </wp:positionV>
            <wp:extent cx="18288" cy="17145"/>
            <wp:effectExtent l="0" t="0" r="0" b="0"/>
            <wp:wrapNone/>
            <wp:docPr id="1652" name="Picture 16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77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17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349888" behindDoc="1" locked="0" layoutInCell="1" allowOverlap="1" wp14:anchorId="2BD747AC" wp14:editId="7CE56420">
            <wp:simplePos x="0" y="0"/>
            <wp:positionH relativeFrom="page">
              <wp:posOffset>7452106</wp:posOffset>
            </wp:positionH>
            <wp:positionV relativeFrom="page">
              <wp:posOffset>304800</wp:posOffset>
            </wp:positionV>
            <wp:extent cx="18288" cy="17145"/>
            <wp:effectExtent l="0" t="0" r="0" b="0"/>
            <wp:wrapNone/>
            <wp:docPr id="1653" name="Picture 1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77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17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350912" behindDoc="1" locked="0" layoutInCell="1" allowOverlap="1" wp14:anchorId="073F2D3E" wp14:editId="1DB762B1">
            <wp:simplePos x="0" y="0"/>
            <wp:positionH relativeFrom="page">
              <wp:posOffset>304800</wp:posOffset>
            </wp:positionH>
            <wp:positionV relativeFrom="page">
              <wp:posOffset>323088</wp:posOffset>
            </wp:positionV>
            <wp:extent cx="19048" cy="9415017"/>
            <wp:effectExtent l="0" t="0" r="0" b="0"/>
            <wp:wrapNone/>
            <wp:docPr id="1654" name="Picture 1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78"/>
                    <a:stretch>
                      <a:fillRect/>
                    </a:stretch>
                  </pic:blipFill>
                  <pic:spPr>
                    <a:xfrm>
                      <a:off x="0" y="0"/>
                      <a:ext cx="19048" cy="9415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351936" behindDoc="1" locked="0" layoutInCell="1" allowOverlap="1" wp14:anchorId="1F51D880" wp14:editId="21EB62D2">
            <wp:simplePos x="0" y="0"/>
            <wp:positionH relativeFrom="page">
              <wp:posOffset>7452106</wp:posOffset>
            </wp:positionH>
            <wp:positionV relativeFrom="page">
              <wp:posOffset>323088</wp:posOffset>
            </wp:positionV>
            <wp:extent cx="20318" cy="9415017"/>
            <wp:effectExtent l="0" t="0" r="0" b="0"/>
            <wp:wrapNone/>
            <wp:docPr id="1655" name="Picture 1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79"/>
                    <a:stretch>
                      <a:fillRect/>
                    </a:stretch>
                  </pic:blipFill>
                  <pic:spPr>
                    <a:xfrm>
                      <a:off x="0" y="0"/>
                      <a:ext cx="20318" cy="9415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352960" behindDoc="1" locked="0" layoutInCell="1" allowOverlap="1" wp14:anchorId="5E3ACE3B" wp14:editId="11069344">
            <wp:simplePos x="0" y="0"/>
            <wp:positionH relativeFrom="page">
              <wp:posOffset>304800</wp:posOffset>
            </wp:positionH>
            <wp:positionV relativeFrom="page">
              <wp:posOffset>9738106</wp:posOffset>
            </wp:positionV>
            <wp:extent cx="17145" cy="18288"/>
            <wp:effectExtent l="0" t="0" r="0" b="0"/>
            <wp:wrapNone/>
            <wp:docPr id="1656" name="Picture 1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80"/>
                    <a:stretch>
                      <a:fillRect/>
                    </a:stretch>
                  </pic:blipFill>
                  <pic:spPr>
                    <a:xfrm>
                      <a:off x="0" y="0"/>
                      <a:ext cx="17145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353984" behindDoc="1" locked="0" layoutInCell="1" allowOverlap="1" wp14:anchorId="444C4569" wp14:editId="3D0F9F57">
            <wp:simplePos x="0" y="0"/>
            <wp:positionH relativeFrom="page">
              <wp:posOffset>304800</wp:posOffset>
            </wp:positionH>
            <wp:positionV relativeFrom="page">
              <wp:posOffset>9738106</wp:posOffset>
            </wp:positionV>
            <wp:extent cx="17145" cy="18288"/>
            <wp:effectExtent l="0" t="0" r="0" b="0"/>
            <wp:wrapNone/>
            <wp:docPr id="1657" name="Picture 1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80"/>
                    <a:stretch>
                      <a:fillRect/>
                    </a:stretch>
                  </pic:blipFill>
                  <pic:spPr>
                    <a:xfrm>
                      <a:off x="0" y="0"/>
                      <a:ext cx="17145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355008" behindDoc="1" locked="0" layoutInCell="1" allowOverlap="1" wp14:anchorId="1B60B06A" wp14:editId="675C83E2">
            <wp:simplePos x="0" y="0"/>
            <wp:positionH relativeFrom="page">
              <wp:posOffset>323088</wp:posOffset>
            </wp:positionH>
            <wp:positionV relativeFrom="page">
              <wp:posOffset>9738106</wp:posOffset>
            </wp:positionV>
            <wp:extent cx="7129017" cy="20318"/>
            <wp:effectExtent l="0" t="0" r="0" b="0"/>
            <wp:wrapNone/>
            <wp:docPr id="1658" name="Picture 1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81"/>
                    <a:stretch>
                      <a:fillRect/>
                    </a:stretch>
                  </pic:blipFill>
                  <pic:spPr>
                    <a:xfrm>
                      <a:off x="0" y="0"/>
                      <a:ext cx="7129017" cy="20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356032" behindDoc="1" locked="0" layoutInCell="1" allowOverlap="1" wp14:anchorId="633C69D7" wp14:editId="1FB536CC">
            <wp:simplePos x="0" y="0"/>
            <wp:positionH relativeFrom="page">
              <wp:posOffset>7452106</wp:posOffset>
            </wp:positionH>
            <wp:positionV relativeFrom="page">
              <wp:posOffset>9738106</wp:posOffset>
            </wp:positionV>
            <wp:extent cx="18288" cy="18288"/>
            <wp:effectExtent l="0" t="0" r="0" b="0"/>
            <wp:wrapNone/>
            <wp:docPr id="1659" name="Picture 1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82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3357056" behindDoc="1" locked="0" layoutInCell="1" allowOverlap="1" wp14:anchorId="0603F3D9" wp14:editId="60AE8719">
            <wp:simplePos x="0" y="0"/>
            <wp:positionH relativeFrom="page">
              <wp:posOffset>7452106</wp:posOffset>
            </wp:positionH>
            <wp:positionV relativeFrom="page">
              <wp:posOffset>9738106</wp:posOffset>
            </wp:positionV>
            <wp:extent cx="18288" cy="18288"/>
            <wp:effectExtent l="0" t="0" r="0" b="0"/>
            <wp:wrapNone/>
            <wp:docPr id="1660" name="Picture 1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82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0E76" w:rsidRDefault="001C7717">
      <w:pPr>
        <w:wordWrap w:val="0"/>
        <w:autoSpaceDE w:val="0"/>
        <w:autoSpaceDN w:val="0"/>
        <w:spacing w:before="1241" w:after="134" w:line="278" w:lineRule="exact"/>
        <w:ind w:left="1000"/>
      </w:pPr>
      <w:r>
        <w:rPr>
          <w:rFonts w:ascii="Calibri" w:eastAsia="Calibri" w:hAnsi="Calibri"/>
          <w:b/>
          <w:color w:val="000000"/>
          <w:spacing w:val="-1"/>
          <w:sz w:val="28"/>
        </w:rPr>
        <w:t>Table</w:t>
      </w:r>
      <w:r>
        <w:rPr>
          <w:rFonts w:ascii="Calibri" w:eastAsia="Calibri" w:hAnsi="Calibri"/>
          <w:b/>
          <w:color w:val="000000"/>
          <w:spacing w:val="1"/>
          <w:sz w:val="28"/>
        </w:rPr>
        <w:t>:</w:t>
      </w:r>
      <w:r>
        <w:rPr>
          <w:rFonts w:ascii="Calibri" w:eastAsia="Calibri" w:hAnsi="Calibri"/>
          <w:color w:val="000000"/>
          <w:spacing w:val="-1"/>
          <w:sz w:val="28"/>
        </w:rPr>
        <w:t xml:space="preserve"> </w:t>
      </w:r>
      <w:r>
        <w:rPr>
          <w:rFonts w:ascii="Calibri" w:eastAsia="Calibri" w:hAnsi="Calibri"/>
          <w:color w:val="000000"/>
          <w:sz w:val="28"/>
        </w:rPr>
        <w:t>Registrar</w:t>
      </w:r>
      <w:r>
        <w:rPr>
          <w:rFonts w:ascii="Calibri" w:eastAsia="Calibri" w:hAnsi="Calibri"/>
          <w:color w:val="000000"/>
          <w:spacing w:val="-1"/>
          <w:sz w:val="28"/>
        </w:rPr>
        <w:t xml:space="preserve"> </w:t>
      </w:r>
      <w:r>
        <w:rPr>
          <w:rFonts w:ascii="Calibri" w:eastAsia="Calibri" w:hAnsi="Calibri"/>
          <w:color w:val="000000"/>
          <w:sz w:val="28"/>
        </w:rPr>
        <w:t>&amp;</w:t>
      </w:r>
      <w:r>
        <w:rPr>
          <w:rFonts w:ascii="Calibri" w:eastAsia="Calibri" w:hAnsi="Calibri"/>
          <w:color w:val="000000"/>
          <w:spacing w:val="-1"/>
          <w:sz w:val="28"/>
        </w:rPr>
        <w:t xml:space="preserve"> </w:t>
      </w:r>
      <w:r>
        <w:rPr>
          <w:rFonts w:ascii="Calibri" w:eastAsia="Calibri" w:hAnsi="Calibri"/>
          <w:color w:val="000000"/>
          <w:spacing w:val="1"/>
          <w:sz w:val="28"/>
        </w:rPr>
        <w:t>Instructor</w:t>
      </w:r>
    </w:p>
    <w:p w:rsidR="00490E76" w:rsidRDefault="00490E76">
      <w:pPr>
        <w:wordWrap w:val="0"/>
        <w:autoSpaceDE w:val="0"/>
        <w:autoSpaceDN w:val="0"/>
        <w:spacing w:before="252" w:after="0" w:line="14" w:lineRule="exact"/>
      </w:pPr>
    </w:p>
    <w:tbl>
      <w:tblPr>
        <w:tblW w:w="0" w:type="auto"/>
        <w:tblInd w:w="1126" w:type="dxa"/>
        <w:tblLayout w:type="fixed"/>
        <w:tblLook w:val="04A0" w:firstRow="1" w:lastRow="0" w:firstColumn="1" w:lastColumn="0" w:noHBand="0" w:noVBand="1"/>
      </w:tblPr>
      <w:tblGrid>
        <w:gridCol w:w="1382"/>
        <w:gridCol w:w="4942"/>
      </w:tblGrid>
      <w:tr w:rsidR="00490E76">
        <w:trPr>
          <w:trHeight w:hRule="exact" w:val="524"/>
        </w:trPr>
        <w:tc>
          <w:tcPr>
            <w:tcW w:w="1382" w:type="dxa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1" w:after="0" w:line="221" w:lineRule="exact"/>
            </w:pPr>
            <w:r>
              <w:rPr>
                <w:rFonts w:ascii="Calibri" w:eastAsia="Calibri" w:hAnsi="Calibri"/>
                <w:color w:val="000000"/>
                <w:spacing w:val="1"/>
              </w:rPr>
              <w:t>Name</w:t>
            </w:r>
            <w:r>
              <w:rPr>
                <w:rFonts w:ascii="Calibri" w:eastAsia="Calibri" w:hAnsi="Calibri"/>
                <w:color w:val="000000"/>
                <w:spacing w:val="-1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1"/>
              </w:rPr>
              <w:t>in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-1"/>
              </w:rPr>
              <w:t>D</w:t>
            </w:r>
            <w:r>
              <w:rPr>
                <w:rFonts w:ascii="Calibri" w:eastAsia="Calibri" w:hAnsi="Calibri"/>
                <w:color w:val="000000"/>
                <w:spacing w:val="2"/>
              </w:rPr>
              <w:t>.</w:t>
            </w:r>
            <w:r>
              <w:rPr>
                <w:rFonts w:ascii="Calibri" w:eastAsia="Calibri" w:hAnsi="Calibri"/>
                <w:color w:val="000000"/>
                <w:spacing w:val="-3"/>
              </w:rPr>
              <w:t>B</w:t>
            </w:r>
          </w:p>
          <w:p w:rsidR="00490E76" w:rsidRDefault="001C7717">
            <w:pPr>
              <w:wordWrap w:val="0"/>
              <w:autoSpaceDE w:val="0"/>
              <w:autoSpaceDN w:val="0"/>
              <w:spacing w:before="81" w:after="0" w:line="221" w:lineRule="exact"/>
            </w:pPr>
            <w:r>
              <w:rPr>
                <w:rFonts w:ascii="Calibri" w:eastAsia="Calibri" w:hAnsi="Calibri"/>
                <w:color w:val="000000"/>
              </w:rPr>
              <w:t>Description</w:t>
            </w:r>
          </w:p>
        </w:tc>
        <w:tc>
          <w:tcPr>
            <w:tcW w:w="4942" w:type="dxa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1" w:after="0" w:line="221" w:lineRule="exact"/>
              <w:ind w:left="223"/>
            </w:pPr>
            <w:r>
              <w:rPr>
                <w:rFonts w:ascii="Calibri" w:eastAsia="Calibri" w:hAnsi="Calibri"/>
                <w:color w:val="000000"/>
                <w:spacing w:val="1"/>
              </w:rPr>
              <w:t>Regis</w:t>
            </w:r>
            <w:r>
              <w:rPr>
                <w:rFonts w:ascii="Calibri" w:eastAsia="Calibri" w:hAnsi="Calibri"/>
                <w:color w:val="000000"/>
              </w:rPr>
              <w:t>_</w:t>
            </w:r>
            <w:r>
              <w:rPr>
                <w:rFonts w:ascii="Calibri" w:eastAsia="Calibri" w:hAnsi="Calibri"/>
                <w:color w:val="000000"/>
                <w:spacing w:val="-2"/>
              </w:rPr>
              <w:t>Stud</w:t>
            </w:r>
          </w:p>
          <w:p w:rsidR="00490E76" w:rsidRDefault="001C7717">
            <w:pPr>
              <w:wordWrap w:val="0"/>
              <w:autoSpaceDE w:val="0"/>
              <w:autoSpaceDN w:val="0"/>
              <w:spacing w:before="81" w:after="0" w:line="221" w:lineRule="exact"/>
              <w:ind w:left="223"/>
            </w:pPr>
            <w:r>
              <w:rPr>
                <w:rFonts w:ascii="Calibri" w:eastAsia="Calibri" w:hAnsi="Calibri"/>
                <w:color w:val="000000"/>
              </w:rPr>
              <w:t>This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table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2"/>
              </w:rPr>
              <w:t>will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-1"/>
              </w:rPr>
              <w:t xml:space="preserve">have </w:t>
            </w:r>
            <w:r>
              <w:rPr>
                <w:rFonts w:ascii="Calibri" w:eastAsia="Calibri" w:hAnsi="Calibri"/>
                <w:color w:val="000000"/>
                <w:spacing w:val="1"/>
              </w:rPr>
              <w:t>all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-1"/>
              </w:rPr>
              <w:t xml:space="preserve">the </w:t>
            </w:r>
            <w:r>
              <w:rPr>
                <w:rFonts w:ascii="Calibri" w:eastAsia="Calibri" w:hAnsi="Calibri"/>
                <w:color w:val="000000"/>
              </w:rPr>
              <w:t>details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of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-1"/>
              </w:rPr>
              <w:t>the “</w:t>
            </w:r>
            <w:r>
              <w:rPr>
                <w:rFonts w:ascii="Calibri" w:eastAsia="Calibri" w:hAnsi="Calibri"/>
                <w:color w:val="000000"/>
                <w:spacing w:val="1"/>
              </w:rPr>
              <w:t>Registrar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-1"/>
              </w:rPr>
              <w:t>&amp;</w:t>
            </w:r>
          </w:p>
        </w:tc>
      </w:tr>
    </w:tbl>
    <w:p w:rsidR="00490E76" w:rsidRDefault="001C7717">
      <w:pPr>
        <w:wordWrap w:val="0"/>
        <w:autoSpaceDE w:val="0"/>
        <w:autoSpaceDN w:val="0"/>
        <w:spacing w:before="48" w:after="38" w:line="221" w:lineRule="exact"/>
        <w:ind w:left="2729"/>
      </w:pPr>
      <w:r>
        <w:rPr>
          <w:rFonts w:ascii="Calibri" w:eastAsia="Calibri" w:hAnsi="Calibri"/>
          <w:color w:val="000000"/>
        </w:rPr>
        <w:t>Instructor</w:t>
      </w:r>
      <w:r>
        <w:rPr>
          <w:rFonts w:ascii="Calibri" w:eastAsia="Calibri" w:hAnsi="Calibri"/>
          <w:color w:val="000000"/>
          <w:spacing w:val="-1"/>
        </w:rPr>
        <w:t>”</w:t>
      </w:r>
      <w:r>
        <w:rPr>
          <w:rFonts w:ascii="Calibri" w:eastAsia="Calibri" w:hAnsi="Calibri"/>
          <w:color w:val="000000"/>
          <w:spacing w:val="-2"/>
        </w:rPr>
        <w:t xml:space="preserve"> </w:t>
      </w:r>
      <w:r>
        <w:rPr>
          <w:rFonts w:ascii="Calibri" w:eastAsia="Calibri" w:hAnsi="Calibri"/>
          <w:color w:val="000000"/>
        </w:rPr>
        <w:t>relationship</w:t>
      </w:r>
      <w:r>
        <w:rPr>
          <w:rFonts w:ascii="Calibri" w:eastAsia="Calibri" w:hAnsi="Calibri"/>
          <w:color w:val="000000"/>
          <w:spacing w:val="4"/>
        </w:rPr>
        <w:t>.</w:t>
      </w:r>
    </w:p>
    <w:p w:rsidR="00490E76" w:rsidRDefault="00490E76">
      <w:pPr>
        <w:wordWrap w:val="0"/>
        <w:autoSpaceDE w:val="0"/>
        <w:autoSpaceDN w:val="0"/>
        <w:spacing w:before="62" w:after="0" w:line="14" w:lineRule="exact"/>
      </w:pPr>
    </w:p>
    <w:tbl>
      <w:tblPr>
        <w:tblW w:w="0" w:type="auto"/>
        <w:tblInd w:w="1126" w:type="dxa"/>
        <w:tblLayout w:type="fixed"/>
        <w:tblLook w:val="04A0" w:firstRow="1" w:lastRow="0" w:firstColumn="1" w:lastColumn="0" w:noHBand="0" w:noVBand="1"/>
      </w:tblPr>
      <w:tblGrid>
        <w:gridCol w:w="1440"/>
        <w:gridCol w:w="1594"/>
        <w:gridCol w:w="2280"/>
        <w:gridCol w:w="818"/>
        <w:gridCol w:w="2660"/>
      </w:tblGrid>
      <w:tr w:rsidR="00490E76">
        <w:trPr>
          <w:trHeight w:hRule="exact" w:val="500"/>
        </w:trPr>
        <w:tc>
          <w:tcPr>
            <w:tcW w:w="1440" w:type="dxa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after="0" w:line="221" w:lineRule="exact"/>
            </w:pPr>
            <w:r>
              <w:rPr>
                <w:rFonts w:ascii="Calibri" w:eastAsia="Calibri" w:hAnsi="Calibri"/>
                <w:color w:val="000000"/>
                <w:spacing w:val="1"/>
              </w:rPr>
              <w:t>Relation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Type</w:t>
            </w:r>
          </w:p>
        </w:tc>
        <w:tc>
          <w:tcPr>
            <w:tcW w:w="3872" w:type="dxa"/>
            <w:gridSpan w:val="2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after="0" w:line="221" w:lineRule="exact"/>
              <w:ind w:left="213"/>
            </w:pPr>
            <w:r>
              <w:rPr>
                <w:rFonts w:ascii="Calibri" w:eastAsia="Calibri" w:hAnsi="Calibri"/>
                <w:color w:val="000000"/>
                <w:spacing w:val="-1"/>
              </w:rPr>
              <w:t xml:space="preserve">One </w:t>
            </w:r>
            <w:r>
              <w:rPr>
                <w:rFonts w:ascii="Calibri" w:eastAsia="Calibri" w:hAnsi="Calibri"/>
                <w:color w:val="000000"/>
              </w:rPr>
              <w:t>(</w:t>
            </w:r>
            <w:r>
              <w:rPr>
                <w:rFonts w:ascii="Calibri" w:eastAsia="Calibri" w:hAnsi="Calibri"/>
                <w:color w:val="000000"/>
                <w:spacing w:val="1"/>
              </w:rPr>
              <w:t>Registrar</w:t>
            </w:r>
            <w:r>
              <w:rPr>
                <w:rFonts w:ascii="Calibri" w:eastAsia="Calibri" w:hAnsi="Calibri"/>
                <w:color w:val="000000"/>
              </w:rPr>
              <w:t>)</w:t>
            </w:r>
            <w:r>
              <w:rPr>
                <w:rFonts w:ascii="Calibri" w:eastAsia="Calibri" w:hAnsi="Calibri"/>
                <w:color w:val="000000"/>
                <w:spacing w:val="-1"/>
              </w:rPr>
              <w:t xml:space="preserve"> to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one</w:t>
            </w:r>
            <w:r>
              <w:rPr>
                <w:rFonts w:ascii="Calibri" w:eastAsia="Calibri" w:hAnsi="Calibri"/>
                <w:color w:val="000000"/>
                <w:spacing w:val="-1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(Instructor</w:t>
            </w:r>
            <w:r>
              <w:rPr>
                <w:rFonts w:ascii="Calibri" w:eastAsia="Calibri" w:hAnsi="Calibri"/>
                <w:color w:val="000000"/>
                <w:spacing w:val="7"/>
              </w:rPr>
              <w:t>)</w:t>
            </w:r>
          </w:p>
        </w:tc>
        <w:tc>
          <w:tcPr>
            <w:tcW w:w="3476" w:type="dxa"/>
            <w:gridSpan w:val="2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778" w:after="0" w:line="221" w:lineRule="exact"/>
              <w:ind w:left="554"/>
            </w:pPr>
            <w:r>
              <w:rPr>
                <w:rFonts w:ascii="Calibri" w:eastAsia="Calibri" w:hAnsi="Calibri"/>
                <w:b/>
                <w:color w:val="000000"/>
              </w:rPr>
              <w:t>Constraints</w:t>
            </w:r>
          </w:p>
        </w:tc>
      </w:tr>
      <w:tr w:rsidR="00490E76">
        <w:trPr>
          <w:trHeight w:hRule="exact" w:val="534"/>
        </w:trPr>
        <w:tc>
          <w:tcPr>
            <w:tcW w:w="1440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78" w:after="0" w:line="221" w:lineRule="exact"/>
            </w:pPr>
            <w:r>
              <w:rPr>
                <w:rFonts w:ascii="Calibri" w:eastAsia="Calibri" w:hAnsi="Calibri"/>
                <w:b/>
                <w:color w:val="000000"/>
              </w:rPr>
              <w:t>Field</w:t>
            </w:r>
            <w:r>
              <w:rPr>
                <w:rFonts w:ascii="Calibri" w:eastAsia="Calibri" w:hAnsi="Calibri"/>
                <w:b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b/>
                <w:color w:val="000000"/>
                <w:spacing w:val="1"/>
              </w:rPr>
              <w:t>Name</w:t>
            </w:r>
          </w:p>
        </w:tc>
        <w:tc>
          <w:tcPr>
            <w:tcW w:w="1594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78" w:after="0" w:line="221" w:lineRule="exact"/>
              <w:ind w:left="468"/>
            </w:pPr>
            <w:r>
              <w:rPr>
                <w:rFonts w:ascii="Calibri" w:eastAsia="Calibri" w:hAnsi="Calibri"/>
                <w:b/>
                <w:color w:val="000000"/>
                <w:spacing w:val="1"/>
              </w:rPr>
              <w:t>Data</w:t>
            </w:r>
            <w:r>
              <w:rPr>
                <w:rFonts w:ascii="Calibri" w:eastAsia="Calibri" w:hAnsi="Calibri"/>
                <w:b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b/>
                <w:color w:val="000000"/>
              </w:rPr>
              <w:t>Type</w:t>
            </w:r>
          </w:p>
        </w:tc>
        <w:tc>
          <w:tcPr>
            <w:tcW w:w="2280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78" w:after="0" w:line="221" w:lineRule="exact"/>
              <w:ind w:left="148"/>
            </w:pPr>
            <w:r>
              <w:rPr>
                <w:rFonts w:ascii="Calibri" w:eastAsia="Calibri" w:hAnsi="Calibri"/>
                <w:b/>
                <w:color w:val="000000"/>
              </w:rPr>
              <w:t>Description</w:t>
            </w:r>
          </w:p>
        </w:tc>
        <w:tc>
          <w:tcPr>
            <w:tcW w:w="4546" w:type="dxa"/>
            <w:gridSpan w:val="2"/>
            <w:vMerge/>
          </w:tcPr>
          <w:p w:rsidR="00490E76" w:rsidRDefault="00490E76"/>
        </w:tc>
      </w:tr>
      <w:tr w:rsidR="00490E76">
        <w:trPr>
          <w:trHeight w:hRule="exact" w:val="4"/>
        </w:trPr>
        <w:tc>
          <w:tcPr>
            <w:tcW w:w="2273" w:type="dxa"/>
            <w:vMerge/>
          </w:tcPr>
          <w:p w:rsidR="00490E76" w:rsidRDefault="00490E76"/>
        </w:tc>
        <w:tc>
          <w:tcPr>
            <w:tcW w:w="2273" w:type="dxa"/>
            <w:vMerge/>
          </w:tcPr>
          <w:p w:rsidR="00490E76" w:rsidRDefault="00490E76"/>
        </w:tc>
        <w:tc>
          <w:tcPr>
            <w:tcW w:w="2273" w:type="dxa"/>
            <w:vMerge/>
          </w:tcPr>
          <w:p w:rsidR="00490E76" w:rsidRDefault="00490E76"/>
        </w:tc>
        <w:tc>
          <w:tcPr>
            <w:tcW w:w="818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36" w:after="0" w:line="221" w:lineRule="exact"/>
              <w:ind w:left="554"/>
            </w:pPr>
            <w:r>
              <w:rPr>
                <w:rFonts w:ascii="Symbol" w:eastAsia="Symbol" w:hAnsi="Symbol"/>
                <w:color w:val="000000"/>
                <w:spacing w:val="-31"/>
              </w:rPr>
              <w:t></w:t>
            </w:r>
          </w:p>
        </w:tc>
        <w:tc>
          <w:tcPr>
            <w:tcW w:w="2660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51" w:after="0" w:line="221" w:lineRule="exact"/>
              <w:ind w:left="98"/>
            </w:pPr>
            <w:r>
              <w:rPr>
                <w:rFonts w:ascii="Calibri" w:eastAsia="Calibri" w:hAnsi="Calibri"/>
                <w:color w:val="000000"/>
              </w:rPr>
              <w:t>Refers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-1"/>
              </w:rPr>
              <w:t>to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-1"/>
              </w:rPr>
              <w:t>“</w:t>
            </w:r>
            <w:r>
              <w:rPr>
                <w:rFonts w:ascii="Calibri" w:eastAsia="Calibri" w:hAnsi="Calibri"/>
                <w:color w:val="000000"/>
              </w:rPr>
              <w:t>InstID</w:t>
            </w:r>
            <w:r>
              <w:rPr>
                <w:rFonts w:ascii="Calibri" w:eastAsia="Calibri" w:hAnsi="Calibri"/>
                <w:color w:val="000000"/>
                <w:spacing w:val="-1"/>
              </w:rPr>
              <w:t>”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column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2"/>
              </w:rPr>
              <w:t>of</w:t>
            </w:r>
          </w:p>
        </w:tc>
      </w:tr>
      <w:tr w:rsidR="00490E76">
        <w:trPr>
          <w:trHeight w:hRule="exact" w:val="268"/>
        </w:trPr>
        <w:tc>
          <w:tcPr>
            <w:tcW w:w="1440" w:type="dxa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38" w:after="0" w:line="221" w:lineRule="exact"/>
            </w:pPr>
            <w:r>
              <w:rPr>
                <w:rFonts w:ascii="Calibri" w:eastAsia="Calibri" w:hAnsi="Calibri"/>
                <w:b/>
                <w:color w:val="000000"/>
              </w:rPr>
              <w:t>InstID</w:t>
            </w:r>
          </w:p>
        </w:tc>
        <w:tc>
          <w:tcPr>
            <w:tcW w:w="3872" w:type="dxa"/>
            <w:gridSpan w:val="2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38" w:after="0" w:line="221" w:lineRule="exact"/>
              <w:ind w:left="468"/>
            </w:pPr>
            <w:r>
              <w:rPr>
                <w:rFonts w:ascii="Calibri" w:eastAsia="Calibri" w:hAnsi="Calibri"/>
                <w:color w:val="000000"/>
                <w:spacing w:val="-1"/>
              </w:rPr>
              <w:t>INT</w:t>
            </w:r>
          </w:p>
        </w:tc>
        <w:tc>
          <w:tcPr>
            <w:tcW w:w="2273" w:type="dxa"/>
            <w:vMerge/>
          </w:tcPr>
          <w:p w:rsidR="00490E76" w:rsidRDefault="00490E76"/>
        </w:tc>
        <w:tc>
          <w:tcPr>
            <w:tcW w:w="2273" w:type="dxa"/>
            <w:vMerge/>
          </w:tcPr>
          <w:p w:rsidR="00490E76" w:rsidRDefault="00490E76"/>
        </w:tc>
      </w:tr>
    </w:tbl>
    <w:p w:rsidR="00490E76" w:rsidRDefault="001C7717">
      <w:pPr>
        <w:wordWrap w:val="0"/>
        <w:autoSpaceDE w:val="0"/>
        <w:autoSpaceDN w:val="0"/>
        <w:spacing w:before="48" w:after="20" w:line="221" w:lineRule="exact"/>
        <w:ind w:left="7348"/>
      </w:pPr>
      <w:r>
        <w:rPr>
          <w:rFonts w:ascii="Calibri" w:eastAsia="Calibri" w:hAnsi="Calibri"/>
          <w:color w:val="000000"/>
          <w:spacing w:val="-1"/>
        </w:rPr>
        <w:t>“</w:t>
      </w:r>
      <w:r>
        <w:rPr>
          <w:rFonts w:ascii="Calibri" w:eastAsia="Calibri" w:hAnsi="Calibri"/>
          <w:color w:val="000000"/>
        </w:rPr>
        <w:t>Instructor</w:t>
      </w:r>
      <w:r>
        <w:rPr>
          <w:rFonts w:ascii="Calibri" w:eastAsia="Calibri" w:hAnsi="Calibri"/>
          <w:color w:val="000000"/>
          <w:spacing w:val="4"/>
        </w:rPr>
        <w:t>”</w:t>
      </w:r>
      <w:r>
        <w:rPr>
          <w:rFonts w:ascii="Calibri" w:eastAsia="Calibri" w:hAnsi="Calibri"/>
          <w:color w:val="000000"/>
          <w:spacing w:val="-2"/>
        </w:rPr>
        <w:t xml:space="preserve"> </w:t>
      </w:r>
      <w:r>
        <w:rPr>
          <w:rFonts w:ascii="Calibri" w:eastAsia="Calibri" w:hAnsi="Calibri"/>
          <w:color w:val="000000"/>
        </w:rPr>
        <w:t>table</w:t>
      </w:r>
    </w:p>
    <w:p w:rsidR="00490E76" w:rsidRDefault="00490E76">
      <w:pPr>
        <w:wordWrap w:val="0"/>
        <w:autoSpaceDE w:val="0"/>
        <w:autoSpaceDN w:val="0"/>
        <w:spacing w:before="26" w:after="0" w:line="14" w:lineRule="exact"/>
      </w:pPr>
    </w:p>
    <w:tbl>
      <w:tblPr>
        <w:tblW w:w="0" w:type="auto"/>
        <w:tblInd w:w="1126" w:type="dxa"/>
        <w:tblLayout w:type="fixed"/>
        <w:tblLook w:val="04A0" w:firstRow="1" w:lastRow="0" w:firstColumn="1" w:lastColumn="0" w:noHBand="0" w:noVBand="1"/>
      </w:tblPr>
      <w:tblGrid>
        <w:gridCol w:w="1318"/>
        <w:gridCol w:w="1502"/>
        <w:gridCol w:w="2866"/>
        <w:gridCol w:w="446"/>
        <w:gridCol w:w="2660"/>
      </w:tblGrid>
      <w:tr w:rsidR="00490E76">
        <w:trPr>
          <w:trHeight w:hRule="exact" w:val="262"/>
        </w:trPr>
        <w:tc>
          <w:tcPr>
            <w:tcW w:w="1318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300" w:after="0" w:line="221" w:lineRule="exact"/>
            </w:pPr>
            <w:r>
              <w:rPr>
                <w:rFonts w:ascii="Calibri" w:eastAsia="Calibri" w:hAnsi="Calibri"/>
                <w:b/>
                <w:color w:val="000000"/>
              </w:rPr>
              <w:t>RegisID</w:t>
            </w:r>
          </w:p>
        </w:tc>
        <w:tc>
          <w:tcPr>
            <w:tcW w:w="1502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300" w:after="0" w:line="221" w:lineRule="exact"/>
              <w:ind w:left="590"/>
            </w:pPr>
            <w:r>
              <w:rPr>
                <w:rFonts w:ascii="Calibri" w:eastAsia="Calibri" w:hAnsi="Calibri"/>
                <w:color w:val="000000"/>
                <w:spacing w:val="-1"/>
              </w:rPr>
              <w:t>INT</w:t>
            </w:r>
          </w:p>
        </w:tc>
        <w:tc>
          <w:tcPr>
            <w:tcW w:w="2866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6" w:after="0" w:line="221" w:lineRule="exact"/>
              <w:ind w:left="559"/>
            </w:pPr>
            <w:r>
              <w:rPr>
                <w:rFonts w:ascii="Calibri" w:eastAsia="Calibri" w:hAnsi="Calibri"/>
                <w:color w:val="000000"/>
              </w:rPr>
              <w:t>Composite</w:t>
            </w:r>
            <w:r>
              <w:rPr>
                <w:rFonts w:ascii="Calibri" w:eastAsia="Calibri" w:hAnsi="Calibri"/>
                <w:color w:val="000000"/>
                <w:spacing w:val="-1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primary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1"/>
              </w:rPr>
              <w:t>key</w:t>
            </w:r>
          </w:p>
        </w:tc>
        <w:tc>
          <w:tcPr>
            <w:tcW w:w="446" w:type="dxa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1" w:after="0" w:line="221" w:lineRule="exact"/>
              <w:ind w:left="182"/>
            </w:pPr>
            <w:r>
              <w:rPr>
                <w:rFonts w:ascii="Symbol" w:eastAsia="Symbol" w:hAnsi="Symbol"/>
                <w:color w:val="000000"/>
                <w:spacing w:val="-31"/>
              </w:rPr>
              <w:t></w:t>
            </w:r>
          </w:p>
        </w:tc>
        <w:tc>
          <w:tcPr>
            <w:tcW w:w="2660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16" w:after="0" w:line="221" w:lineRule="exact"/>
              <w:ind w:left="98"/>
            </w:pPr>
            <w:r>
              <w:rPr>
                <w:rFonts w:ascii="Calibri" w:eastAsia="Calibri" w:hAnsi="Calibri"/>
                <w:color w:val="000000"/>
              </w:rPr>
              <w:t>Not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1"/>
              </w:rPr>
              <w:t>Null</w:t>
            </w:r>
          </w:p>
        </w:tc>
      </w:tr>
      <w:tr w:rsidR="00490E76">
        <w:trPr>
          <w:trHeight w:hRule="exact" w:val="8"/>
        </w:trPr>
        <w:tc>
          <w:tcPr>
            <w:tcW w:w="2273" w:type="dxa"/>
            <w:vMerge/>
          </w:tcPr>
          <w:p w:rsidR="00490E76" w:rsidRDefault="00490E76"/>
        </w:tc>
        <w:tc>
          <w:tcPr>
            <w:tcW w:w="2273" w:type="dxa"/>
            <w:vMerge/>
          </w:tcPr>
          <w:p w:rsidR="00490E76" w:rsidRDefault="00490E76"/>
        </w:tc>
        <w:tc>
          <w:tcPr>
            <w:tcW w:w="2273" w:type="dxa"/>
            <w:vMerge/>
          </w:tcPr>
          <w:p w:rsidR="00490E76" w:rsidRDefault="00490E76"/>
        </w:tc>
        <w:tc>
          <w:tcPr>
            <w:tcW w:w="446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32" w:after="0" w:line="221" w:lineRule="exact"/>
              <w:ind w:left="182"/>
            </w:pPr>
            <w:r>
              <w:rPr>
                <w:rFonts w:ascii="Symbol" w:eastAsia="Symbol" w:hAnsi="Symbol"/>
                <w:color w:val="000000"/>
                <w:spacing w:val="-31"/>
              </w:rPr>
              <w:t></w:t>
            </w:r>
          </w:p>
        </w:tc>
        <w:tc>
          <w:tcPr>
            <w:tcW w:w="2273" w:type="dxa"/>
            <w:vMerge/>
          </w:tcPr>
          <w:p w:rsidR="00490E76" w:rsidRDefault="00490E76"/>
        </w:tc>
      </w:tr>
      <w:tr w:rsidR="00490E76">
        <w:trPr>
          <w:trHeight w:hRule="exact" w:val="4"/>
        </w:trPr>
        <w:tc>
          <w:tcPr>
            <w:tcW w:w="2273" w:type="dxa"/>
            <w:vMerge/>
          </w:tcPr>
          <w:p w:rsidR="00490E76" w:rsidRDefault="00490E76"/>
        </w:tc>
        <w:tc>
          <w:tcPr>
            <w:tcW w:w="2273" w:type="dxa"/>
            <w:vMerge/>
          </w:tcPr>
          <w:p w:rsidR="00490E76" w:rsidRDefault="00490E76"/>
        </w:tc>
        <w:tc>
          <w:tcPr>
            <w:tcW w:w="2866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25" w:after="0" w:line="221" w:lineRule="exact"/>
              <w:ind w:left="876"/>
            </w:pPr>
            <w:r>
              <w:rPr>
                <w:rFonts w:ascii="Calibri" w:eastAsia="Calibri" w:hAnsi="Calibri"/>
                <w:color w:val="000000"/>
              </w:rPr>
              <w:t>(</w:t>
            </w:r>
            <w:r>
              <w:rPr>
                <w:rFonts w:ascii="Calibri" w:eastAsia="Calibri" w:hAnsi="Calibri"/>
                <w:color w:val="000000"/>
                <w:spacing w:val="1"/>
              </w:rPr>
              <w:t>PK)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of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-1"/>
              </w:rPr>
              <w:t xml:space="preserve">the </w:t>
            </w:r>
            <w:r>
              <w:rPr>
                <w:rFonts w:ascii="Calibri" w:eastAsia="Calibri" w:hAnsi="Calibri"/>
                <w:color w:val="000000"/>
              </w:rPr>
              <w:t>table</w:t>
            </w:r>
          </w:p>
        </w:tc>
        <w:tc>
          <w:tcPr>
            <w:tcW w:w="2273" w:type="dxa"/>
            <w:vMerge/>
          </w:tcPr>
          <w:p w:rsidR="00490E76" w:rsidRDefault="00490E76"/>
        </w:tc>
        <w:tc>
          <w:tcPr>
            <w:tcW w:w="2273" w:type="dxa"/>
            <w:vMerge/>
          </w:tcPr>
          <w:p w:rsidR="00490E76" w:rsidRDefault="00490E76"/>
        </w:tc>
      </w:tr>
      <w:tr w:rsidR="00490E76">
        <w:trPr>
          <w:trHeight w:hRule="exact" w:val="256"/>
        </w:trPr>
        <w:tc>
          <w:tcPr>
            <w:tcW w:w="2273" w:type="dxa"/>
            <w:vMerge/>
          </w:tcPr>
          <w:p w:rsidR="00490E76" w:rsidRDefault="00490E76"/>
        </w:tc>
        <w:tc>
          <w:tcPr>
            <w:tcW w:w="2273" w:type="dxa"/>
            <w:vMerge/>
          </w:tcPr>
          <w:p w:rsidR="00490E76" w:rsidRDefault="00490E76"/>
        </w:tc>
        <w:tc>
          <w:tcPr>
            <w:tcW w:w="2273" w:type="dxa"/>
            <w:vMerge/>
          </w:tcPr>
          <w:p w:rsidR="00490E76" w:rsidRDefault="00490E76"/>
        </w:tc>
        <w:tc>
          <w:tcPr>
            <w:tcW w:w="2273" w:type="dxa"/>
            <w:vMerge/>
          </w:tcPr>
          <w:p w:rsidR="00490E76" w:rsidRDefault="00490E76"/>
        </w:tc>
        <w:tc>
          <w:tcPr>
            <w:tcW w:w="2660" w:type="dxa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35" w:after="0" w:line="221" w:lineRule="exact"/>
              <w:ind w:left="98"/>
            </w:pPr>
            <w:r>
              <w:rPr>
                <w:rFonts w:ascii="Calibri" w:eastAsia="Calibri" w:hAnsi="Calibri"/>
                <w:color w:val="000000"/>
              </w:rPr>
              <w:t>Refers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-1"/>
              </w:rPr>
              <w:t>to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-1"/>
              </w:rPr>
              <w:t>“</w:t>
            </w:r>
            <w:r>
              <w:rPr>
                <w:rFonts w:ascii="Calibri" w:eastAsia="Calibri" w:hAnsi="Calibri"/>
                <w:color w:val="000000"/>
                <w:spacing w:val="1"/>
              </w:rPr>
              <w:t>RegID</w:t>
            </w:r>
            <w:r>
              <w:rPr>
                <w:rFonts w:ascii="Calibri" w:eastAsia="Calibri" w:hAnsi="Calibri"/>
                <w:color w:val="000000"/>
                <w:spacing w:val="-1"/>
              </w:rPr>
              <w:t>”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column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of</w:t>
            </w:r>
          </w:p>
        </w:tc>
      </w:tr>
    </w:tbl>
    <w:p w:rsidR="00490E76" w:rsidRDefault="001C7717">
      <w:pPr>
        <w:wordWrap w:val="0"/>
        <w:autoSpaceDE w:val="0"/>
        <w:autoSpaceDN w:val="0"/>
        <w:spacing w:before="48" w:after="20" w:line="221" w:lineRule="exact"/>
        <w:ind w:left="7348"/>
      </w:pPr>
      <w:r>
        <w:rPr>
          <w:rFonts w:ascii="Calibri" w:eastAsia="Calibri" w:hAnsi="Calibri"/>
          <w:color w:val="000000"/>
          <w:spacing w:val="-1"/>
        </w:rPr>
        <w:t>“</w:t>
      </w:r>
      <w:r>
        <w:rPr>
          <w:rFonts w:ascii="Calibri" w:eastAsia="Calibri" w:hAnsi="Calibri"/>
          <w:color w:val="000000"/>
          <w:spacing w:val="1"/>
        </w:rPr>
        <w:t>Registrar</w:t>
      </w:r>
      <w:r>
        <w:rPr>
          <w:rFonts w:ascii="Calibri" w:eastAsia="Calibri" w:hAnsi="Calibri"/>
          <w:color w:val="000000"/>
          <w:spacing w:val="-1"/>
        </w:rPr>
        <w:t>”</w:t>
      </w:r>
      <w:r>
        <w:rPr>
          <w:rFonts w:ascii="Calibri" w:eastAsia="Calibri" w:hAnsi="Calibri"/>
          <w:color w:val="000000"/>
          <w:spacing w:val="-2"/>
        </w:rPr>
        <w:t xml:space="preserve"> </w:t>
      </w:r>
      <w:r>
        <w:rPr>
          <w:rFonts w:ascii="Calibri" w:eastAsia="Calibri" w:hAnsi="Calibri"/>
          <w:color w:val="000000"/>
        </w:rPr>
        <w:t>table</w:t>
      </w:r>
    </w:p>
    <w:p w:rsidR="00490E76" w:rsidRDefault="00490E76">
      <w:pPr>
        <w:wordWrap w:val="0"/>
        <w:autoSpaceDE w:val="0"/>
        <w:autoSpaceDN w:val="0"/>
        <w:spacing w:before="26" w:after="0" w:line="14" w:lineRule="exact"/>
      </w:pPr>
    </w:p>
    <w:tbl>
      <w:tblPr>
        <w:tblW w:w="0" w:type="auto"/>
        <w:tblInd w:w="1126" w:type="dxa"/>
        <w:tblLayout w:type="fixed"/>
        <w:tblLook w:val="04A0" w:firstRow="1" w:lastRow="0" w:firstColumn="1" w:lastColumn="0" w:noHBand="0" w:noVBand="1"/>
      </w:tblPr>
      <w:tblGrid>
        <w:gridCol w:w="2974"/>
        <w:gridCol w:w="2384"/>
        <w:gridCol w:w="772"/>
        <w:gridCol w:w="1312"/>
      </w:tblGrid>
      <w:tr w:rsidR="00490E76">
        <w:trPr>
          <w:trHeight w:hRule="exact" w:val="268"/>
        </w:trPr>
        <w:tc>
          <w:tcPr>
            <w:tcW w:w="2974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300" w:after="0" w:line="221" w:lineRule="exact"/>
            </w:pPr>
            <w:r>
              <w:rPr>
                <w:rFonts w:ascii="Calibri" w:eastAsia="Calibri" w:hAnsi="Calibri"/>
                <w:b/>
                <w:color w:val="000000"/>
                <w:spacing w:val="1"/>
              </w:rPr>
              <w:t>Date</w:t>
            </w:r>
            <w:r>
              <w:rPr>
                <w:rFonts w:ascii="Calibri" w:eastAsia="Calibri" w:hAnsi="Calibri"/>
                <w:b/>
                <w:color w:val="000000"/>
              </w:rPr>
              <w:t>_</w:t>
            </w:r>
            <w:r>
              <w:rPr>
                <w:rFonts w:ascii="Calibri" w:eastAsia="Calibri" w:hAnsi="Calibri"/>
                <w:b/>
                <w:color w:val="000000"/>
                <w:spacing w:val="1"/>
              </w:rPr>
              <w:t>Of</w:t>
            </w:r>
            <w:r>
              <w:rPr>
                <w:rFonts w:ascii="Calibri" w:eastAsia="Calibri" w:hAnsi="Calibri"/>
                <w:b/>
                <w:color w:val="000000"/>
              </w:rPr>
              <w:t>_</w:t>
            </w:r>
            <w:r>
              <w:rPr>
                <w:rFonts w:ascii="Calibri" w:eastAsia="Calibri" w:hAnsi="Calibri"/>
                <w:b/>
                <w:color w:val="000000"/>
                <w:spacing w:val="-1"/>
              </w:rPr>
              <w:t>Insertion</w:t>
            </w:r>
            <w:r>
              <w:rPr>
                <w:rFonts w:ascii="Calibri" w:eastAsia="Calibri" w:hAnsi="Calibri"/>
                <w:color w:val="000000"/>
                <w:spacing w:val="166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datetime</w:t>
            </w:r>
          </w:p>
        </w:tc>
        <w:tc>
          <w:tcPr>
            <w:tcW w:w="2384" w:type="dxa"/>
            <w:vMerge w:val="restart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300" w:after="0" w:line="221" w:lineRule="exact"/>
              <w:ind w:left="206"/>
            </w:pPr>
            <w:r>
              <w:rPr>
                <w:rFonts w:ascii="Calibri" w:eastAsia="Calibri" w:hAnsi="Calibri"/>
                <w:color w:val="000000"/>
                <w:spacing w:val="1"/>
              </w:rPr>
              <w:t>Define</w:t>
            </w:r>
            <w:r>
              <w:rPr>
                <w:rFonts w:ascii="Calibri" w:eastAsia="Calibri" w:hAnsi="Calibri"/>
                <w:color w:val="000000"/>
                <w:spacing w:val="-1"/>
              </w:rPr>
              <w:t xml:space="preserve"> the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date</w:t>
            </w:r>
            <w:r>
              <w:rPr>
                <w:rFonts w:ascii="Calibri" w:eastAsia="Calibri" w:hAnsi="Calibri"/>
                <w:color w:val="000000"/>
                <w:spacing w:val="-1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of</w:t>
            </w:r>
          </w:p>
        </w:tc>
        <w:tc>
          <w:tcPr>
            <w:tcW w:w="772" w:type="dxa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1" w:after="0" w:line="221" w:lineRule="exact"/>
              <w:ind w:left="508"/>
            </w:pPr>
            <w:r>
              <w:rPr>
                <w:rFonts w:ascii="Symbol" w:eastAsia="Symbol" w:hAnsi="Symbol"/>
                <w:color w:val="000000"/>
                <w:spacing w:val="-31"/>
              </w:rPr>
              <w:t></w:t>
            </w:r>
          </w:p>
        </w:tc>
        <w:tc>
          <w:tcPr>
            <w:tcW w:w="1312" w:type="dxa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16" w:after="0" w:line="221" w:lineRule="exact"/>
              <w:ind w:left="98"/>
            </w:pPr>
            <w:r>
              <w:rPr>
                <w:rFonts w:ascii="Calibri" w:eastAsia="Calibri" w:hAnsi="Calibri"/>
                <w:color w:val="000000"/>
              </w:rPr>
              <w:t>Not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1"/>
              </w:rPr>
              <w:t>null</w:t>
            </w:r>
          </w:p>
        </w:tc>
      </w:tr>
      <w:tr w:rsidR="00490E76">
        <w:trPr>
          <w:trHeight w:hRule="exact" w:val="254"/>
        </w:trPr>
        <w:tc>
          <w:tcPr>
            <w:tcW w:w="2841" w:type="dxa"/>
            <w:vMerge/>
          </w:tcPr>
          <w:p w:rsidR="00490E76" w:rsidRDefault="00490E76"/>
        </w:tc>
        <w:tc>
          <w:tcPr>
            <w:tcW w:w="2841" w:type="dxa"/>
            <w:vMerge/>
          </w:tcPr>
          <w:p w:rsidR="00490E76" w:rsidRDefault="00490E76"/>
        </w:tc>
        <w:tc>
          <w:tcPr>
            <w:tcW w:w="2082" w:type="dxa"/>
            <w:gridSpan w:val="2"/>
            <w:tcMar>
              <w:left w:w="0" w:type="dxa"/>
              <w:right w:w="0" w:type="dxa"/>
            </w:tcMar>
          </w:tcPr>
          <w:p w:rsidR="00490E76" w:rsidRDefault="001C7717">
            <w:pPr>
              <w:wordWrap w:val="0"/>
              <w:autoSpaceDE w:val="0"/>
              <w:autoSpaceDN w:val="0"/>
              <w:spacing w:before="32" w:after="0" w:line="221" w:lineRule="exact"/>
              <w:ind w:left="508"/>
            </w:pPr>
            <w:r>
              <w:rPr>
                <w:rFonts w:ascii="Calibri" w:eastAsia="Calibri" w:hAnsi="Calibri"/>
                <w:color w:val="000000"/>
              </w:rPr>
              <w:t>Accept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pacing w:val="1"/>
              </w:rPr>
              <w:t>null</w:t>
            </w:r>
            <w:r>
              <w:rPr>
                <w:rFonts w:ascii="Calibri" w:eastAsia="Calibri" w:hAnsi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t>value</w:t>
            </w:r>
          </w:p>
        </w:tc>
      </w:tr>
    </w:tbl>
    <w:p w:rsidR="00490E76" w:rsidRDefault="001C7717">
      <w:pPr>
        <w:wordWrap w:val="0"/>
        <w:autoSpaceDE w:val="0"/>
        <w:autoSpaceDN w:val="0"/>
        <w:spacing w:before="47" w:after="0" w:line="221" w:lineRule="exact"/>
        <w:ind w:left="4304"/>
      </w:pPr>
      <w:r>
        <w:rPr>
          <w:rFonts w:ascii="Calibri" w:eastAsia="Calibri" w:hAnsi="Calibri"/>
          <w:color w:val="000000"/>
        </w:rPr>
        <w:t>registration</w:t>
      </w:r>
    </w:p>
    <w:sectPr w:rsidR="00490E76" w:rsidSect="001C7717">
      <w:pgSz w:w="12240" w:h="15840"/>
      <w:pgMar w:top="240" w:right="436" w:bottom="218" w:left="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 w:equalWidth="0">
        <w:col w:w="11364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compressPunctuationAndJapaneseKana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C7717"/>
    <w:rsid w:val="0029639D"/>
    <w:rsid w:val="00326F90"/>
    <w:rsid w:val="00490E7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C77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7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C77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7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1.png"/><Relationship Id="rId671" Type="http://schemas.openxmlformats.org/officeDocument/2006/relationships/image" Target="media/image665.png"/><Relationship Id="rId769" Type="http://schemas.openxmlformats.org/officeDocument/2006/relationships/image" Target="media/image763.png"/><Relationship Id="rId976" Type="http://schemas.openxmlformats.org/officeDocument/2006/relationships/image" Target="media/image970.png"/><Relationship Id="rId21" Type="http://schemas.openxmlformats.org/officeDocument/2006/relationships/image" Target="media/image15.png"/><Relationship Id="rId324" Type="http://schemas.openxmlformats.org/officeDocument/2006/relationships/image" Target="media/image318.png"/><Relationship Id="rId531" Type="http://schemas.openxmlformats.org/officeDocument/2006/relationships/image" Target="media/image525.png"/><Relationship Id="rId629" Type="http://schemas.openxmlformats.org/officeDocument/2006/relationships/image" Target="media/image623.png"/><Relationship Id="rId170" Type="http://schemas.openxmlformats.org/officeDocument/2006/relationships/image" Target="media/image164.png"/><Relationship Id="rId836" Type="http://schemas.openxmlformats.org/officeDocument/2006/relationships/image" Target="media/image830.png"/><Relationship Id="rId1021" Type="http://schemas.openxmlformats.org/officeDocument/2006/relationships/image" Target="media/image1015.png"/><Relationship Id="rId268" Type="http://schemas.openxmlformats.org/officeDocument/2006/relationships/image" Target="media/image262.png"/><Relationship Id="rId475" Type="http://schemas.openxmlformats.org/officeDocument/2006/relationships/image" Target="media/image469.png"/><Relationship Id="rId682" Type="http://schemas.openxmlformats.org/officeDocument/2006/relationships/image" Target="media/image676.png"/><Relationship Id="rId903" Type="http://schemas.openxmlformats.org/officeDocument/2006/relationships/image" Target="media/image897.png"/><Relationship Id="rId32" Type="http://schemas.openxmlformats.org/officeDocument/2006/relationships/image" Target="media/image26.png"/><Relationship Id="rId128" Type="http://schemas.openxmlformats.org/officeDocument/2006/relationships/image" Target="media/image122.png"/><Relationship Id="rId335" Type="http://schemas.openxmlformats.org/officeDocument/2006/relationships/image" Target="media/image329.png"/><Relationship Id="rId542" Type="http://schemas.openxmlformats.org/officeDocument/2006/relationships/image" Target="media/image536.png"/><Relationship Id="rId987" Type="http://schemas.openxmlformats.org/officeDocument/2006/relationships/image" Target="media/image981.png"/><Relationship Id="rId181" Type="http://schemas.openxmlformats.org/officeDocument/2006/relationships/image" Target="media/image175.png"/><Relationship Id="rId402" Type="http://schemas.openxmlformats.org/officeDocument/2006/relationships/image" Target="media/image396.png"/><Relationship Id="rId847" Type="http://schemas.openxmlformats.org/officeDocument/2006/relationships/image" Target="media/image841.png"/><Relationship Id="rId1032" Type="http://schemas.openxmlformats.org/officeDocument/2006/relationships/image" Target="media/image1026.png"/><Relationship Id="rId279" Type="http://schemas.openxmlformats.org/officeDocument/2006/relationships/image" Target="media/image273.png"/><Relationship Id="rId486" Type="http://schemas.openxmlformats.org/officeDocument/2006/relationships/image" Target="media/image480.png"/><Relationship Id="rId693" Type="http://schemas.openxmlformats.org/officeDocument/2006/relationships/image" Target="media/image687.png"/><Relationship Id="rId707" Type="http://schemas.openxmlformats.org/officeDocument/2006/relationships/image" Target="media/image701.png"/><Relationship Id="rId914" Type="http://schemas.openxmlformats.org/officeDocument/2006/relationships/image" Target="media/image908.png"/><Relationship Id="rId43" Type="http://schemas.openxmlformats.org/officeDocument/2006/relationships/image" Target="media/image37.png"/><Relationship Id="rId139" Type="http://schemas.openxmlformats.org/officeDocument/2006/relationships/image" Target="media/image133.png"/><Relationship Id="rId346" Type="http://schemas.openxmlformats.org/officeDocument/2006/relationships/image" Target="media/image340.png"/><Relationship Id="rId553" Type="http://schemas.openxmlformats.org/officeDocument/2006/relationships/image" Target="media/image547.png"/><Relationship Id="rId760" Type="http://schemas.openxmlformats.org/officeDocument/2006/relationships/image" Target="media/image754.png"/><Relationship Id="rId998" Type="http://schemas.openxmlformats.org/officeDocument/2006/relationships/image" Target="media/image992.png"/><Relationship Id="rId192" Type="http://schemas.openxmlformats.org/officeDocument/2006/relationships/image" Target="media/image186.png"/><Relationship Id="rId206" Type="http://schemas.openxmlformats.org/officeDocument/2006/relationships/image" Target="media/image200.png"/><Relationship Id="rId413" Type="http://schemas.openxmlformats.org/officeDocument/2006/relationships/image" Target="media/image407.png"/><Relationship Id="rId858" Type="http://schemas.openxmlformats.org/officeDocument/2006/relationships/image" Target="media/image852.png"/><Relationship Id="rId1043" Type="http://schemas.openxmlformats.org/officeDocument/2006/relationships/image" Target="media/image1037.png"/><Relationship Id="rId497" Type="http://schemas.openxmlformats.org/officeDocument/2006/relationships/image" Target="media/image491.png"/><Relationship Id="rId620" Type="http://schemas.openxmlformats.org/officeDocument/2006/relationships/image" Target="media/image614.png"/><Relationship Id="rId718" Type="http://schemas.openxmlformats.org/officeDocument/2006/relationships/image" Target="media/image712.png"/><Relationship Id="rId925" Type="http://schemas.openxmlformats.org/officeDocument/2006/relationships/image" Target="media/image919.png"/><Relationship Id="rId357" Type="http://schemas.openxmlformats.org/officeDocument/2006/relationships/image" Target="media/image351.png"/><Relationship Id="rId1110" Type="http://schemas.openxmlformats.org/officeDocument/2006/relationships/fontTable" Target="fontTable.xml"/><Relationship Id="rId54" Type="http://schemas.openxmlformats.org/officeDocument/2006/relationships/image" Target="media/image48.png"/><Relationship Id="rId217" Type="http://schemas.openxmlformats.org/officeDocument/2006/relationships/image" Target="media/image211.png"/><Relationship Id="rId564" Type="http://schemas.openxmlformats.org/officeDocument/2006/relationships/image" Target="media/image558.png"/><Relationship Id="rId771" Type="http://schemas.openxmlformats.org/officeDocument/2006/relationships/image" Target="media/image765.png"/><Relationship Id="rId869" Type="http://schemas.openxmlformats.org/officeDocument/2006/relationships/image" Target="media/image863.png"/><Relationship Id="rId424" Type="http://schemas.openxmlformats.org/officeDocument/2006/relationships/image" Target="media/image418.png"/><Relationship Id="rId631" Type="http://schemas.openxmlformats.org/officeDocument/2006/relationships/image" Target="media/image625.png"/><Relationship Id="rId729" Type="http://schemas.openxmlformats.org/officeDocument/2006/relationships/image" Target="media/image723.png"/><Relationship Id="rId1054" Type="http://schemas.openxmlformats.org/officeDocument/2006/relationships/image" Target="media/image1048.png"/><Relationship Id="rId270" Type="http://schemas.openxmlformats.org/officeDocument/2006/relationships/image" Target="media/image264.png"/><Relationship Id="rId936" Type="http://schemas.openxmlformats.org/officeDocument/2006/relationships/image" Target="media/image930.png"/><Relationship Id="rId65" Type="http://schemas.openxmlformats.org/officeDocument/2006/relationships/image" Target="media/image59.png"/><Relationship Id="rId130" Type="http://schemas.openxmlformats.org/officeDocument/2006/relationships/image" Target="media/image124.png"/><Relationship Id="rId368" Type="http://schemas.openxmlformats.org/officeDocument/2006/relationships/image" Target="media/image362.png"/><Relationship Id="rId575" Type="http://schemas.openxmlformats.org/officeDocument/2006/relationships/image" Target="media/image569.png"/><Relationship Id="rId782" Type="http://schemas.openxmlformats.org/officeDocument/2006/relationships/image" Target="media/image776.png"/><Relationship Id="rId228" Type="http://schemas.openxmlformats.org/officeDocument/2006/relationships/image" Target="media/image222.png"/><Relationship Id="rId435" Type="http://schemas.openxmlformats.org/officeDocument/2006/relationships/image" Target="media/image429.png"/><Relationship Id="rId642" Type="http://schemas.openxmlformats.org/officeDocument/2006/relationships/image" Target="media/image636.png"/><Relationship Id="rId1065" Type="http://schemas.openxmlformats.org/officeDocument/2006/relationships/image" Target="media/image1059.png"/><Relationship Id="rId281" Type="http://schemas.openxmlformats.org/officeDocument/2006/relationships/image" Target="media/image275.png"/><Relationship Id="rId502" Type="http://schemas.openxmlformats.org/officeDocument/2006/relationships/image" Target="media/image496.png"/><Relationship Id="rId947" Type="http://schemas.openxmlformats.org/officeDocument/2006/relationships/image" Target="media/image941.png"/><Relationship Id="rId76" Type="http://schemas.openxmlformats.org/officeDocument/2006/relationships/image" Target="media/image70.png"/><Relationship Id="rId141" Type="http://schemas.openxmlformats.org/officeDocument/2006/relationships/image" Target="media/image135.png"/><Relationship Id="rId379" Type="http://schemas.openxmlformats.org/officeDocument/2006/relationships/image" Target="media/image373.png"/><Relationship Id="rId586" Type="http://schemas.openxmlformats.org/officeDocument/2006/relationships/image" Target="media/image580.png"/><Relationship Id="rId793" Type="http://schemas.openxmlformats.org/officeDocument/2006/relationships/image" Target="media/image787.png"/><Relationship Id="rId807" Type="http://schemas.openxmlformats.org/officeDocument/2006/relationships/image" Target="media/image801.png"/><Relationship Id="rId7" Type="http://schemas.openxmlformats.org/officeDocument/2006/relationships/image" Target="media/image1.png"/><Relationship Id="rId239" Type="http://schemas.openxmlformats.org/officeDocument/2006/relationships/image" Target="media/image233.png"/><Relationship Id="rId446" Type="http://schemas.openxmlformats.org/officeDocument/2006/relationships/image" Target="media/image440.png"/><Relationship Id="rId653" Type="http://schemas.openxmlformats.org/officeDocument/2006/relationships/image" Target="media/image647.png"/><Relationship Id="rId1076" Type="http://schemas.openxmlformats.org/officeDocument/2006/relationships/image" Target="media/image1070.png"/><Relationship Id="rId292" Type="http://schemas.openxmlformats.org/officeDocument/2006/relationships/image" Target="media/image286.png"/><Relationship Id="rId306" Type="http://schemas.openxmlformats.org/officeDocument/2006/relationships/image" Target="media/image300.png"/><Relationship Id="rId860" Type="http://schemas.openxmlformats.org/officeDocument/2006/relationships/image" Target="media/image854.png"/><Relationship Id="rId958" Type="http://schemas.openxmlformats.org/officeDocument/2006/relationships/image" Target="media/image952.png"/><Relationship Id="rId87" Type="http://schemas.openxmlformats.org/officeDocument/2006/relationships/image" Target="media/image81.png"/><Relationship Id="rId513" Type="http://schemas.openxmlformats.org/officeDocument/2006/relationships/image" Target="media/image507.png"/><Relationship Id="rId597" Type="http://schemas.openxmlformats.org/officeDocument/2006/relationships/image" Target="media/image591.png"/><Relationship Id="rId720" Type="http://schemas.openxmlformats.org/officeDocument/2006/relationships/image" Target="media/image714.png"/><Relationship Id="rId818" Type="http://schemas.openxmlformats.org/officeDocument/2006/relationships/image" Target="media/image812.png"/><Relationship Id="rId152" Type="http://schemas.openxmlformats.org/officeDocument/2006/relationships/image" Target="media/image146.png"/><Relationship Id="rId457" Type="http://schemas.openxmlformats.org/officeDocument/2006/relationships/image" Target="media/image451.png"/><Relationship Id="rId1003" Type="http://schemas.openxmlformats.org/officeDocument/2006/relationships/image" Target="media/image997.png"/><Relationship Id="rId1087" Type="http://schemas.openxmlformats.org/officeDocument/2006/relationships/image" Target="media/image1081.png"/><Relationship Id="rId664" Type="http://schemas.openxmlformats.org/officeDocument/2006/relationships/image" Target="media/image658.png"/><Relationship Id="rId871" Type="http://schemas.openxmlformats.org/officeDocument/2006/relationships/image" Target="media/image865.png"/><Relationship Id="rId969" Type="http://schemas.openxmlformats.org/officeDocument/2006/relationships/image" Target="media/image963.png"/><Relationship Id="rId14" Type="http://schemas.openxmlformats.org/officeDocument/2006/relationships/image" Target="media/image8.png"/><Relationship Id="rId317" Type="http://schemas.openxmlformats.org/officeDocument/2006/relationships/image" Target="media/image311.png"/><Relationship Id="rId524" Type="http://schemas.openxmlformats.org/officeDocument/2006/relationships/image" Target="media/image518.png"/><Relationship Id="rId731" Type="http://schemas.openxmlformats.org/officeDocument/2006/relationships/image" Target="media/image725.png"/><Relationship Id="rId98" Type="http://schemas.openxmlformats.org/officeDocument/2006/relationships/image" Target="media/image92.png"/><Relationship Id="rId163" Type="http://schemas.openxmlformats.org/officeDocument/2006/relationships/image" Target="media/image157.png"/><Relationship Id="rId370" Type="http://schemas.openxmlformats.org/officeDocument/2006/relationships/image" Target="media/image364.png"/><Relationship Id="rId829" Type="http://schemas.openxmlformats.org/officeDocument/2006/relationships/image" Target="media/image823.png"/><Relationship Id="rId1014" Type="http://schemas.openxmlformats.org/officeDocument/2006/relationships/image" Target="media/image1008.png"/><Relationship Id="rId230" Type="http://schemas.openxmlformats.org/officeDocument/2006/relationships/image" Target="media/image224.png"/><Relationship Id="rId468" Type="http://schemas.openxmlformats.org/officeDocument/2006/relationships/image" Target="media/image462.png"/><Relationship Id="rId675" Type="http://schemas.openxmlformats.org/officeDocument/2006/relationships/image" Target="media/image669.png"/><Relationship Id="rId882" Type="http://schemas.openxmlformats.org/officeDocument/2006/relationships/image" Target="media/image876.png"/><Relationship Id="rId1098" Type="http://schemas.openxmlformats.org/officeDocument/2006/relationships/image" Target="media/image1092.png"/><Relationship Id="rId25" Type="http://schemas.openxmlformats.org/officeDocument/2006/relationships/image" Target="media/image19.png"/><Relationship Id="rId328" Type="http://schemas.openxmlformats.org/officeDocument/2006/relationships/image" Target="media/image322.png"/><Relationship Id="rId535" Type="http://schemas.openxmlformats.org/officeDocument/2006/relationships/image" Target="media/image529.png"/><Relationship Id="rId742" Type="http://schemas.openxmlformats.org/officeDocument/2006/relationships/image" Target="media/image736.png"/><Relationship Id="rId174" Type="http://schemas.openxmlformats.org/officeDocument/2006/relationships/image" Target="media/image168.png"/><Relationship Id="rId381" Type="http://schemas.openxmlformats.org/officeDocument/2006/relationships/image" Target="media/image375.png"/><Relationship Id="rId602" Type="http://schemas.openxmlformats.org/officeDocument/2006/relationships/image" Target="media/image596.png"/><Relationship Id="rId1025" Type="http://schemas.openxmlformats.org/officeDocument/2006/relationships/image" Target="media/image1019.png"/><Relationship Id="rId241" Type="http://schemas.openxmlformats.org/officeDocument/2006/relationships/image" Target="media/image235.png"/><Relationship Id="rId479" Type="http://schemas.openxmlformats.org/officeDocument/2006/relationships/image" Target="media/image473.png"/><Relationship Id="rId686" Type="http://schemas.openxmlformats.org/officeDocument/2006/relationships/image" Target="media/image680.png"/><Relationship Id="rId893" Type="http://schemas.openxmlformats.org/officeDocument/2006/relationships/image" Target="media/image887.png"/><Relationship Id="rId907" Type="http://schemas.openxmlformats.org/officeDocument/2006/relationships/image" Target="media/image901.png"/><Relationship Id="rId36" Type="http://schemas.openxmlformats.org/officeDocument/2006/relationships/image" Target="media/image30.png"/><Relationship Id="rId339" Type="http://schemas.openxmlformats.org/officeDocument/2006/relationships/image" Target="media/image333.png"/><Relationship Id="rId546" Type="http://schemas.openxmlformats.org/officeDocument/2006/relationships/image" Target="media/image540.png"/><Relationship Id="rId753" Type="http://schemas.openxmlformats.org/officeDocument/2006/relationships/image" Target="media/image747.png"/><Relationship Id="rId101" Type="http://schemas.openxmlformats.org/officeDocument/2006/relationships/image" Target="media/image95.png"/><Relationship Id="rId185" Type="http://schemas.openxmlformats.org/officeDocument/2006/relationships/image" Target="media/image179.png"/><Relationship Id="rId406" Type="http://schemas.openxmlformats.org/officeDocument/2006/relationships/image" Target="media/image400.png"/><Relationship Id="rId960" Type="http://schemas.openxmlformats.org/officeDocument/2006/relationships/image" Target="media/image954.png"/><Relationship Id="rId1036" Type="http://schemas.openxmlformats.org/officeDocument/2006/relationships/image" Target="media/image1030.png"/><Relationship Id="rId392" Type="http://schemas.openxmlformats.org/officeDocument/2006/relationships/image" Target="media/image386.png"/><Relationship Id="rId613" Type="http://schemas.openxmlformats.org/officeDocument/2006/relationships/image" Target="media/image607.png"/><Relationship Id="rId697" Type="http://schemas.openxmlformats.org/officeDocument/2006/relationships/image" Target="media/image691.png"/><Relationship Id="rId820" Type="http://schemas.openxmlformats.org/officeDocument/2006/relationships/image" Target="media/image814.png"/><Relationship Id="rId918" Type="http://schemas.openxmlformats.org/officeDocument/2006/relationships/image" Target="media/image912.png"/><Relationship Id="rId252" Type="http://schemas.openxmlformats.org/officeDocument/2006/relationships/image" Target="media/image246.png"/><Relationship Id="rId1103" Type="http://schemas.openxmlformats.org/officeDocument/2006/relationships/image" Target="media/image1097.png"/><Relationship Id="rId47" Type="http://schemas.openxmlformats.org/officeDocument/2006/relationships/image" Target="media/image41.png"/><Relationship Id="rId112" Type="http://schemas.openxmlformats.org/officeDocument/2006/relationships/image" Target="media/image106.png"/><Relationship Id="rId557" Type="http://schemas.openxmlformats.org/officeDocument/2006/relationships/image" Target="media/image551.png"/><Relationship Id="rId764" Type="http://schemas.openxmlformats.org/officeDocument/2006/relationships/image" Target="media/image758.png"/><Relationship Id="rId971" Type="http://schemas.openxmlformats.org/officeDocument/2006/relationships/image" Target="media/image965.png"/><Relationship Id="rId196" Type="http://schemas.openxmlformats.org/officeDocument/2006/relationships/image" Target="media/image190.png"/><Relationship Id="rId417" Type="http://schemas.openxmlformats.org/officeDocument/2006/relationships/image" Target="media/image411.png"/><Relationship Id="rId624" Type="http://schemas.openxmlformats.org/officeDocument/2006/relationships/image" Target="media/image618.png"/><Relationship Id="rId831" Type="http://schemas.openxmlformats.org/officeDocument/2006/relationships/image" Target="media/image825.png"/><Relationship Id="rId1047" Type="http://schemas.openxmlformats.org/officeDocument/2006/relationships/image" Target="media/image1041.png"/><Relationship Id="rId263" Type="http://schemas.openxmlformats.org/officeDocument/2006/relationships/image" Target="media/image257.png"/><Relationship Id="rId470" Type="http://schemas.openxmlformats.org/officeDocument/2006/relationships/image" Target="media/image464.png"/><Relationship Id="rId929" Type="http://schemas.openxmlformats.org/officeDocument/2006/relationships/image" Target="media/image923.png"/><Relationship Id="rId58" Type="http://schemas.openxmlformats.org/officeDocument/2006/relationships/image" Target="media/image52.png"/><Relationship Id="rId123" Type="http://schemas.openxmlformats.org/officeDocument/2006/relationships/image" Target="media/image117.png"/><Relationship Id="rId330" Type="http://schemas.openxmlformats.org/officeDocument/2006/relationships/image" Target="media/image324.png"/><Relationship Id="rId568" Type="http://schemas.openxmlformats.org/officeDocument/2006/relationships/image" Target="media/image562.png"/><Relationship Id="rId775" Type="http://schemas.openxmlformats.org/officeDocument/2006/relationships/image" Target="media/image769.png"/><Relationship Id="rId982" Type="http://schemas.openxmlformats.org/officeDocument/2006/relationships/image" Target="media/image976.png"/><Relationship Id="rId428" Type="http://schemas.openxmlformats.org/officeDocument/2006/relationships/image" Target="media/image422.png"/><Relationship Id="rId635" Type="http://schemas.openxmlformats.org/officeDocument/2006/relationships/image" Target="media/image629.png"/><Relationship Id="rId842" Type="http://schemas.openxmlformats.org/officeDocument/2006/relationships/image" Target="media/image836.png"/><Relationship Id="rId1058" Type="http://schemas.openxmlformats.org/officeDocument/2006/relationships/image" Target="media/image1052.png"/><Relationship Id="rId274" Type="http://schemas.openxmlformats.org/officeDocument/2006/relationships/image" Target="media/image268.png"/><Relationship Id="rId481" Type="http://schemas.openxmlformats.org/officeDocument/2006/relationships/image" Target="media/image475.png"/><Relationship Id="rId702" Type="http://schemas.openxmlformats.org/officeDocument/2006/relationships/image" Target="media/image696.png"/><Relationship Id="rId69" Type="http://schemas.openxmlformats.org/officeDocument/2006/relationships/image" Target="media/image63.png"/><Relationship Id="rId134" Type="http://schemas.openxmlformats.org/officeDocument/2006/relationships/image" Target="media/image128.png"/><Relationship Id="rId579" Type="http://schemas.openxmlformats.org/officeDocument/2006/relationships/image" Target="media/image573.png"/><Relationship Id="rId786" Type="http://schemas.openxmlformats.org/officeDocument/2006/relationships/image" Target="media/image780.png"/><Relationship Id="rId993" Type="http://schemas.openxmlformats.org/officeDocument/2006/relationships/image" Target="media/image987.png"/><Relationship Id="rId341" Type="http://schemas.openxmlformats.org/officeDocument/2006/relationships/image" Target="media/image335.png"/><Relationship Id="rId439" Type="http://schemas.openxmlformats.org/officeDocument/2006/relationships/image" Target="media/image433.png"/><Relationship Id="rId646" Type="http://schemas.openxmlformats.org/officeDocument/2006/relationships/image" Target="media/image640.png"/><Relationship Id="rId1069" Type="http://schemas.openxmlformats.org/officeDocument/2006/relationships/image" Target="media/image1063.png"/><Relationship Id="rId201" Type="http://schemas.openxmlformats.org/officeDocument/2006/relationships/image" Target="media/image195.png"/><Relationship Id="rId285" Type="http://schemas.openxmlformats.org/officeDocument/2006/relationships/image" Target="media/image279.png"/><Relationship Id="rId506" Type="http://schemas.openxmlformats.org/officeDocument/2006/relationships/image" Target="media/image500.png"/><Relationship Id="rId853" Type="http://schemas.openxmlformats.org/officeDocument/2006/relationships/image" Target="media/image847.png"/><Relationship Id="rId492" Type="http://schemas.openxmlformats.org/officeDocument/2006/relationships/image" Target="media/image486.png"/><Relationship Id="rId713" Type="http://schemas.openxmlformats.org/officeDocument/2006/relationships/image" Target="media/image707.png"/><Relationship Id="rId797" Type="http://schemas.openxmlformats.org/officeDocument/2006/relationships/image" Target="media/image791.png"/><Relationship Id="rId920" Type="http://schemas.openxmlformats.org/officeDocument/2006/relationships/image" Target="media/image914.png"/><Relationship Id="rId145" Type="http://schemas.openxmlformats.org/officeDocument/2006/relationships/image" Target="media/image139.png"/><Relationship Id="rId352" Type="http://schemas.openxmlformats.org/officeDocument/2006/relationships/image" Target="media/image346.png"/><Relationship Id="rId212" Type="http://schemas.openxmlformats.org/officeDocument/2006/relationships/image" Target="media/image206.png"/><Relationship Id="rId657" Type="http://schemas.openxmlformats.org/officeDocument/2006/relationships/image" Target="media/image651.png"/><Relationship Id="rId864" Type="http://schemas.openxmlformats.org/officeDocument/2006/relationships/image" Target="media/image858.png"/><Relationship Id="rId296" Type="http://schemas.openxmlformats.org/officeDocument/2006/relationships/image" Target="media/image290.png"/><Relationship Id="rId517" Type="http://schemas.openxmlformats.org/officeDocument/2006/relationships/image" Target="media/image511.png"/><Relationship Id="rId724" Type="http://schemas.openxmlformats.org/officeDocument/2006/relationships/image" Target="media/image718.png"/><Relationship Id="rId931" Type="http://schemas.openxmlformats.org/officeDocument/2006/relationships/image" Target="media/image925.png"/><Relationship Id="rId60" Type="http://schemas.openxmlformats.org/officeDocument/2006/relationships/image" Target="media/image54.png"/><Relationship Id="rId156" Type="http://schemas.openxmlformats.org/officeDocument/2006/relationships/image" Target="media/image150.png"/><Relationship Id="rId363" Type="http://schemas.openxmlformats.org/officeDocument/2006/relationships/image" Target="media/image357.png"/><Relationship Id="rId570" Type="http://schemas.openxmlformats.org/officeDocument/2006/relationships/image" Target="media/image564.png"/><Relationship Id="rId1007" Type="http://schemas.openxmlformats.org/officeDocument/2006/relationships/image" Target="media/image1001.png"/><Relationship Id="rId223" Type="http://schemas.openxmlformats.org/officeDocument/2006/relationships/image" Target="media/image217.png"/><Relationship Id="rId430" Type="http://schemas.openxmlformats.org/officeDocument/2006/relationships/image" Target="media/image424.png"/><Relationship Id="rId668" Type="http://schemas.openxmlformats.org/officeDocument/2006/relationships/image" Target="media/image662.png"/><Relationship Id="rId875" Type="http://schemas.openxmlformats.org/officeDocument/2006/relationships/image" Target="media/image869.png"/><Relationship Id="rId1060" Type="http://schemas.openxmlformats.org/officeDocument/2006/relationships/image" Target="media/image1054.png"/><Relationship Id="rId18" Type="http://schemas.openxmlformats.org/officeDocument/2006/relationships/image" Target="media/image12.png"/><Relationship Id="rId528" Type="http://schemas.openxmlformats.org/officeDocument/2006/relationships/image" Target="media/image522.png"/><Relationship Id="rId735" Type="http://schemas.openxmlformats.org/officeDocument/2006/relationships/image" Target="media/image729.png"/><Relationship Id="rId942" Type="http://schemas.openxmlformats.org/officeDocument/2006/relationships/image" Target="media/image936.png"/><Relationship Id="rId167" Type="http://schemas.openxmlformats.org/officeDocument/2006/relationships/image" Target="media/image161.png"/><Relationship Id="rId374" Type="http://schemas.openxmlformats.org/officeDocument/2006/relationships/image" Target="media/image368.png"/><Relationship Id="rId581" Type="http://schemas.openxmlformats.org/officeDocument/2006/relationships/image" Target="media/image575.png"/><Relationship Id="rId1018" Type="http://schemas.openxmlformats.org/officeDocument/2006/relationships/image" Target="media/image1012.png"/><Relationship Id="rId71" Type="http://schemas.openxmlformats.org/officeDocument/2006/relationships/image" Target="media/image65.png"/><Relationship Id="rId234" Type="http://schemas.openxmlformats.org/officeDocument/2006/relationships/image" Target="media/image228.png"/><Relationship Id="rId679" Type="http://schemas.openxmlformats.org/officeDocument/2006/relationships/image" Target="media/image673.png"/><Relationship Id="rId802" Type="http://schemas.openxmlformats.org/officeDocument/2006/relationships/image" Target="media/image796.png"/><Relationship Id="rId886" Type="http://schemas.openxmlformats.org/officeDocument/2006/relationships/image" Target="media/image880.png"/><Relationship Id="rId2" Type="http://schemas.openxmlformats.org/officeDocument/2006/relationships/numbering" Target="numbering.xml"/><Relationship Id="rId29" Type="http://schemas.openxmlformats.org/officeDocument/2006/relationships/image" Target="media/image23.png"/><Relationship Id="rId441" Type="http://schemas.openxmlformats.org/officeDocument/2006/relationships/image" Target="media/image435.png"/><Relationship Id="rId539" Type="http://schemas.openxmlformats.org/officeDocument/2006/relationships/image" Target="media/image533.png"/><Relationship Id="rId746" Type="http://schemas.openxmlformats.org/officeDocument/2006/relationships/image" Target="media/image740.png"/><Relationship Id="rId1071" Type="http://schemas.openxmlformats.org/officeDocument/2006/relationships/image" Target="media/image1065.png"/><Relationship Id="rId178" Type="http://schemas.openxmlformats.org/officeDocument/2006/relationships/image" Target="media/image172.png"/><Relationship Id="rId301" Type="http://schemas.openxmlformats.org/officeDocument/2006/relationships/image" Target="media/image295.png"/><Relationship Id="rId953" Type="http://schemas.openxmlformats.org/officeDocument/2006/relationships/image" Target="media/image947.png"/><Relationship Id="rId1029" Type="http://schemas.openxmlformats.org/officeDocument/2006/relationships/image" Target="media/image1023.png"/><Relationship Id="rId82" Type="http://schemas.openxmlformats.org/officeDocument/2006/relationships/image" Target="media/image76.png"/><Relationship Id="rId385" Type="http://schemas.openxmlformats.org/officeDocument/2006/relationships/image" Target="media/image379.png"/><Relationship Id="rId592" Type="http://schemas.openxmlformats.org/officeDocument/2006/relationships/image" Target="media/image586.png"/><Relationship Id="rId606" Type="http://schemas.openxmlformats.org/officeDocument/2006/relationships/image" Target="media/image600.png"/><Relationship Id="rId813" Type="http://schemas.openxmlformats.org/officeDocument/2006/relationships/image" Target="media/image807.png"/><Relationship Id="rId245" Type="http://schemas.openxmlformats.org/officeDocument/2006/relationships/image" Target="media/image239.png"/><Relationship Id="rId452" Type="http://schemas.openxmlformats.org/officeDocument/2006/relationships/image" Target="media/image446.png"/><Relationship Id="rId897" Type="http://schemas.openxmlformats.org/officeDocument/2006/relationships/image" Target="media/image891.png"/><Relationship Id="rId1082" Type="http://schemas.openxmlformats.org/officeDocument/2006/relationships/image" Target="media/image1076.png"/><Relationship Id="rId105" Type="http://schemas.openxmlformats.org/officeDocument/2006/relationships/image" Target="media/image99.png"/><Relationship Id="rId312" Type="http://schemas.openxmlformats.org/officeDocument/2006/relationships/image" Target="media/image306.png"/><Relationship Id="rId757" Type="http://schemas.openxmlformats.org/officeDocument/2006/relationships/image" Target="media/image751.png"/><Relationship Id="rId964" Type="http://schemas.openxmlformats.org/officeDocument/2006/relationships/image" Target="media/image958.png"/><Relationship Id="rId93" Type="http://schemas.openxmlformats.org/officeDocument/2006/relationships/image" Target="media/image87.png"/><Relationship Id="rId189" Type="http://schemas.openxmlformats.org/officeDocument/2006/relationships/image" Target="media/image183.png"/><Relationship Id="rId396" Type="http://schemas.openxmlformats.org/officeDocument/2006/relationships/image" Target="media/image390.png"/><Relationship Id="rId617" Type="http://schemas.openxmlformats.org/officeDocument/2006/relationships/image" Target="media/image611.png"/><Relationship Id="rId824" Type="http://schemas.openxmlformats.org/officeDocument/2006/relationships/image" Target="media/image818.png"/><Relationship Id="rId256" Type="http://schemas.openxmlformats.org/officeDocument/2006/relationships/image" Target="media/image250.png"/><Relationship Id="rId463" Type="http://schemas.openxmlformats.org/officeDocument/2006/relationships/image" Target="media/image457.png"/><Relationship Id="rId670" Type="http://schemas.openxmlformats.org/officeDocument/2006/relationships/image" Target="media/image664.png"/><Relationship Id="rId1093" Type="http://schemas.openxmlformats.org/officeDocument/2006/relationships/image" Target="media/image1087.png"/><Relationship Id="rId1107" Type="http://schemas.openxmlformats.org/officeDocument/2006/relationships/image" Target="media/image1101.png"/><Relationship Id="rId116" Type="http://schemas.openxmlformats.org/officeDocument/2006/relationships/image" Target="media/image110.png"/><Relationship Id="rId158" Type="http://schemas.openxmlformats.org/officeDocument/2006/relationships/image" Target="media/image152.png"/><Relationship Id="rId323" Type="http://schemas.openxmlformats.org/officeDocument/2006/relationships/image" Target="media/image317.png"/><Relationship Id="rId530" Type="http://schemas.openxmlformats.org/officeDocument/2006/relationships/image" Target="media/image524.png"/><Relationship Id="rId726" Type="http://schemas.openxmlformats.org/officeDocument/2006/relationships/image" Target="media/image720.png"/><Relationship Id="rId768" Type="http://schemas.openxmlformats.org/officeDocument/2006/relationships/image" Target="media/image762.png"/><Relationship Id="rId933" Type="http://schemas.openxmlformats.org/officeDocument/2006/relationships/image" Target="media/image927.png"/><Relationship Id="rId975" Type="http://schemas.openxmlformats.org/officeDocument/2006/relationships/image" Target="media/image969.png"/><Relationship Id="rId1009" Type="http://schemas.openxmlformats.org/officeDocument/2006/relationships/image" Target="media/image1003.png"/><Relationship Id="rId20" Type="http://schemas.openxmlformats.org/officeDocument/2006/relationships/image" Target="media/image14.png"/><Relationship Id="rId62" Type="http://schemas.openxmlformats.org/officeDocument/2006/relationships/image" Target="media/image56.png"/><Relationship Id="rId365" Type="http://schemas.openxmlformats.org/officeDocument/2006/relationships/image" Target="media/image359.png"/><Relationship Id="rId572" Type="http://schemas.openxmlformats.org/officeDocument/2006/relationships/image" Target="media/image566.png"/><Relationship Id="rId628" Type="http://schemas.openxmlformats.org/officeDocument/2006/relationships/image" Target="media/image622.png"/><Relationship Id="rId835" Type="http://schemas.openxmlformats.org/officeDocument/2006/relationships/image" Target="media/image829.png"/><Relationship Id="rId225" Type="http://schemas.openxmlformats.org/officeDocument/2006/relationships/image" Target="media/image219.png"/><Relationship Id="rId267" Type="http://schemas.openxmlformats.org/officeDocument/2006/relationships/image" Target="media/image261.png"/><Relationship Id="rId432" Type="http://schemas.openxmlformats.org/officeDocument/2006/relationships/image" Target="media/image426.png"/><Relationship Id="rId474" Type="http://schemas.openxmlformats.org/officeDocument/2006/relationships/image" Target="media/image468.png"/><Relationship Id="rId877" Type="http://schemas.openxmlformats.org/officeDocument/2006/relationships/image" Target="media/image871.png"/><Relationship Id="rId1020" Type="http://schemas.openxmlformats.org/officeDocument/2006/relationships/image" Target="media/image1014.png"/><Relationship Id="rId1062" Type="http://schemas.openxmlformats.org/officeDocument/2006/relationships/image" Target="media/image1056.png"/><Relationship Id="rId127" Type="http://schemas.openxmlformats.org/officeDocument/2006/relationships/image" Target="media/image121.png"/><Relationship Id="rId681" Type="http://schemas.openxmlformats.org/officeDocument/2006/relationships/image" Target="media/image675.png"/><Relationship Id="rId737" Type="http://schemas.openxmlformats.org/officeDocument/2006/relationships/image" Target="media/image731.png"/><Relationship Id="rId779" Type="http://schemas.openxmlformats.org/officeDocument/2006/relationships/image" Target="media/image773.png"/><Relationship Id="rId902" Type="http://schemas.openxmlformats.org/officeDocument/2006/relationships/image" Target="media/image896.png"/><Relationship Id="rId944" Type="http://schemas.openxmlformats.org/officeDocument/2006/relationships/image" Target="media/image938.png"/><Relationship Id="rId986" Type="http://schemas.openxmlformats.org/officeDocument/2006/relationships/image" Target="media/image980.png"/><Relationship Id="rId31" Type="http://schemas.openxmlformats.org/officeDocument/2006/relationships/image" Target="media/image25.png"/><Relationship Id="rId73" Type="http://schemas.openxmlformats.org/officeDocument/2006/relationships/image" Target="media/image67.png"/><Relationship Id="rId169" Type="http://schemas.openxmlformats.org/officeDocument/2006/relationships/image" Target="media/image163.png"/><Relationship Id="rId334" Type="http://schemas.openxmlformats.org/officeDocument/2006/relationships/image" Target="media/image328.png"/><Relationship Id="rId376" Type="http://schemas.openxmlformats.org/officeDocument/2006/relationships/image" Target="media/image370.png"/><Relationship Id="rId541" Type="http://schemas.openxmlformats.org/officeDocument/2006/relationships/image" Target="media/image535.png"/><Relationship Id="rId583" Type="http://schemas.openxmlformats.org/officeDocument/2006/relationships/image" Target="media/image577.png"/><Relationship Id="rId639" Type="http://schemas.openxmlformats.org/officeDocument/2006/relationships/image" Target="media/image633.png"/><Relationship Id="rId790" Type="http://schemas.openxmlformats.org/officeDocument/2006/relationships/image" Target="media/image784.png"/><Relationship Id="rId804" Type="http://schemas.openxmlformats.org/officeDocument/2006/relationships/image" Target="media/image798.png"/><Relationship Id="rId4" Type="http://schemas.microsoft.com/office/2007/relationships/stylesWithEffects" Target="stylesWithEffects.xml"/><Relationship Id="rId180" Type="http://schemas.openxmlformats.org/officeDocument/2006/relationships/image" Target="media/image174.png"/><Relationship Id="rId236" Type="http://schemas.openxmlformats.org/officeDocument/2006/relationships/image" Target="media/image230.png"/><Relationship Id="rId278" Type="http://schemas.openxmlformats.org/officeDocument/2006/relationships/image" Target="media/image272.png"/><Relationship Id="rId401" Type="http://schemas.openxmlformats.org/officeDocument/2006/relationships/image" Target="media/image395.png"/><Relationship Id="rId443" Type="http://schemas.openxmlformats.org/officeDocument/2006/relationships/image" Target="media/image437.png"/><Relationship Id="rId650" Type="http://schemas.openxmlformats.org/officeDocument/2006/relationships/image" Target="media/image644.png"/><Relationship Id="rId846" Type="http://schemas.openxmlformats.org/officeDocument/2006/relationships/image" Target="media/image840.png"/><Relationship Id="rId888" Type="http://schemas.openxmlformats.org/officeDocument/2006/relationships/image" Target="media/image882.png"/><Relationship Id="rId1031" Type="http://schemas.openxmlformats.org/officeDocument/2006/relationships/image" Target="media/image1025.png"/><Relationship Id="rId1073" Type="http://schemas.openxmlformats.org/officeDocument/2006/relationships/image" Target="media/image1067.png"/><Relationship Id="rId303" Type="http://schemas.openxmlformats.org/officeDocument/2006/relationships/image" Target="media/image297.png"/><Relationship Id="rId485" Type="http://schemas.openxmlformats.org/officeDocument/2006/relationships/image" Target="media/image479.png"/><Relationship Id="rId692" Type="http://schemas.openxmlformats.org/officeDocument/2006/relationships/image" Target="media/image686.png"/><Relationship Id="rId706" Type="http://schemas.openxmlformats.org/officeDocument/2006/relationships/image" Target="media/image700.png"/><Relationship Id="rId748" Type="http://schemas.openxmlformats.org/officeDocument/2006/relationships/image" Target="media/image742.png"/><Relationship Id="rId913" Type="http://schemas.openxmlformats.org/officeDocument/2006/relationships/image" Target="media/image907.png"/><Relationship Id="rId955" Type="http://schemas.openxmlformats.org/officeDocument/2006/relationships/image" Target="media/image949.png"/><Relationship Id="rId42" Type="http://schemas.openxmlformats.org/officeDocument/2006/relationships/image" Target="media/image36.png"/><Relationship Id="rId84" Type="http://schemas.openxmlformats.org/officeDocument/2006/relationships/image" Target="media/image78.png"/><Relationship Id="rId138" Type="http://schemas.openxmlformats.org/officeDocument/2006/relationships/image" Target="media/image132.png"/><Relationship Id="rId345" Type="http://schemas.openxmlformats.org/officeDocument/2006/relationships/image" Target="media/image339.png"/><Relationship Id="rId387" Type="http://schemas.openxmlformats.org/officeDocument/2006/relationships/image" Target="media/image381.png"/><Relationship Id="rId510" Type="http://schemas.openxmlformats.org/officeDocument/2006/relationships/image" Target="media/image504.png"/><Relationship Id="rId552" Type="http://schemas.openxmlformats.org/officeDocument/2006/relationships/image" Target="media/image546.png"/><Relationship Id="rId594" Type="http://schemas.openxmlformats.org/officeDocument/2006/relationships/image" Target="media/image588.png"/><Relationship Id="rId608" Type="http://schemas.openxmlformats.org/officeDocument/2006/relationships/image" Target="media/image602.png"/><Relationship Id="rId815" Type="http://schemas.openxmlformats.org/officeDocument/2006/relationships/image" Target="media/image809.png"/><Relationship Id="rId997" Type="http://schemas.openxmlformats.org/officeDocument/2006/relationships/image" Target="media/image991.png"/><Relationship Id="rId191" Type="http://schemas.openxmlformats.org/officeDocument/2006/relationships/image" Target="media/image185.png"/><Relationship Id="rId205" Type="http://schemas.openxmlformats.org/officeDocument/2006/relationships/image" Target="media/image199.png"/><Relationship Id="rId247" Type="http://schemas.openxmlformats.org/officeDocument/2006/relationships/image" Target="media/image241.png"/><Relationship Id="rId412" Type="http://schemas.openxmlformats.org/officeDocument/2006/relationships/image" Target="media/image406.png"/><Relationship Id="rId857" Type="http://schemas.openxmlformats.org/officeDocument/2006/relationships/image" Target="media/image851.png"/><Relationship Id="rId899" Type="http://schemas.openxmlformats.org/officeDocument/2006/relationships/image" Target="media/image893.png"/><Relationship Id="rId1000" Type="http://schemas.openxmlformats.org/officeDocument/2006/relationships/image" Target="media/image994.png"/><Relationship Id="rId1042" Type="http://schemas.openxmlformats.org/officeDocument/2006/relationships/image" Target="media/image1036.png"/><Relationship Id="rId1084" Type="http://schemas.openxmlformats.org/officeDocument/2006/relationships/image" Target="media/image1078.png"/><Relationship Id="rId107" Type="http://schemas.openxmlformats.org/officeDocument/2006/relationships/image" Target="media/image101.png"/><Relationship Id="rId289" Type="http://schemas.openxmlformats.org/officeDocument/2006/relationships/image" Target="media/image283.png"/><Relationship Id="rId454" Type="http://schemas.openxmlformats.org/officeDocument/2006/relationships/image" Target="media/image448.png"/><Relationship Id="rId496" Type="http://schemas.openxmlformats.org/officeDocument/2006/relationships/image" Target="media/image490.png"/><Relationship Id="rId661" Type="http://schemas.openxmlformats.org/officeDocument/2006/relationships/image" Target="media/image655.png"/><Relationship Id="rId717" Type="http://schemas.openxmlformats.org/officeDocument/2006/relationships/image" Target="media/image711.png"/><Relationship Id="rId759" Type="http://schemas.openxmlformats.org/officeDocument/2006/relationships/image" Target="media/image753.png"/><Relationship Id="rId924" Type="http://schemas.openxmlformats.org/officeDocument/2006/relationships/image" Target="media/image918.png"/><Relationship Id="rId966" Type="http://schemas.openxmlformats.org/officeDocument/2006/relationships/image" Target="media/image960.png"/><Relationship Id="rId11" Type="http://schemas.openxmlformats.org/officeDocument/2006/relationships/image" Target="media/image5.png"/><Relationship Id="rId53" Type="http://schemas.openxmlformats.org/officeDocument/2006/relationships/image" Target="media/image47.png"/><Relationship Id="rId149" Type="http://schemas.openxmlformats.org/officeDocument/2006/relationships/image" Target="media/image143.png"/><Relationship Id="rId314" Type="http://schemas.openxmlformats.org/officeDocument/2006/relationships/image" Target="media/image308.png"/><Relationship Id="rId356" Type="http://schemas.openxmlformats.org/officeDocument/2006/relationships/image" Target="media/image350.png"/><Relationship Id="rId398" Type="http://schemas.openxmlformats.org/officeDocument/2006/relationships/image" Target="media/image392.png"/><Relationship Id="rId521" Type="http://schemas.openxmlformats.org/officeDocument/2006/relationships/image" Target="media/image515.png"/><Relationship Id="rId563" Type="http://schemas.openxmlformats.org/officeDocument/2006/relationships/image" Target="media/image557.png"/><Relationship Id="rId619" Type="http://schemas.openxmlformats.org/officeDocument/2006/relationships/image" Target="media/image613.png"/><Relationship Id="rId770" Type="http://schemas.openxmlformats.org/officeDocument/2006/relationships/image" Target="media/image764.png"/><Relationship Id="rId95" Type="http://schemas.openxmlformats.org/officeDocument/2006/relationships/image" Target="media/image89.png"/><Relationship Id="rId160" Type="http://schemas.openxmlformats.org/officeDocument/2006/relationships/image" Target="media/image154.png"/><Relationship Id="rId216" Type="http://schemas.openxmlformats.org/officeDocument/2006/relationships/image" Target="media/image210.png"/><Relationship Id="rId423" Type="http://schemas.openxmlformats.org/officeDocument/2006/relationships/image" Target="media/image417.png"/><Relationship Id="rId826" Type="http://schemas.openxmlformats.org/officeDocument/2006/relationships/image" Target="media/image820.png"/><Relationship Id="rId868" Type="http://schemas.openxmlformats.org/officeDocument/2006/relationships/image" Target="media/image862.png"/><Relationship Id="rId1011" Type="http://schemas.openxmlformats.org/officeDocument/2006/relationships/image" Target="media/image1005.png"/><Relationship Id="rId1053" Type="http://schemas.openxmlformats.org/officeDocument/2006/relationships/image" Target="media/image1047.png"/><Relationship Id="rId1109" Type="http://schemas.openxmlformats.org/officeDocument/2006/relationships/image" Target="media/image1103.png"/><Relationship Id="rId258" Type="http://schemas.openxmlformats.org/officeDocument/2006/relationships/image" Target="media/image252.png"/><Relationship Id="rId465" Type="http://schemas.openxmlformats.org/officeDocument/2006/relationships/image" Target="media/image459.png"/><Relationship Id="rId630" Type="http://schemas.openxmlformats.org/officeDocument/2006/relationships/image" Target="media/image624.png"/><Relationship Id="rId672" Type="http://schemas.openxmlformats.org/officeDocument/2006/relationships/image" Target="media/image666.png"/><Relationship Id="rId728" Type="http://schemas.openxmlformats.org/officeDocument/2006/relationships/image" Target="media/image722.png"/><Relationship Id="rId935" Type="http://schemas.openxmlformats.org/officeDocument/2006/relationships/image" Target="media/image929.png"/><Relationship Id="rId1095" Type="http://schemas.openxmlformats.org/officeDocument/2006/relationships/image" Target="media/image1089.png"/><Relationship Id="rId22" Type="http://schemas.openxmlformats.org/officeDocument/2006/relationships/image" Target="media/image16.png"/><Relationship Id="rId64" Type="http://schemas.openxmlformats.org/officeDocument/2006/relationships/image" Target="media/image58.png"/><Relationship Id="rId118" Type="http://schemas.openxmlformats.org/officeDocument/2006/relationships/image" Target="media/image112.png"/><Relationship Id="rId325" Type="http://schemas.openxmlformats.org/officeDocument/2006/relationships/image" Target="media/image319.png"/><Relationship Id="rId367" Type="http://schemas.openxmlformats.org/officeDocument/2006/relationships/image" Target="media/image361.png"/><Relationship Id="rId532" Type="http://schemas.openxmlformats.org/officeDocument/2006/relationships/image" Target="media/image526.png"/><Relationship Id="rId574" Type="http://schemas.openxmlformats.org/officeDocument/2006/relationships/image" Target="media/image568.png"/><Relationship Id="rId977" Type="http://schemas.openxmlformats.org/officeDocument/2006/relationships/image" Target="media/image971.png"/><Relationship Id="rId171" Type="http://schemas.openxmlformats.org/officeDocument/2006/relationships/image" Target="media/image165.png"/><Relationship Id="rId227" Type="http://schemas.openxmlformats.org/officeDocument/2006/relationships/image" Target="media/image221.png"/><Relationship Id="rId781" Type="http://schemas.openxmlformats.org/officeDocument/2006/relationships/image" Target="media/image775.png"/><Relationship Id="rId837" Type="http://schemas.openxmlformats.org/officeDocument/2006/relationships/image" Target="media/image831.png"/><Relationship Id="rId879" Type="http://schemas.openxmlformats.org/officeDocument/2006/relationships/image" Target="media/image873.png"/><Relationship Id="rId1022" Type="http://schemas.openxmlformats.org/officeDocument/2006/relationships/image" Target="media/image1016.png"/><Relationship Id="rId269" Type="http://schemas.openxmlformats.org/officeDocument/2006/relationships/image" Target="media/image263.png"/><Relationship Id="rId434" Type="http://schemas.openxmlformats.org/officeDocument/2006/relationships/image" Target="media/image428.png"/><Relationship Id="rId476" Type="http://schemas.openxmlformats.org/officeDocument/2006/relationships/image" Target="media/image470.png"/><Relationship Id="rId641" Type="http://schemas.openxmlformats.org/officeDocument/2006/relationships/image" Target="media/image635.png"/><Relationship Id="rId683" Type="http://schemas.openxmlformats.org/officeDocument/2006/relationships/image" Target="media/image677.png"/><Relationship Id="rId739" Type="http://schemas.openxmlformats.org/officeDocument/2006/relationships/image" Target="media/image733.png"/><Relationship Id="rId890" Type="http://schemas.openxmlformats.org/officeDocument/2006/relationships/image" Target="media/image884.png"/><Relationship Id="rId904" Type="http://schemas.openxmlformats.org/officeDocument/2006/relationships/image" Target="media/image898.png"/><Relationship Id="rId1064" Type="http://schemas.openxmlformats.org/officeDocument/2006/relationships/image" Target="media/image1058.png"/><Relationship Id="rId33" Type="http://schemas.openxmlformats.org/officeDocument/2006/relationships/image" Target="media/image27.png"/><Relationship Id="rId129" Type="http://schemas.openxmlformats.org/officeDocument/2006/relationships/image" Target="media/image123.png"/><Relationship Id="rId280" Type="http://schemas.openxmlformats.org/officeDocument/2006/relationships/image" Target="media/image274.png"/><Relationship Id="rId336" Type="http://schemas.openxmlformats.org/officeDocument/2006/relationships/image" Target="media/image330.png"/><Relationship Id="rId501" Type="http://schemas.openxmlformats.org/officeDocument/2006/relationships/image" Target="media/image495.png"/><Relationship Id="rId543" Type="http://schemas.openxmlformats.org/officeDocument/2006/relationships/image" Target="media/image537.png"/><Relationship Id="rId946" Type="http://schemas.openxmlformats.org/officeDocument/2006/relationships/image" Target="media/image940.png"/><Relationship Id="rId988" Type="http://schemas.openxmlformats.org/officeDocument/2006/relationships/image" Target="media/image982.png"/><Relationship Id="rId75" Type="http://schemas.openxmlformats.org/officeDocument/2006/relationships/image" Target="media/image69.png"/><Relationship Id="rId140" Type="http://schemas.openxmlformats.org/officeDocument/2006/relationships/image" Target="media/image134.png"/><Relationship Id="rId182" Type="http://schemas.openxmlformats.org/officeDocument/2006/relationships/image" Target="media/image176.png"/><Relationship Id="rId378" Type="http://schemas.openxmlformats.org/officeDocument/2006/relationships/image" Target="media/image372.png"/><Relationship Id="rId403" Type="http://schemas.openxmlformats.org/officeDocument/2006/relationships/image" Target="media/image397.png"/><Relationship Id="rId585" Type="http://schemas.openxmlformats.org/officeDocument/2006/relationships/image" Target="media/image579.png"/><Relationship Id="rId750" Type="http://schemas.openxmlformats.org/officeDocument/2006/relationships/image" Target="media/image744.png"/><Relationship Id="rId792" Type="http://schemas.openxmlformats.org/officeDocument/2006/relationships/image" Target="media/image786.png"/><Relationship Id="rId806" Type="http://schemas.openxmlformats.org/officeDocument/2006/relationships/image" Target="media/image800.png"/><Relationship Id="rId848" Type="http://schemas.openxmlformats.org/officeDocument/2006/relationships/image" Target="media/image842.png"/><Relationship Id="rId1033" Type="http://schemas.openxmlformats.org/officeDocument/2006/relationships/image" Target="media/image1027.png"/><Relationship Id="rId6" Type="http://schemas.openxmlformats.org/officeDocument/2006/relationships/webSettings" Target="webSettings.xml"/><Relationship Id="rId238" Type="http://schemas.openxmlformats.org/officeDocument/2006/relationships/image" Target="media/image232.png"/><Relationship Id="rId445" Type="http://schemas.openxmlformats.org/officeDocument/2006/relationships/image" Target="media/image439.png"/><Relationship Id="rId487" Type="http://schemas.openxmlformats.org/officeDocument/2006/relationships/image" Target="media/image481.png"/><Relationship Id="rId610" Type="http://schemas.openxmlformats.org/officeDocument/2006/relationships/image" Target="media/image604.png"/><Relationship Id="rId652" Type="http://schemas.openxmlformats.org/officeDocument/2006/relationships/image" Target="media/image646.png"/><Relationship Id="rId694" Type="http://schemas.openxmlformats.org/officeDocument/2006/relationships/image" Target="media/image688.png"/><Relationship Id="rId708" Type="http://schemas.openxmlformats.org/officeDocument/2006/relationships/image" Target="media/image702.png"/><Relationship Id="rId915" Type="http://schemas.openxmlformats.org/officeDocument/2006/relationships/image" Target="media/image909.png"/><Relationship Id="rId1075" Type="http://schemas.openxmlformats.org/officeDocument/2006/relationships/image" Target="media/image1069.png"/><Relationship Id="rId291" Type="http://schemas.openxmlformats.org/officeDocument/2006/relationships/image" Target="media/image285.png"/><Relationship Id="rId305" Type="http://schemas.openxmlformats.org/officeDocument/2006/relationships/image" Target="media/image299.png"/><Relationship Id="rId347" Type="http://schemas.openxmlformats.org/officeDocument/2006/relationships/image" Target="media/image341.png"/><Relationship Id="rId512" Type="http://schemas.openxmlformats.org/officeDocument/2006/relationships/image" Target="media/image506.png"/><Relationship Id="rId957" Type="http://schemas.openxmlformats.org/officeDocument/2006/relationships/image" Target="media/image951.png"/><Relationship Id="rId999" Type="http://schemas.openxmlformats.org/officeDocument/2006/relationships/image" Target="media/image993.png"/><Relationship Id="rId1100" Type="http://schemas.openxmlformats.org/officeDocument/2006/relationships/image" Target="media/image1094.png"/><Relationship Id="rId44" Type="http://schemas.openxmlformats.org/officeDocument/2006/relationships/image" Target="media/image38.png"/><Relationship Id="rId86" Type="http://schemas.openxmlformats.org/officeDocument/2006/relationships/image" Target="media/image80.png"/><Relationship Id="rId151" Type="http://schemas.openxmlformats.org/officeDocument/2006/relationships/image" Target="media/image145.png"/><Relationship Id="rId389" Type="http://schemas.openxmlformats.org/officeDocument/2006/relationships/image" Target="media/image383.png"/><Relationship Id="rId554" Type="http://schemas.openxmlformats.org/officeDocument/2006/relationships/image" Target="media/image548.png"/><Relationship Id="rId596" Type="http://schemas.openxmlformats.org/officeDocument/2006/relationships/image" Target="media/image590.png"/><Relationship Id="rId761" Type="http://schemas.openxmlformats.org/officeDocument/2006/relationships/image" Target="media/image755.png"/><Relationship Id="rId817" Type="http://schemas.openxmlformats.org/officeDocument/2006/relationships/image" Target="media/image811.png"/><Relationship Id="rId859" Type="http://schemas.openxmlformats.org/officeDocument/2006/relationships/image" Target="media/image853.png"/><Relationship Id="rId1002" Type="http://schemas.openxmlformats.org/officeDocument/2006/relationships/image" Target="media/image996.png"/><Relationship Id="rId193" Type="http://schemas.openxmlformats.org/officeDocument/2006/relationships/image" Target="media/image187.png"/><Relationship Id="rId207" Type="http://schemas.openxmlformats.org/officeDocument/2006/relationships/image" Target="media/image201.png"/><Relationship Id="rId249" Type="http://schemas.openxmlformats.org/officeDocument/2006/relationships/image" Target="media/image243.png"/><Relationship Id="rId414" Type="http://schemas.openxmlformats.org/officeDocument/2006/relationships/image" Target="media/image408.png"/><Relationship Id="rId456" Type="http://schemas.openxmlformats.org/officeDocument/2006/relationships/image" Target="media/image450.png"/><Relationship Id="rId498" Type="http://schemas.openxmlformats.org/officeDocument/2006/relationships/image" Target="media/image492.png"/><Relationship Id="rId621" Type="http://schemas.openxmlformats.org/officeDocument/2006/relationships/image" Target="media/image615.png"/><Relationship Id="rId663" Type="http://schemas.openxmlformats.org/officeDocument/2006/relationships/image" Target="media/image657.png"/><Relationship Id="rId870" Type="http://schemas.openxmlformats.org/officeDocument/2006/relationships/image" Target="media/image864.png"/><Relationship Id="rId1044" Type="http://schemas.openxmlformats.org/officeDocument/2006/relationships/image" Target="media/image1038.png"/><Relationship Id="rId1086" Type="http://schemas.openxmlformats.org/officeDocument/2006/relationships/image" Target="media/image1080.png"/><Relationship Id="rId13" Type="http://schemas.openxmlformats.org/officeDocument/2006/relationships/image" Target="media/image7.png"/><Relationship Id="rId109" Type="http://schemas.openxmlformats.org/officeDocument/2006/relationships/image" Target="media/image103.png"/><Relationship Id="rId260" Type="http://schemas.openxmlformats.org/officeDocument/2006/relationships/image" Target="media/image254.png"/><Relationship Id="rId316" Type="http://schemas.openxmlformats.org/officeDocument/2006/relationships/image" Target="media/image310.png"/><Relationship Id="rId523" Type="http://schemas.openxmlformats.org/officeDocument/2006/relationships/image" Target="media/image517.png"/><Relationship Id="rId719" Type="http://schemas.openxmlformats.org/officeDocument/2006/relationships/image" Target="media/image713.png"/><Relationship Id="rId926" Type="http://schemas.openxmlformats.org/officeDocument/2006/relationships/image" Target="media/image920.png"/><Relationship Id="rId968" Type="http://schemas.openxmlformats.org/officeDocument/2006/relationships/image" Target="media/image962.png"/><Relationship Id="rId1111" Type="http://schemas.openxmlformats.org/officeDocument/2006/relationships/theme" Target="theme/theme1.xml"/><Relationship Id="rId55" Type="http://schemas.openxmlformats.org/officeDocument/2006/relationships/image" Target="media/image49.png"/><Relationship Id="rId97" Type="http://schemas.openxmlformats.org/officeDocument/2006/relationships/image" Target="media/image91.png"/><Relationship Id="rId120" Type="http://schemas.openxmlformats.org/officeDocument/2006/relationships/image" Target="media/image114.png"/><Relationship Id="rId358" Type="http://schemas.openxmlformats.org/officeDocument/2006/relationships/image" Target="media/image352.png"/><Relationship Id="rId565" Type="http://schemas.openxmlformats.org/officeDocument/2006/relationships/image" Target="media/image559.png"/><Relationship Id="rId730" Type="http://schemas.openxmlformats.org/officeDocument/2006/relationships/image" Target="media/image724.png"/><Relationship Id="rId772" Type="http://schemas.openxmlformats.org/officeDocument/2006/relationships/image" Target="media/image766.png"/><Relationship Id="rId828" Type="http://schemas.openxmlformats.org/officeDocument/2006/relationships/image" Target="media/image822.png"/><Relationship Id="rId1013" Type="http://schemas.openxmlformats.org/officeDocument/2006/relationships/image" Target="media/image1007.png"/><Relationship Id="rId162" Type="http://schemas.openxmlformats.org/officeDocument/2006/relationships/image" Target="media/image156.png"/><Relationship Id="rId218" Type="http://schemas.openxmlformats.org/officeDocument/2006/relationships/image" Target="media/image212.png"/><Relationship Id="rId425" Type="http://schemas.openxmlformats.org/officeDocument/2006/relationships/image" Target="media/image419.png"/><Relationship Id="rId467" Type="http://schemas.openxmlformats.org/officeDocument/2006/relationships/image" Target="media/image461.png"/><Relationship Id="rId632" Type="http://schemas.openxmlformats.org/officeDocument/2006/relationships/image" Target="media/image626.png"/><Relationship Id="rId1055" Type="http://schemas.openxmlformats.org/officeDocument/2006/relationships/image" Target="media/image1049.png"/><Relationship Id="rId1097" Type="http://schemas.openxmlformats.org/officeDocument/2006/relationships/image" Target="media/image1091.png"/><Relationship Id="rId271" Type="http://schemas.openxmlformats.org/officeDocument/2006/relationships/image" Target="media/image265.png"/><Relationship Id="rId674" Type="http://schemas.openxmlformats.org/officeDocument/2006/relationships/image" Target="media/image668.png"/><Relationship Id="rId881" Type="http://schemas.openxmlformats.org/officeDocument/2006/relationships/image" Target="media/image875.png"/><Relationship Id="rId937" Type="http://schemas.openxmlformats.org/officeDocument/2006/relationships/image" Target="media/image931.png"/><Relationship Id="rId979" Type="http://schemas.openxmlformats.org/officeDocument/2006/relationships/image" Target="media/image973.png"/><Relationship Id="rId24" Type="http://schemas.openxmlformats.org/officeDocument/2006/relationships/image" Target="media/image18.png"/><Relationship Id="rId66" Type="http://schemas.openxmlformats.org/officeDocument/2006/relationships/image" Target="media/image60.png"/><Relationship Id="rId131" Type="http://schemas.openxmlformats.org/officeDocument/2006/relationships/image" Target="media/image125.png"/><Relationship Id="rId327" Type="http://schemas.openxmlformats.org/officeDocument/2006/relationships/image" Target="media/image321.png"/><Relationship Id="rId369" Type="http://schemas.openxmlformats.org/officeDocument/2006/relationships/image" Target="media/image363.png"/><Relationship Id="rId534" Type="http://schemas.openxmlformats.org/officeDocument/2006/relationships/image" Target="media/image528.png"/><Relationship Id="rId576" Type="http://schemas.openxmlformats.org/officeDocument/2006/relationships/image" Target="media/image570.png"/><Relationship Id="rId741" Type="http://schemas.openxmlformats.org/officeDocument/2006/relationships/image" Target="media/image735.png"/><Relationship Id="rId783" Type="http://schemas.openxmlformats.org/officeDocument/2006/relationships/image" Target="media/image777.png"/><Relationship Id="rId839" Type="http://schemas.openxmlformats.org/officeDocument/2006/relationships/image" Target="media/image833.png"/><Relationship Id="rId990" Type="http://schemas.openxmlformats.org/officeDocument/2006/relationships/image" Target="media/image984.png"/><Relationship Id="rId173" Type="http://schemas.openxmlformats.org/officeDocument/2006/relationships/image" Target="media/image167.png"/><Relationship Id="rId229" Type="http://schemas.openxmlformats.org/officeDocument/2006/relationships/image" Target="media/image223.png"/><Relationship Id="rId380" Type="http://schemas.openxmlformats.org/officeDocument/2006/relationships/image" Target="media/image374.png"/><Relationship Id="rId436" Type="http://schemas.openxmlformats.org/officeDocument/2006/relationships/image" Target="media/image430.png"/><Relationship Id="rId601" Type="http://schemas.openxmlformats.org/officeDocument/2006/relationships/image" Target="media/image595.png"/><Relationship Id="rId643" Type="http://schemas.openxmlformats.org/officeDocument/2006/relationships/image" Target="media/image637.png"/><Relationship Id="rId1024" Type="http://schemas.openxmlformats.org/officeDocument/2006/relationships/image" Target="media/image1018.png"/><Relationship Id="rId1066" Type="http://schemas.openxmlformats.org/officeDocument/2006/relationships/image" Target="media/image1060.png"/><Relationship Id="rId240" Type="http://schemas.openxmlformats.org/officeDocument/2006/relationships/image" Target="media/image234.png"/><Relationship Id="rId478" Type="http://schemas.openxmlformats.org/officeDocument/2006/relationships/image" Target="media/image472.png"/><Relationship Id="rId685" Type="http://schemas.openxmlformats.org/officeDocument/2006/relationships/image" Target="media/image679.png"/><Relationship Id="rId850" Type="http://schemas.openxmlformats.org/officeDocument/2006/relationships/image" Target="media/image844.png"/><Relationship Id="rId892" Type="http://schemas.openxmlformats.org/officeDocument/2006/relationships/image" Target="media/image886.png"/><Relationship Id="rId906" Type="http://schemas.openxmlformats.org/officeDocument/2006/relationships/image" Target="media/image900.png"/><Relationship Id="rId948" Type="http://schemas.openxmlformats.org/officeDocument/2006/relationships/image" Target="media/image942.png"/><Relationship Id="rId35" Type="http://schemas.openxmlformats.org/officeDocument/2006/relationships/image" Target="media/image29.png"/><Relationship Id="rId77" Type="http://schemas.openxmlformats.org/officeDocument/2006/relationships/image" Target="media/image71.png"/><Relationship Id="rId100" Type="http://schemas.openxmlformats.org/officeDocument/2006/relationships/image" Target="media/image94.png"/><Relationship Id="rId282" Type="http://schemas.openxmlformats.org/officeDocument/2006/relationships/image" Target="media/image276.png"/><Relationship Id="rId338" Type="http://schemas.openxmlformats.org/officeDocument/2006/relationships/image" Target="media/image332.png"/><Relationship Id="rId503" Type="http://schemas.openxmlformats.org/officeDocument/2006/relationships/image" Target="media/image497.png"/><Relationship Id="rId545" Type="http://schemas.openxmlformats.org/officeDocument/2006/relationships/image" Target="media/image539.png"/><Relationship Id="rId587" Type="http://schemas.openxmlformats.org/officeDocument/2006/relationships/image" Target="media/image581.png"/><Relationship Id="rId710" Type="http://schemas.openxmlformats.org/officeDocument/2006/relationships/image" Target="media/image704.png"/><Relationship Id="rId752" Type="http://schemas.openxmlformats.org/officeDocument/2006/relationships/image" Target="media/image746.png"/><Relationship Id="rId808" Type="http://schemas.openxmlformats.org/officeDocument/2006/relationships/image" Target="media/image802.png"/><Relationship Id="rId8" Type="http://schemas.openxmlformats.org/officeDocument/2006/relationships/image" Target="media/image2.png"/><Relationship Id="rId142" Type="http://schemas.openxmlformats.org/officeDocument/2006/relationships/image" Target="media/image136.png"/><Relationship Id="rId184" Type="http://schemas.openxmlformats.org/officeDocument/2006/relationships/image" Target="media/image178.png"/><Relationship Id="rId391" Type="http://schemas.openxmlformats.org/officeDocument/2006/relationships/image" Target="media/image385.png"/><Relationship Id="rId405" Type="http://schemas.openxmlformats.org/officeDocument/2006/relationships/image" Target="media/image399.png"/><Relationship Id="rId447" Type="http://schemas.openxmlformats.org/officeDocument/2006/relationships/image" Target="media/image441.png"/><Relationship Id="rId612" Type="http://schemas.openxmlformats.org/officeDocument/2006/relationships/image" Target="media/image606.png"/><Relationship Id="rId794" Type="http://schemas.openxmlformats.org/officeDocument/2006/relationships/image" Target="media/image788.png"/><Relationship Id="rId1035" Type="http://schemas.openxmlformats.org/officeDocument/2006/relationships/image" Target="media/image1029.png"/><Relationship Id="rId1077" Type="http://schemas.openxmlformats.org/officeDocument/2006/relationships/image" Target="media/image1071.png"/><Relationship Id="rId251" Type="http://schemas.openxmlformats.org/officeDocument/2006/relationships/image" Target="media/image245.png"/><Relationship Id="rId489" Type="http://schemas.openxmlformats.org/officeDocument/2006/relationships/image" Target="media/image483.png"/><Relationship Id="rId654" Type="http://schemas.openxmlformats.org/officeDocument/2006/relationships/image" Target="media/image648.png"/><Relationship Id="rId696" Type="http://schemas.openxmlformats.org/officeDocument/2006/relationships/image" Target="media/image690.png"/><Relationship Id="rId861" Type="http://schemas.openxmlformats.org/officeDocument/2006/relationships/image" Target="media/image855.png"/><Relationship Id="rId917" Type="http://schemas.openxmlformats.org/officeDocument/2006/relationships/image" Target="media/image911.png"/><Relationship Id="rId959" Type="http://schemas.openxmlformats.org/officeDocument/2006/relationships/image" Target="media/image953.png"/><Relationship Id="rId1102" Type="http://schemas.openxmlformats.org/officeDocument/2006/relationships/image" Target="media/image1096.png"/><Relationship Id="rId46" Type="http://schemas.openxmlformats.org/officeDocument/2006/relationships/image" Target="media/image40.png"/><Relationship Id="rId293" Type="http://schemas.openxmlformats.org/officeDocument/2006/relationships/image" Target="media/image287.png"/><Relationship Id="rId307" Type="http://schemas.openxmlformats.org/officeDocument/2006/relationships/image" Target="media/image301.png"/><Relationship Id="rId349" Type="http://schemas.openxmlformats.org/officeDocument/2006/relationships/image" Target="media/image343.png"/><Relationship Id="rId514" Type="http://schemas.openxmlformats.org/officeDocument/2006/relationships/image" Target="media/image508.png"/><Relationship Id="rId556" Type="http://schemas.openxmlformats.org/officeDocument/2006/relationships/image" Target="media/image550.png"/><Relationship Id="rId721" Type="http://schemas.openxmlformats.org/officeDocument/2006/relationships/image" Target="media/image715.png"/><Relationship Id="rId763" Type="http://schemas.openxmlformats.org/officeDocument/2006/relationships/image" Target="media/image757.png"/><Relationship Id="rId88" Type="http://schemas.openxmlformats.org/officeDocument/2006/relationships/image" Target="media/image82.png"/><Relationship Id="rId111" Type="http://schemas.openxmlformats.org/officeDocument/2006/relationships/image" Target="media/image105.png"/><Relationship Id="rId153" Type="http://schemas.openxmlformats.org/officeDocument/2006/relationships/image" Target="media/image147.png"/><Relationship Id="rId195" Type="http://schemas.openxmlformats.org/officeDocument/2006/relationships/image" Target="media/image189.png"/><Relationship Id="rId209" Type="http://schemas.openxmlformats.org/officeDocument/2006/relationships/image" Target="media/image203.png"/><Relationship Id="rId360" Type="http://schemas.openxmlformats.org/officeDocument/2006/relationships/image" Target="media/image354.png"/><Relationship Id="rId416" Type="http://schemas.openxmlformats.org/officeDocument/2006/relationships/image" Target="media/image410.png"/><Relationship Id="rId598" Type="http://schemas.openxmlformats.org/officeDocument/2006/relationships/image" Target="media/image592.png"/><Relationship Id="rId819" Type="http://schemas.openxmlformats.org/officeDocument/2006/relationships/image" Target="media/image813.png"/><Relationship Id="rId970" Type="http://schemas.openxmlformats.org/officeDocument/2006/relationships/image" Target="media/image964.png"/><Relationship Id="rId1004" Type="http://schemas.openxmlformats.org/officeDocument/2006/relationships/image" Target="media/image998.png"/><Relationship Id="rId1046" Type="http://schemas.openxmlformats.org/officeDocument/2006/relationships/image" Target="media/image1040.png"/><Relationship Id="rId220" Type="http://schemas.openxmlformats.org/officeDocument/2006/relationships/image" Target="media/image214.png"/><Relationship Id="rId458" Type="http://schemas.openxmlformats.org/officeDocument/2006/relationships/image" Target="media/image452.png"/><Relationship Id="rId623" Type="http://schemas.openxmlformats.org/officeDocument/2006/relationships/image" Target="media/image617.png"/><Relationship Id="rId665" Type="http://schemas.openxmlformats.org/officeDocument/2006/relationships/image" Target="media/image659.png"/><Relationship Id="rId830" Type="http://schemas.openxmlformats.org/officeDocument/2006/relationships/image" Target="media/image824.png"/><Relationship Id="rId872" Type="http://schemas.openxmlformats.org/officeDocument/2006/relationships/image" Target="media/image866.png"/><Relationship Id="rId928" Type="http://schemas.openxmlformats.org/officeDocument/2006/relationships/image" Target="media/image922.png"/><Relationship Id="rId1088" Type="http://schemas.openxmlformats.org/officeDocument/2006/relationships/image" Target="media/image1082.png"/><Relationship Id="rId15" Type="http://schemas.openxmlformats.org/officeDocument/2006/relationships/image" Target="media/image9.png"/><Relationship Id="rId57" Type="http://schemas.openxmlformats.org/officeDocument/2006/relationships/image" Target="media/image51.png"/><Relationship Id="rId262" Type="http://schemas.openxmlformats.org/officeDocument/2006/relationships/image" Target="media/image256.png"/><Relationship Id="rId318" Type="http://schemas.openxmlformats.org/officeDocument/2006/relationships/image" Target="media/image312.png"/><Relationship Id="rId525" Type="http://schemas.openxmlformats.org/officeDocument/2006/relationships/image" Target="media/image519.png"/><Relationship Id="rId567" Type="http://schemas.openxmlformats.org/officeDocument/2006/relationships/image" Target="media/image561.png"/><Relationship Id="rId732" Type="http://schemas.openxmlformats.org/officeDocument/2006/relationships/image" Target="media/image726.png"/><Relationship Id="rId99" Type="http://schemas.openxmlformats.org/officeDocument/2006/relationships/image" Target="media/image93.png"/><Relationship Id="rId122" Type="http://schemas.openxmlformats.org/officeDocument/2006/relationships/image" Target="media/image116.png"/><Relationship Id="rId164" Type="http://schemas.openxmlformats.org/officeDocument/2006/relationships/image" Target="media/image158.png"/><Relationship Id="rId371" Type="http://schemas.openxmlformats.org/officeDocument/2006/relationships/image" Target="media/image365.png"/><Relationship Id="rId774" Type="http://schemas.openxmlformats.org/officeDocument/2006/relationships/image" Target="media/image768.png"/><Relationship Id="rId981" Type="http://schemas.openxmlformats.org/officeDocument/2006/relationships/image" Target="media/image975.png"/><Relationship Id="rId1015" Type="http://schemas.openxmlformats.org/officeDocument/2006/relationships/image" Target="media/image1009.png"/><Relationship Id="rId1057" Type="http://schemas.openxmlformats.org/officeDocument/2006/relationships/image" Target="media/image1051.png"/><Relationship Id="rId427" Type="http://schemas.openxmlformats.org/officeDocument/2006/relationships/image" Target="media/image421.png"/><Relationship Id="rId469" Type="http://schemas.openxmlformats.org/officeDocument/2006/relationships/image" Target="media/image463.png"/><Relationship Id="rId634" Type="http://schemas.openxmlformats.org/officeDocument/2006/relationships/image" Target="media/image628.png"/><Relationship Id="rId676" Type="http://schemas.openxmlformats.org/officeDocument/2006/relationships/image" Target="media/image670.png"/><Relationship Id="rId841" Type="http://schemas.openxmlformats.org/officeDocument/2006/relationships/image" Target="media/image835.png"/><Relationship Id="rId883" Type="http://schemas.openxmlformats.org/officeDocument/2006/relationships/image" Target="media/image877.png"/><Relationship Id="rId1099" Type="http://schemas.openxmlformats.org/officeDocument/2006/relationships/image" Target="media/image1093.png"/><Relationship Id="rId26" Type="http://schemas.openxmlformats.org/officeDocument/2006/relationships/image" Target="media/image20.png"/><Relationship Id="rId231" Type="http://schemas.openxmlformats.org/officeDocument/2006/relationships/image" Target="media/image225.png"/><Relationship Id="rId273" Type="http://schemas.openxmlformats.org/officeDocument/2006/relationships/image" Target="media/image267.png"/><Relationship Id="rId329" Type="http://schemas.openxmlformats.org/officeDocument/2006/relationships/image" Target="media/image323.png"/><Relationship Id="rId480" Type="http://schemas.openxmlformats.org/officeDocument/2006/relationships/image" Target="media/image474.png"/><Relationship Id="rId536" Type="http://schemas.openxmlformats.org/officeDocument/2006/relationships/image" Target="media/image530.png"/><Relationship Id="rId701" Type="http://schemas.openxmlformats.org/officeDocument/2006/relationships/image" Target="media/image695.png"/><Relationship Id="rId939" Type="http://schemas.openxmlformats.org/officeDocument/2006/relationships/image" Target="media/image933.png"/><Relationship Id="rId68" Type="http://schemas.openxmlformats.org/officeDocument/2006/relationships/image" Target="media/image62.png"/><Relationship Id="rId133" Type="http://schemas.openxmlformats.org/officeDocument/2006/relationships/image" Target="media/image127.png"/><Relationship Id="rId175" Type="http://schemas.openxmlformats.org/officeDocument/2006/relationships/image" Target="media/image169.png"/><Relationship Id="rId340" Type="http://schemas.openxmlformats.org/officeDocument/2006/relationships/image" Target="media/image334.png"/><Relationship Id="rId578" Type="http://schemas.openxmlformats.org/officeDocument/2006/relationships/image" Target="media/image572.png"/><Relationship Id="rId743" Type="http://schemas.openxmlformats.org/officeDocument/2006/relationships/image" Target="media/image737.png"/><Relationship Id="rId785" Type="http://schemas.openxmlformats.org/officeDocument/2006/relationships/image" Target="media/image779.png"/><Relationship Id="rId950" Type="http://schemas.openxmlformats.org/officeDocument/2006/relationships/image" Target="media/image944.png"/><Relationship Id="rId992" Type="http://schemas.openxmlformats.org/officeDocument/2006/relationships/image" Target="media/image986.png"/><Relationship Id="rId1026" Type="http://schemas.openxmlformats.org/officeDocument/2006/relationships/image" Target="media/image1020.png"/><Relationship Id="rId200" Type="http://schemas.openxmlformats.org/officeDocument/2006/relationships/image" Target="media/image194.png"/><Relationship Id="rId382" Type="http://schemas.openxmlformats.org/officeDocument/2006/relationships/image" Target="media/image376.png"/><Relationship Id="rId438" Type="http://schemas.openxmlformats.org/officeDocument/2006/relationships/image" Target="media/image432.png"/><Relationship Id="rId603" Type="http://schemas.openxmlformats.org/officeDocument/2006/relationships/image" Target="media/image597.png"/><Relationship Id="rId645" Type="http://schemas.openxmlformats.org/officeDocument/2006/relationships/image" Target="media/image639.png"/><Relationship Id="rId687" Type="http://schemas.openxmlformats.org/officeDocument/2006/relationships/image" Target="media/image681.png"/><Relationship Id="rId810" Type="http://schemas.openxmlformats.org/officeDocument/2006/relationships/image" Target="media/image804.png"/><Relationship Id="rId852" Type="http://schemas.openxmlformats.org/officeDocument/2006/relationships/image" Target="media/image846.png"/><Relationship Id="rId908" Type="http://schemas.openxmlformats.org/officeDocument/2006/relationships/image" Target="media/image902.png"/><Relationship Id="rId1068" Type="http://schemas.openxmlformats.org/officeDocument/2006/relationships/image" Target="media/image1062.png"/><Relationship Id="rId242" Type="http://schemas.openxmlformats.org/officeDocument/2006/relationships/image" Target="media/image236.png"/><Relationship Id="rId284" Type="http://schemas.openxmlformats.org/officeDocument/2006/relationships/image" Target="media/image278.png"/><Relationship Id="rId491" Type="http://schemas.openxmlformats.org/officeDocument/2006/relationships/image" Target="media/image485.png"/><Relationship Id="rId505" Type="http://schemas.openxmlformats.org/officeDocument/2006/relationships/image" Target="media/image499.png"/><Relationship Id="rId712" Type="http://schemas.openxmlformats.org/officeDocument/2006/relationships/image" Target="media/image706.png"/><Relationship Id="rId894" Type="http://schemas.openxmlformats.org/officeDocument/2006/relationships/image" Target="media/image888.png"/><Relationship Id="rId37" Type="http://schemas.openxmlformats.org/officeDocument/2006/relationships/image" Target="media/image31.png"/><Relationship Id="rId79" Type="http://schemas.openxmlformats.org/officeDocument/2006/relationships/image" Target="media/image73.png"/><Relationship Id="rId102" Type="http://schemas.openxmlformats.org/officeDocument/2006/relationships/image" Target="media/image96.png"/><Relationship Id="rId144" Type="http://schemas.openxmlformats.org/officeDocument/2006/relationships/image" Target="media/image138.png"/><Relationship Id="rId547" Type="http://schemas.openxmlformats.org/officeDocument/2006/relationships/image" Target="media/image541.png"/><Relationship Id="rId589" Type="http://schemas.openxmlformats.org/officeDocument/2006/relationships/image" Target="media/image583.png"/><Relationship Id="rId754" Type="http://schemas.openxmlformats.org/officeDocument/2006/relationships/image" Target="media/image748.png"/><Relationship Id="rId796" Type="http://schemas.openxmlformats.org/officeDocument/2006/relationships/image" Target="media/image790.png"/><Relationship Id="rId961" Type="http://schemas.openxmlformats.org/officeDocument/2006/relationships/image" Target="media/image955.png"/><Relationship Id="rId90" Type="http://schemas.openxmlformats.org/officeDocument/2006/relationships/image" Target="media/image84.png"/><Relationship Id="rId186" Type="http://schemas.openxmlformats.org/officeDocument/2006/relationships/image" Target="media/image180.png"/><Relationship Id="rId351" Type="http://schemas.openxmlformats.org/officeDocument/2006/relationships/image" Target="media/image345.png"/><Relationship Id="rId393" Type="http://schemas.openxmlformats.org/officeDocument/2006/relationships/image" Target="media/image387.png"/><Relationship Id="rId407" Type="http://schemas.openxmlformats.org/officeDocument/2006/relationships/image" Target="media/image401.png"/><Relationship Id="rId449" Type="http://schemas.openxmlformats.org/officeDocument/2006/relationships/image" Target="media/image443.png"/><Relationship Id="rId614" Type="http://schemas.openxmlformats.org/officeDocument/2006/relationships/image" Target="media/image608.png"/><Relationship Id="rId656" Type="http://schemas.openxmlformats.org/officeDocument/2006/relationships/image" Target="media/image650.png"/><Relationship Id="rId821" Type="http://schemas.openxmlformats.org/officeDocument/2006/relationships/image" Target="media/image815.png"/><Relationship Id="rId863" Type="http://schemas.openxmlformats.org/officeDocument/2006/relationships/image" Target="media/image857.png"/><Relationship Id="rId1037" Type="http://schemas.openxmlformats.org/officeDocument/2006/relationships/image" Target="media/image1031.png"/><Relationship Id="rId1079" Type="http://schemas.openxmlformats.org/officeDocument/2006/relationships/image" Target="media/image1073.png"/><Relationship Id="rId211" Type="http://schemas.openxmlformats.org/officeDocument/2006/relationships/image" Target="media/image205.png"/><Relationship Id="rId253" Type="http://schemas.openxmlformats.org/officeDocument/2006/relationships/image" Target="media/image247.png"/><Relationship Id="rId295" Type="http://schemas.openxmlformats.org/officeDocument/2006/relationships/image" Target="media/image289.png"/><Relationship Id="rId309" Type="http://schemas.openxmlformats.org/officeDocument/2006/relationships/image" Target="media/image303.png"/><Relationship Id="rId460" Type="http://schemas.openxmlformats.org/officeDocument/2006/relationships/image" Target="media/image454.png"/><Relationship Id="rId516" Type="http://schemas.openxmlformats.org/officeDocument/2006/relationships/image" Target="media/image510.png"/><Relationship Id="rId698" Type="http://schemas.openxmlformats.org/officeDocument/2006/relationships/image" Target="media/image692.png"/><Relationship Id="rId919" Type="http://schemas.openxmlformats.org/officeDocument/2006/relationships/image" Target="media/image913.png"/><Relationship Id="rId1090" Type="http://schemas.openxmlformats.org/officeDocument/2006/relationships/image" Target="media/image1084.png"/><Relationship Id="rId1104" Type="http://schemas.openxmlformats.org/officeDocument/2006/relationships/image" Target="media/image1098.png"/><Relationship Id="rId48" Type="http://schemas.openxmlformats.org/officeDocument/2006/relationships/image" Target="media/image42.png"/><Relationship Id="rId113" Type="http://schemas.openxmlformats.org/officeDocument/2006/relationships/image" Target="media/image107.png"/><Relationship Id="rId320" Type="http://schemas.openxmlformats.org/officeDocument/2006/relationships/image" Target="media/image314.png"/><Relationship Id="rId558" Type="http://schemas.openxmlformats.org/officeDocument/2006/relationships/image" Target="media/image552.png"/><Relationship Id="rId723" Type="http://schemas.openxmlformats.org/officeDocument/2006/relationships/image" Target="media/image717.png"/><Relationship Id="rId765" Type="http://schemas.openxmlformats.org/officeDocument/2006/relationships/image" Target="media/image759.png"/><Relationship Id="rId930" Type="http://schemas.openxmlformats.org/officeDocument/2006/relationships/image" Target="media/image924.png"/><Relationship Id="rId972" Type="http://schemas.openxmlformats.org/officeDocument/2006/relationships/image" Target="media/image966.png"/><Relationship Id="rId1006" Type="http://schemas.openxmlformats.org/officeDocument/2006/relationships/image" Target="media/image1000.png"/><Relationship Id="rId155" Type="http://schemas.openxmlformats.org/officeDocument/2006/relationships/image" Target="media/image149.png"/><Relationship Id="rId197" Type="http://schemas.openxmlformats.org/officeDocument/2006/relationships/image" Target="media/image191.png"/><Relationship Id="rId362" Type="http://schemas.openxmlformats.org/officeDocument/2006/relationships/image" Target="media/image356.png"/><Relationship Id="rId418" Type="http://schemas.openxmlformats.org/officeDocument/2006/relationships/image" Target="media/image412.png"/><Relationship Id="rId625" Type="http://schemas.openxmlformats.org/officeDocument/2006/relationships/image" Target="media/image619.png"/><Relationship Id="rId832" Type="http://schemas.openxmlformats.org/officeDocument/2006/relationships/image" Target="media/image826.png"/><Relationship Id="rId1048" Type="http://schemas.openxmlformats.org/officeDocument/2006/relationships/image" Target="media/image1042.png"/><Relationship Id="rId222" Type="http://schemas.openxmlformats.org/officeDocument/2006/relationships/image" Target="media/image216.png"/><Relationship Id="rId264" Type="http://schemas.openxmlformats.org/officeDocument/2006/relationships/image" Target="media/image258.png"/><Relationship Id="rId471" Type="http://schemas.openxmlformats.org/officeDocument/2006/relationships/image" Target="media/image465.png"/><Relationship Id="rId667" Type="http://schemas.openxmlformats.org/officeDocument/2006/relationships/image" Target="media/image661.png"/><Relationship Id="rId874" Type="http://schemas.openxmlformats.org/officeDocument/2006/relationships/image" Target="media/image868.png"/><Relationship Id="rId17" Type="http://schemas.openxmlformats.org/officeDocument/2006/relationships/image" Target="media/image11.png"/><Relationship Id="rId59" Type="http://schemas.openxmlformats.org/officeDocument/2006/relationships/image" Target="media/image53.png"/><Relationship Id="rId124" Type="http://schemas.openxmlformats.org/officeDocument/2006/relationships/image" Target="media/image118.png"/><Relationship Id="rId527" Type="http://schemas.openxmlformats.org/officeDocument/2006/relationships/image" Target="media/image521.png"/><Relationship Id="rId569" Type="http://schemas.openxmlformats.org/officeDocument/2006/relationships/image" Target="media/image563.png"/><Relationship Id="rId734" Type="http://schemas.openxmlformats.org/officeDocument/2006/relationships/image" Target="media/image728.png"/><Relationship Id="rId776" Type="http://schemas.openxmlformats.org/officeDocument/2006/relationships/image" Target="media/image770.png"/><Relationship Id="rId941" Type="http://schemas.openxmlformats.org/officeDocument/2006/relationships/image" Target="media/image935.png"/><Relationship Id="rId983" Type="http://schemas.openxmlformats.org/officeDocument/2006/relationships/image" Target="media/image977.png"/><Relationship Id="rId70" Type="http://schemas.openxmlformats.org/officeDocument/2006/relationships/image" Target="media/image64.png"/><Relationship Id="rId166" Type="http://schemas.openxmlformats.org/officeDocument/2006/relationships/image" Target="media/image160.png"/><Relationship Id="rId331" Type="http://schemas.openxmlformats.org/officeDocument/2006/relationships/image" Target="media/image325.png"/><Relationship Id="rId373" Type="http://schemas.openxmlformats.org/officeDocument/2006/relationships/image" Target="media/image367.png"/><Relationship Id="rId429" Type="http://schemas.openxmlformats.org/officeDocument/2006/relationships/image" Target="media/image423.png"/><Relationship Id="rId580" Type="http://schemas.openxmlformats.org/officeDocument/2006/relationships/image" Target="media/image574.png"/><Relationship Id="rId636" Type="http://schemas.openxmlformats.org/officeDocument/2006/relationships/image" Target="media/image630.png"/><Relationship Id="rId801" Type="http://schemas.openxmlformats.org/officeDocument/2006/relationships/image" Target="media/image795.png"/><Relationship Id="rId1017" Type="http://schemas.openxmlformats.org/officeDocument/2006/relationships/image" Target="media/image1011.png"/><Relationship Id="rId1059" Type="http://schemas.openxmlformats.org/officeDocument/2006/relationships/image" Target="media/image1053.png"/><Relationship Id="rId1" Type="http://schemas.openxmlformats.org/officeDocument/2006/relationships/customXml" Target="../customXml/item1.xml"/><Relationship Id="rId233" Type="http://schemas.openxmlformats.org/officeDocument/2006/relationships/image" Target="media/image227.png"/><Relationship Id="rId440" Type="http://schemas.openxmlformats.org/officeDocument/2006/relationships/image" Target="media/image434.png"/><Relationship Id="rId678" Type="http://schemas.openxmlformats.org/officeDocument/2006/relationships/image" Target="media/image672.png"/><Relationship Id="rId843" Type="http://schemas.openxmlformats.org/officeDocument/2006/relationships/image" Target="media/image837.png"/><Relationship Id="rId885" Type="http://schemas.openxmlformats.org/officeDocument/2006/relationships/image" Target="media/image879.png"/><Relationship Id="rId1070" Type="http://schemas.openxmlformats.org/officeDocument/2006/relationships/image" Target="media/image1064.png"/><Relationship Id="rId28" Type="http://schemas.openxmlformats.org/officeDocument/2006/relationships/image" Target="media/image22.png"/><Relationship Id="rId275" Type="http://schemas.openxmlformats.org/officeDocument/2006/relationships/image" Target="media/image269.png"/><Relationship Id="rId300" Type="http://schemas.openxmlformats.org/officeDocument/2006/relationships/image" Target="media/image294.png"/><Relationship Id="rId482" Type="http://schemas.openxmlformats.org/officeDocument/2006/relationships/image" Target="media/image476.png"/><Relationship Id="rId538" Type="http://schemas.openxmlformats.org/officeDocument/2006/relationships/image" Target="media/image532.png"/><Relationship Id="rId703" Type="http://schemas.openxmlformats.org/officeDocument/2006/relationships/image" Target="media/image697.png"/><Relationship Id="rId745" Type="http://schemas.openxmlformats.org/officeDocument/2006/relationships/image" Target="media/image739.png"/><Relationship Id="rId910" Type="http://schemas.openxmlformats.org/officeDocument/2006/relationships/image" Target="media/image904.png"/><Relationship Id="rId952" Type="http://schemas.openxmlformats.org/officeDocument/2006/relationships/image" Target="media/image946.png"/><Relationship Id="rId81" Type="http://schemas.openxmlformats.org/officeDocument/2006/relationships/image" Target="media/image75.png"/><Relationship Id="rId135" Type="http://schemas.openxmlformats.org/officeDocument/2006/relationships/image" Target="media/image129.png"/><Relationship Id="rId177" Type="http://schemas.openxmlformats.org/officeDocument/2006/relationships/image" Target="media/image171.png"/><Relationship Id="rId342" Type="http://schemas.openxmlformats.org/officeDocument/2006/relationships/image" Target="media/image336.png"/><Relationship Id="rId384" Type="http://schemas.openxmlformats.org/officeDocument/2006/relationships/image" Target="media/image378.png"/><Relationship Id="rId591" Type="http://schemas.openxmlformats.org/officeDocument/2006/relationships/image" Target="media/image585.png"/><Relationship Id="rId605" Type="http://schemas.openxmlformats.org/officeDocument/2006/relationships/image" Target="media/image599.png"/><Relationship Id="rId787" Type="http://schemas.openxmlformats.org/officeDocument/2006/relationships/image" Target="media/image781.png"/><Relationship Id="rId812" Type="http://schemas.openxmlformats.org/officeDocument/2006/relationships/image" Target="media/image806.png"/><Relationship Id="rId994" Type="http://schemas.openxmlformats.org/officeDocument/2006/relationships/image" Target="media/image988.png"/><Relationship Id="rId1028" Type="http://schemas.openxmlformats.org/officeDocument/2006/relationships/image" Target="media/image1022.png"/><Relationship Id="rId202" Type="http://schemas.openxmlformats.org/officeDocument/2006/relationships/image" Target="media/image196.png"/><Relationship Id="rId244" Type="http://schemas.openxmlformats.org/officeDocument/2006/relationships/image" Target="media/image238.png"/><Relationship Id="rId647" Type="http://schemas.openxmlformats.org/officeDocument/2006/relationships/image" Target="media/image641.png"/><Relationship Id="rId689" Type="http://schemas.openxmlformats.org/officeDocument/2006/relationships/image" Target="media/image683.png"/><Relationship Id="rId854" Type="http://schemas.openxmlformats.org/officeDocument/2006/relationships/image" Target="media/image848.png"/><Relationship Id="rId896" Type="http://schemas.openxmlformats.org/officeDocument/2006/relationships/image" Target="media/image890.png"/><Relationship Id="rId1081" Type="http://schemas.openxmlformats.org/officeDocument/2006/relationships/image" Target="media/image1075.png"/><Relationship Id="rId39" Type="http://schemas.openxmlformats.org/officeDocument/2006/relationships/image" Target="media/image33.png"/><Relationship Id="rId286" Type="http://schemas.openxmlformats.org/officeDocument/2006/relationships/image" Target="media/image280.png"/><Relationship Id="rId451" Type="http://schemas.openxmlformats.org/officeDocument/2006/relationships/image" Target="media/image445.png"/><Relationship Id="rId493" Type="http://schemas.openxmlformats.org/officeDocument/2006/relationships/image" Target="media/image487.png"/><Relationship Id="rId507" Type="http://schemas.openxmlformats.org/officeDocument/2006/relationships/image" Target="media/image501.png"/><Relationship Id="rId549" Type="http://schemas.openxmlformats.org/officeDocument/2006/relationships/image" Target="media/image543.png"/><Relationship Id="rId714" Type="http://schemas.openxmlformats.org/officeDocument/2006/relationships/image" Target="media/image708.png"/><Relationship Id="rId756" Type="http://schemas.openxmlformats.org/officeDocument/2006/relationships/image" Target="media/image750.png"/><Relationship Id="rId921" Type="http://schemas.openxmlformats.org/officeDocument/2006/relationships/image" Target="media/image915.png"/><Relationship Id="rId50" Type="http://schemas.openxmlformats.org/officeDocument/2006/relationships/image" Target="media/image44.png"/><Relationship Id="rId104" Type="http://schemas.openxmlformats.org/officeDocument/2006/relationships/image" Target="media/image98.png"/><Relationship Id="rId146" Type="http://schemas.openxmlformats.org/officeDocument/2006/relationships/image" Target="media/image140.png"/><Relationship Id="rId188" Type="http://schemas.openxmlformats.org/officeDocument/2006/relationships/image" Target="media/image182.png"/><Relationship Id="rId311" Type="http://schemas.openxmlformats.org/officeDocument/2006/relationships/image" Target="media/image305.png"/><Relationship Id="rId353" Type="http://schemas.openxmlformats.org/officeDocument/2006/relationships/image" Target="media/image347.png"/><Relationship Id="rId395" Type="http://schemas.openxmlformats.org/officeDocument/2006/relationships/image" Target="media/image389.png"/><Relationship Id="rId409" Type="http://schemas.openxmlformats.org/officeDocument/2006/relationships/image" Target="media/image403.png"/><Relationship Id="rId560" Type="http://schemas.openxmlformats.org/officeDocument/2006/relationships/image" Target="media/image554.png"/><Relationship Id="rId798" Type="http://schemas.openxmlformats.org/officeDocument/2006/relationships/image" Target="media/image792.png"/><Relationship Id="rId963" Type="http://schemas.openxmlformats.org/officeDocument/2006/relationships/image" Target="media/image957.png"/><Relationship Id="rId1039" Type="http://schemas.openxmlformats.org/officeDocument/2006/relationships/image" Target="media/image1033.png"/><Relationship Id="rId92" Type="http://schemas.openxmlformats.org/officeDocument/2006/relationships/image" Target="media/image86.png"/><Relationship Id="rId213" Type="http://schemas.openxmlformats.org/officeDocument/2006/relationships/image" Target="media/image207.png"/><Relationship Id="rId420" Type="http://schemas.openxmlformats.org/officeDocument/2006/relationships/image" Target="media/image414.png"/><Relationship Id="rId616" Type="http://schemas.openxmlformats.org/officeDocument/2006/relationships/image" Target="media/image610.png"/><Relationship Id="rId658" Type="http://schemas.openxmlformats.org/officeDocument/2006/relationships/image" Target="media/image652.png"/><Relationship Id="rId823" Type="http://schemas.openxmlformats.org/officeDocument/2006/relationships/image" Target="media/image817.png"/><Relationship Id="rId865" Type="http://schemas.openxmlformats.org/officeDocument/2006/relationships/image" Target="media/image859.png"/><Relationship Id="rId1050" Type="http://schemas.openxmlformats.org/officeDocument/2006/relationships/image" Target="media/image1044.png"/><Relationship Id="rId255" Type="http://schemas.openxmlformats.org/officeDocument/2006/relationships/image" Target="media/image249.png"/><Relationship Id="rId297" Type="http://schemas.openxmlformats.org/officeDocument/2006/relationships/image" Target="media/image291.png"/><Relationship Id="rId462" Type="http://schemas.openxmlformats.org/officeDocument/2006/relationships/image" Target="media/image456.png"/><Relationship Id="rId518" Type="http://schemas.openxmlformats.org/officeDocument/2006/relationships/image" Target="media/image512.png"/><Relationship Id="rId725" Type="http://schemas.openxmlformats.org/officeDocument/2006/relationships/image" Target="media/image719.png"/><Relationship Id="rId932" Type="http://schemas.openxmlformats.org/officeDocument/2006/relationships/image" Target="media/image926.png"/><Relationship Id="rId1092" Type="http://schemas.openxmlformats.org/officeDocument/2006/relationships/image" Target="media/image1086.png"/><Relationship Id="rId1106" Type="http://schemas.openxmlformats.org/officeDocument/2006/relationships/image" Target="media/image1100.png"/><Relationship Id="rId115" Type="http://schemas.openxmlformats.org/officeDocument/2006/relationships/image" Target="media/image109.png"/><Relationship Id="rId157" Type="http://schemas.openxmlformats.org/officeDocument/2006/relationships/image" Target="media/image151.png"/><Relationship Id="rId322" Type="http://schemas.openxmlformats.org/officeDocument/2006/relationships/image" Target="media/image316.png"/><Relationship Id="rId364" Type="http://schemas.openxmlformats.org/officeDocument/2006/relationships/image" Target="media/image358.png"/><Relationship Id="rId767" Type="http://schemas.openxmlformats.org/officeDocument/2006/relationships/image" Target="media/image761.png"/><Relationship Id="rId974" Type="http://schemas.openxmlformats.org/officeDocument/2006/relationships/image" Target="media/image968.png"/><Relationship Id="rId1008" Type="http://schemas.openxmlformats.org/officeDocument/2006/relationships/image" Target="media/image1002.png"/><Relationship Id="rId61" Type="http://schemas.openxmlformats.org/officeDocument/2006/relationships/image" Target="media/image55.png"/><Relationship Id="rId199" Type="http://schemas.openxmlformats.org/officeDocument/2006/relationships/image" Target="media/image193.png"/><Relationship Id="rId571" Type="http://schemas.openxmlformats.org/officeDocument/2006/relationships/image" Target="media/image565.png"/><Relationship Id="rId627" Type="http://schemas.openxmlformats.org/officeDocument/2006/relationships/image" Target="media/image621.png"/><Relationship Id="rId669" Type="http://schemas.openxmlformats.org/officeDocument/2006/relationships/image" Target="media/image663.png"/><Relationship Id="rId834" Type="http://schemas.openxmlformats.org/officeDocument/2006/relationships/image" Target="media/image828.png"/><Relationship Id="rId876" Type="http://schemas.openxmlformats.org/officeDocument/2006/relationships/image" Target="media/image870.png"/><Relationship Id="rId19" Type="http://schemas.openxmlformats.org/officeDocument/2006/relationships/image" Target="media/image13.png"/><Relationship Id="rId224" Type="http://schemas.openxmlformats.org/officeDocument/2006/relationships/image" Target="media/image218.png"/><Relationship Id="rId266" Type="http://schemas.openxmlformats.org/officeDocument/2006/relationships/image" Target="media/image260.png"/><Relationship Id="rId431" Type="http://schemas.openxmlformats.org/officeDocument/2006/relationships/image" Target="media/image425.png"/><Relationship Id="rId473" Type="http://schemas.openxmlformats.org/officeDocument/2006/relationships/image" Target="media/image467.png"/><Relationship Id="rId529" Type="http://schemas.openxmlformats.org/officeDocument/2006/relationships/image" Target="media/image523.png"/><Relationship Id="rId680" Type="http://schemas.openxmlformats.org/officeDocument/2006/relationships/image" Target="media/image674.png"/><Relationship Id="rId736" Type="http://schemas.openxmlformats.org/officeDocument/2006/relationships/image" Target="media/image730.png"/><Relationship Id="rId901" Type="http://schemas.openxmlformats.org/officeDocument/2006/relationships/image" Target="media/image895.png"/><Relationship Id="rId1061" Type="http://schemas.openxmlformats.org/officeDocument/2006/relationships/image" Target="media/image1055.png"/><Relationship Id="rId30" Type="http://schemas.openxmlformats.org/officeDocument/2006/relationships/image" Target="media/image24.png"/><Relationship Id="rId126" Type="http://schemas.openxmlformats.org/officeDocument/2006/relationships/image" Target="media/image120.png"/><Relationship Id="rId168" Type="http://schemas.openxmlformats.org/officeDocument/2006/relationships/image" Target="media/image162.png"/><Relationship Id="rId333" Type="http://schemas.openxmlformats.org/officeDocument/2006/relationships/image" Target="media/image327.png"/><Relationship Id="rId540" Type="http://schemas.openxmlformats.org/officeDocument/2006/relationships/image" Target="media/image534.png"/><Relationship Id="rId778" Type="http://schemas.openxmlformats.org/officeDocument/2006/relationships/image" Target="media/image772.png"/><Relationship Id="rId943" Type="http://schemas.openxmlformats.org/officeDocument/2006/relationships/image" Target="media/image937.png"/><Relationship Id="rId985" Type="http://schemas.openxmlformats.org/officeDocument/2006/relationships/image" Target="media/image979.png"/><Relationship Id="rId1019" Type="http://schemas.openxmlformats.org/officeDocument/2006/relationships/image" Target="media/image1013.png"/><Relationship Id="rId72" Type="http://schemas.openxmlformats.org/officeDocument/2006/relationships/image" Target="media/image66.png"/><Relationship Id="rId375" Type="http://schemas.openxmlformats.org/officeDocument/2006/relationships/image" Target="media/image369.png"/><Relationship Id="rId582" Type="http://schemas.openxmlformats.org/officeDocument/2006/relationships/image" Target="media/image576.png"/><Relationship Id="rId638" Type="http://schemas.openxmlformats.org/officeDocument/2006/relationships/image" Target="media/image632.png"/><Relationship Id="rId803" Type="http://schemas.openxmlformats.org/officeDocument/2006/relationships/image" Target="media/image797.png"/><Relationship Id="rId845" Type="http://schemas.openxmlformats.org/officeDocument/2006/relationships/image" Target="media/image839.png"/><Relationship Id="rId1030" Type="http://schemas.openxmlformats.org/officeDocument/2006/relationships/image" Target="media/image1024.png"/><Relationship Id="rId3" Type="http://schemas.openxmlformats.org/officeDocument/2006/relationships/styles" Target="styles.xml"/><Relationship Id="rId235" Type="http://schemas.openxmlformats.org/officeDocument/2006/relationships/image" Target="media/image229.png"/><Relationship Id="rId277" Type="http://schemas.openxmlformats.org/officeDocument/2006/relationships/image" Target="media/image271.png"/><Relationship Id="rId400" Type="http://schemas.openxmlformats.org/officeDocument/2006/relationships/image" Target="media/image394.png"/><Relationship Id="rId442" Type="http://schemas.openxmlformats.org/officeDocument/2006/relationships/image" Target="media/image436.png"/><Relationship Id="rId484" Type="http://schemas.openxmlformats.org/officeDocument/2006/relationships/image" Target="media/image478.png"/><Relationship Id="rId705" Type="http://schemas.openxmlformats.org/officeDocument/2006/relationships/image" Target="media/image699.png"/><Relationship Id="rId887" Type="http://schemas.openxmlformats.org/officeDocument/2006/relationships/image" Target="media/image881.png"/><Relationship Id="rId1072" Type="http://schemas.openxmlformats.org/officeDocument/2006/relationships/image" Target="media/image1066.png"/><Relationship Id="rId137" Type="http://schemas.openxmlformats.org/officeDocument/2006/relationships/image" Target="media/image131.png"/><Relationship Id="rId302" Type="http://schemas.openxmlformats.org/officeDocument/2006/relationships/image" Target="media/image296.png"/><Relationship Id="rId344" Type="http://schemas.openxmlformats.org/officeDocument/2006/relationships/image" Target="media/image338.png"/><Relationship Id="rId691" Type="http://schemas.openxmlformats.org/officeDocument/2006/relationships/image" Target="media/image685.png"/><Relationship Id="rId747" Type="http://schemas.openxmlformats.org/officeDocument/2006/relationships/image" Target="media/image741.png"/><Relationship Id="rId789" Type="http://schemas.openxmlformats.org/officeDocument/2006/relationships/image" Target="media/image783.png"/><Relationship Id="rId912" Type="http://schemas.openxmlformats.org/officeDocument/2006/relationships/image" Target="media/image906.png"/><Relationship Id="rId954" Type="http://schemas.openxmlformats.org/officeDocument/2006/relationships/image" Target="media/image948.png"/><Relationship Id="rId996" Type="http://schemas.openxmlformats.org/officeDocument/2006/relationships/image" Target="media/image990.png"/><Relationship Id="rId41" Type="http://schemas.openxmlformats.org/officeDocument/2006/relationships/image" Target="media/image35.png"/><Relationship Id="rId83" Type="http://schemas.openxmlformats.org/officeDocument/2006/relationships/image" Target="media/image77.png"/><Relationship Id="rId179" Type="http://schemas.openxmlformats.org/officeDocument/2006/relationships/image" Target="media/image173.png"/><Relationship Id="rId386" Type="http://schemas.openxmlformats.org/officeDocument/2006/relationships/image" Target="media/image380.png"/><Relationship Id="rId551" Type="http://schemas.openxmlformats.org/officeDocument/2006/relationships/image" Target="media/image545.png"/><Relationship Id="rId593" Type="http://schemas.openxmlformats.org/officeDocument/2006/relationships/image" Target="media/image587.png"/><Relationship Id="rId607" Type="http://schemas.openxmlformats.org/officeDocument/2006/relationships/image" Target="media/image601.png"/><Relationship Id="rId649" Type="http://schemas.openxmlformats.org/officeDocument/2006/relationships/image" Target="media/image643.png"/><Relationship Id="rId814" Type="http://schemas.openxmlformats.org/officeDocument/2006/relationships/image" Target="media/image808.png"/><Relationship Id="rId856" Type="http://schemas.openxmlformats.org/officeDocument/2006/relationships/image" Target="media/image850.png"/><Relationship Id="rId190" Type="http://schemas.openxmlformats.org/officeDocument/2006/relationships/image" Target="media/image184.png"/><Relationship Id="rId204" Type="http://schemas.openxmlformats.org/officeDocument/2006/relationships/image" Target="media/image198.png"/><Relationship Id="rId246" Type="http://schemas.openxmlformats.org/officeDocument/2006/relationships/image" Target="media/image240.png"/><Relationship Id="rId288" Type="http://schemas.openxmlformats.org/officeDocument/2006/relationships/image" Target="media/image282.png"/><Relationship Id="rId411" Type="http://schemas.openxmlformats.org/officeDocument/2006/relationships/image" Target="media/image405.png"/><Relationship Id="rId453" Type="http://schemas.openxmlformats.org/officeDocument/2006/relationships/image" Target="media/image447.png"/><Relationship Id="rId509" Type="http://schemas.openxmlformats.org/officeDocument/2006/relationships/image" Target="media/image503.png"/><Relationship Id="rId660" Type="http://schemas.openxmlformats.org/officeDocument/2006/relationships/image" Target="media/image654.png"/><Relationship Id="rId898" Type="http://schemas.openxmlformats.org/officeDocument/2006/relationships/image" Target="media/image892.png"/><Relationship Id="rId1041" Type="http://schemas.openxmlformats.org/officeDocument/2006/relationships/image" Target="media/image1035.png"/><Relationship Id="rId1083" Type="http://schemas.openxmlformats.org/officeDocument/2006/relationships/image" Target="media/image1077.png"/><Relationship Id="rId106" Type="http://schemas.openxmlformats.org/officeDocument/2006/relationships/image" Target="media/image100.png"/><Relationship Id="rId313" Type="http://schemas.openxmlformats.org/officeDocument/2006/relationships/image" Target="media/image307.png"/><Relationship Id="rId495" Type="http://schemas.openxmlformats.org/officeDocument/2006/relationships/image" Target="media/image489.png"/><Relationship Id="rId716" Type="http://schemas.openxmlformats.org/officeDocument/2006/relationships/image" Target="media/image710.png"/><Relationship Id="rId758" Type="http://schemas.openxmlformats.org/officeDocument/2006/relationships/image" Target="media/image752.png"/><Relationship Id="rId923" Type="http://schemas.openxmlformats.org/officeDocument/2006/relationships/image" Target="media/image917.png"/><Relationship Id="rId965" Type="http://schemas.openxmlformats.org/officeDocument/2006/relationships/image" Target="media/image959.png"/><Relationship Id="rId10" Type="http://schemas.openxmlformats.org/officeDocument/2006/relationships/image" Target="media/image4.png"/><Relationship Id="rId52" Type="http://schemas.openxmlformats.org/officeDocument/2006/relationships/image" Target="media/image46.png"/><Relationship Id="rId94" Type="http://schemas.openxmlformats.org/officeDocument/2006/relationships/image" Target="media/image88.png"/><Relationship Id="rId148" Type="http://schemas.openxmlformats.org/officeDocument/2006/relationships/image" Target="media/image142.png"/><Relationship Id="rId355" Type="http://schemas.openxmlformats.org/officeDocument/2006/relationships/image" Target="media/image349.png"/><Relationship Id="rId397" Type="http://schemas.openxmlformats.org/officeDocument/2006/relationships/image" Target="media/image391.png"/><Relationship Id="rId520" Type="http://schemas.openxmlformats.org/officeDocument/2006/relationships/image" Target="media/image514.png"/><Relationship Id="rId562" Type="http://schemas.openxmlformats.org/officeDocument/2006/relationships/image" Target="media/image556.png"/><Relationship Id="rId618" Type="http://schemas.openxmlformats.org/officeDocument/2006/relationships/image" Target="media/image612.png"/><Relationship Id="rId825" Type="http://schemas.openxmlformats.org/officeDocument/2006/relationships/image" Target="media/image819.png"/><Relationship Id="rId215" Type="http://schemas.openxmlformats.org/officeDocument/2006/relationships/image" Target="media/image209.png"/><Relationship Id="rId257" Type="http://schemas.openxmlformats.org/officeDocument/2006/relationships/image" Target="media/image251.png"/><Relationship Id="rId422" Type="http://schemas.openxmlformats.org/officeDocument/2006/relationships/image" Target="media/image416.png"/><Relationship Id="rId464" Type="http://schemas.openxmlformats.org/officeDocument/2006/relationships/image" Target="media/image458.png"/><Relationship Id="rId867" Type="http://schemas.openxmlformats.org/officeDocument/2006/relationships/image" Target="media/image861.png"/><Relationship Id="rId1010" Type="http://schemas.openxmlformats.org/officeDocument/2006/relationships/image" Target="media/image1004.png"/><Relationship Id="rId1052" Type="http://schemas.openxmlformats.org/officeDocument/2006/relationships/image" Target="media/image1046.png"/><Relationship Id="rId1094" Type="http://schemas.openxmlformats.org/officeDocument/2006/relationships/image" Target="media/image1088.png"/><Relationship Id="rId1108" Type="http://schemas.openxmlformats.org/officeDocument/2006/relationships/image" Target="media/image1102.png"/><Relationship Id="rId299" Type="http://schemas.openxmlformats.org/officeDocument/2006/relationships/image" Target="media/image293.png"/><Relationship Id="rId727" Type="http://schemas.openxmlformats.org/officeDocument/2006/relationships/image" Target="media/image721.png"/><Relationship Id="rId934" Type="http://schemas.openxmlformats.org/officeDocument/2006/relationships/image" Target="media/image928.png"/><Relationship Id="rId63" Type="http://schemas.openxmlformats.org/officeDocument/2006/relationships/image" Target="media/image57.png"/><Relationship Id="rId159" Type="http://schemas.openxmlformats.org/officeDocument/2006/relationships/image" Target="media/image153.png"/><Relationship Id="rId366" Type="http://schemas.openxmlformats.org/officeDocument/2006/relationships/image" Target="media/image360.png"/><Relationship Id="rId573" Type="http://schemas.openxmlformats.org/officeDocument/2006/relationships/image" Target="media/image567.png"/><Relationship Id="rId780" Type="http://schemas.openxmlformats.org/officeDocument/2006/relationships/image" Target="media/image774.png"/><Relationship Id="rId226" Type="http://schemas.openxmlformats.org/officeDocument/2006/relationships/image" Target="media/image220.png"/><Relationship Id="rId433" Type="http://schemas.openxmlformats.org/officeDocument/2006/relationships/image" Target="media/image427.png"/><Relationship Id="rId878" Type="http://schemas.openxmlformats.org/officeDocument/2006/relationships/image" Target="media/image872.png"/><Relationship Id="rId1063" Type="http://schemas.openxmlformats.org/officeDocument/2006/relationships/image" Target="media/image1057.png"/><Relationship Id="rId640" Type="http://schemas.openxmlformats.org/officeDocument/2006/relationships/image" Target="media/image634.png"/><Relationship Id="rId738" Type="http://schemas.openxmlformats.org/officeDocument/2006/relationships/image" Target="media/image732.png"/><Relationship Id="rId945" Type="http://schemas.openxmlformats.org/officeDocument/2006/relationships/image" Target="media/image939.png"/><Relationship Id="rId74" Type="http://schemas.openxmlformats.org/officeDocument/2006/relationships/image" Target="media/image68.png"/><Relationship Id="rId377" Type="http://schemas.openxmlformats.org/officeDocument/2006/relationships/image" Target="media/image371.png"/><Relationship Id="rId500" Type="http://schemas.openxmlformats.org/officeDocument/2006/relationships/image" Target="media/image494.png"/><Relationship Id="rId584" Type="http://schemas.openxmlformats.org/officeDocument/2006/relationships/image" Target="media/image578.png"/><Relationship Id="rId805" Type="http://schemas.openxmlformats.org/officeDocument/2006/relationships/image" Target="media/image799.png"/><Relationship Id="rId5" Type="http://schemas.openxmlformats.org/officeDocument/2006/relationships/settings" Target="settings.xml"/><Relationship Id="rId237" Type="http://schemas.openxmlformats.org/officeDocument/2006/relationships/image" Target="media/image231.png"/><Relationship Id="rId791" Type="http://schemas.openxmlformats.org/officeDocument/2006/relationships/image" Target="media/image785.png"/><Relationship Id="rId889" Type="http://schemas.openxmlformats.org/officeDocument/2006/relationships/image" Target="media/image883.png"/><Relationship Id="rId1074" Type="http://schemas.openxmlformats.org/officeDocument/2006/relationships/image" Target="media/image1068.png"/><Relationship Id="rId444" Type="http://schemas.openxmlformats.org/officeDocument/2006/relationships/image" Target="media/image438.png"/><Relationship Id="rId651" Type="http://schemas.openxmlformats.org/officeDocument/2006/relationships/image" Target="media/image645.png"/><Relationship Id="rId749" Type="http://schemas.openxmlformats.org/officeDocument/2006/relationships/image" Target="media/image743.png"/><Relationship Id="rId290" Type="http://schemas.openxmlformats.org/officeDocument/2006/relationships/image" Target="media/image284.png"/><Relationship Id="rId304" Type="http://schemas.openxmlformats.org/officeDocument/2006/relationships/image" Target="media/image298.png"/><Relationship Id="rId388" Type="http://schemas.openxmlformats.org/officeDocument/2006/relationships/image" Target="media/image382.png"/><Relationship Id="rId511" Type="http://schemas.openxmlformats.org/officeDocument/2006/relationships/image" Target="media/image505.png"/><Relationship Id="rId609" Type="http://schemas.openxmlformats.org/officeDocument/2006/relationships/image" Target="media/image603.png"/><Relationship Id="rId956" Type="http://schemas.openxmlformats.org/officeDocument/2006/relationships/image" Target="media/image950.png"/><Relationship Id="rId85" Type="http://schemas.openxmlformats.org/officeDocument/2006/relationships/image" Target="media/image79.png"/><Relationship Id="rId150" Type="http://schemas.openxmlformats.org/officeDocument/2006/relationships/image" Target="media/image144.png"/><Relationship Id="rId595" Type="http://schemas.openxmlformats.org/officeDocument/2006/relationships/image" Target="media/image589.png"/><Relationship Id="rId816" Type="http://schemas.openxmlformats.org/officeDocument/2006/relationships/image" Target="media/image810.png"/><Relationship Id="rId1001" Type="http://schemas.openxmlformats.org/officeDocument/2006/relationships/image" Target="media/image995.png"/><Relationship Id="rId248" Type="http://schemas.openxmlformats.org/officeDocument/2006/relationships/image" Target="media/image242.png"/><Relationship Id="rId455" Type="http://schemas.openxmlformats.org/officeDocument/2006/relationships/image" Target="media/image449.png"/><Relationship Id="rId662" Type="http://schemas.openxmlformats.org/officeDocument/2006/relationships/image" Target="media/image656.png"/><Relationship Id="rId1085" Type="http://schemas.openxmlformats.org/officeDocument/2006/relationships/image" Target="media/image1079.png"/><Relationship Id="rId12" Type="http://schemas.openxmlformats.org/officeDocument/2006/relationships/image" Target="media/image6.png"/><Relationship Id="rId108" Type="http://schemas.openxmlformats.org/officeDocument/2006/relationships/image" Target="media/image102.png"/><Relationship Id="rId315" Type="http://schemas.openxmlformats.org/officeDocument/2006/relationships/image" Target="media/image309.png"/><Relationship Id="rId522" Type="http://schemas.openxmlformats.org/officeDocument/2006/relationships/image" Target="media/image516.png"/><Relationship Id="rId967" Type="http://schemas.openxmlformats.org/officeDocument/2006/relationships/image" Target="media/image961.png"/><Relationship Id="rId96" Type="http://schemas.openxmlformats.org/officeDocument/2006/relationships/image" Target="media/image90.png"/><Relationship Id="rId161" Type="http://schemas.openxmlformats.org/officeDocument/2006/relationships/image" Target="media/image155.png"/><Relationship Id="rId399" Type="http://schemas.openxmlformats.org/officeDocument/2006/relationships/image" Target="media/image393.png"/><Relationship Id="rId827" Type="http://schemas.openxmlformats.org/officeDocument/2006/relationships/image" Target="media/image821.png"/><Relationship Id="rId1012" Type="http://schemas.openxmlformats.org/officeDocument/2006/relationships/image" Target="media/image1006.png"/><Relationship Id="rId259" Type="http://schemas.openxmlformats.org/officeDocument/2006/relationships/image" Target="media/image253.png"/><Relationship Id="rId466" Type="http://schemas.openxmlformats.org/officeDocument/2006/relationships/image" Target="media/image460.png"/><Relationship Id="rId673" Type="http://schemas.openxmlformats.org/officeDocument/2006/relationships/image" Target="media/image667.png"/><Relationship Id="rId880" Type="http://schemas.openxmlformats.org/officeDocument/2006/relationships/image" Target="media/image874.png"/><Relationship Id="rId1096" Type="http://schemas.openxmlformats.org/officeDocument/2006/relationships/image" Target="media/image1090.png"/><Relationship Id="rId23" Type="http://schemas.openxmlformats.org/officeDocument/2006/relationships/image" Target="media/image17.png"/><Relationship Id="rId119" Type="http://schemas.openxmlformats.org/officeDocument/2006/relationships/image" Target="media/image113.png"/><Relationship Id="rId326" Type="http://schemas.openxmlformats.org/officeDocument/2006/relationships/image" Target="media/image320.png"/><Relationship Id="rId533" Type="http://schemas.openxmlformats.org/officeDocument/2006/relationships/image" Target="media/image527.png"/><Relationship Id="rId978" Type="http://schemas.openxmlformats.org/officeDocument/2006/relationships/image" Target="media/image972.png"/><Relationship Id="rId740" Type="http://schemas.openxmlformats.org/officeDocument/2006/relationships/image" Target="media/image734.png"/><Relationship Id="rId838" Type="http://schemas.openxmlformats.org/officeDocument/2006/relationships/image" Target="media/image832.png"/><Relationship Id="rId1023" Type="http://schemas.openxmlformats.org/officeDocument/2006/relationships/image" Target="media/image1017.png"/><Relationship Id="rId172" Type="http://schemas.openxmlformats.org/officeDocument/2006/relationships/image" Target="media/image166.png"/><Relationship Id="rId477" Type="http://schemas.openxmlformats.org/officeDocument/2006/relationships/image" Target="media/image471.png"/><Relationship Id="rId600" Type="http://schemas.openxmlformats.org/officeDocument/2006/relationships/image" Target="media/image594.png"/><Relationship Id="rId684" Type="http://schemas.openxmlformats.org/officeDocument/2006/relationships/image" Target="media/image678.png"/><Relationship Id="rId337" Type="http://schemas.openxmlformats.org/officeDocument/2006/relationships/image" Target="media/image331.png"/><Relationship Id="rId891" Type="http://schemas.openxmlformats.org/officeDocument/2006/relationships/image" Target="media/image885.png"/><Relationship Id="rId905" Type="http://schemas.openxmlformats.org/officeDocument/2006/relationships/image" Target="media/image899.png"/><Relationship Id="rId989" Type="http://schemas.openxmlformats.org/officeDocument/2006/relationships/image" Target="media/image983.png"/><Relationship Id="rId34" Type="http://schemas.openxmlformats.org/officeDocument/2006/relationships/image" Target="media/image28.png"/><Relationship Id="rId544" Type="http://schemas.openxmlformats.org/officeDocument/2006/relationships/image" Target="media/image538.png"/><Relationship Id="rId751" Type="http://schemas.openxmlformats.org/officeDocument/2006/relationships/image" Target="media/image745.png"/><Relationship Id="rId849" Type="http://schemas.openxmlformats.org/officeDocument/2006/relationships/image" Target="media/image843.png"/><Relationship Id="rId183" Type="http://schemas.openxmlformats.org/officeDocument/2006/relationships/image" Target="media/image177.png"/><Relationship Id="rId390" Type="http://schemas.openxmlformats.org/officeDocument/2006/relationships/image" Target="media/image384.png"/><Relationship Id="rId404" Type="http://schemas.openxmlformats.org/officeDocument/2006/relationships/image" Target="media/image398.png"/><Relationship Id="rId611" Type="http://schemas.openxmlformats.org/officeDocument/2006/relationships/image" Target="media/image605.png"/><Relationship Id="rId1034" Type="http://schemas.openxmlformats.org/officeDocument/2006/relationships/image" Target="media/image1028.png"/><Relationship Id="rId250" Type="http://schemas.openxmlformats.org/officeDocument/2006/relationships/image" Target="media/image244.png"/><Relationship Id="rId488" Type="http://schemas.openxmlformats.org/officeDocument/2006/relationships/image" Target="media/image482.png"/><Relationship Id="rId695" Type="http://schemas.openxmlformats.org/officeDocument/2006/relationships/image" Target="media/image689.png"/><Relationship Id="rId709" Type="http://schemas.openxmlformats.org/officeDocument/2006/relationships/image" Target="media/image703.png"/><Relationship Id="rId916" Type="http://schemas.openxmlformats.org/officeDocument/2006/relationships/image" Target="media/image910.png"/><Relationship Id="rId1101" Type="http://schemas.openxmlformats.org/officeDocument/2006/relationships/image" Target="media/image1095.png"/><Relationship Id="rId45" Type="http://schemas.openxmlformats.org/officeDocument/2006/relationships/image" Target="media/image39.png"/><Relationship Id="rId110" Type="http://schemas.openxmlformats.org/officeDocument/2006/relationships/image" Target="media/image104.png"/><Relationship Id="rId348" Type="http://schemas.openxmlformats.org/officeDocument/2006/relationships/image" Target="media/image342.png"/><Relationship Id="rId555" Type="http://schemas.openxmlformats.org/officeDocument/2006/relationships/image" Target="media/image549.png"/><Relationship Id="rId762" Type="http://schemas.openxmlformats.org/officeDocument/2006/relationships/image" Target="media/image756.png"/><Relationship Id="rId194" Type="http://schemas.openxmlformats.org/officeDocument/2006/relationships/image" Target="media/image188.png"/><Relationship Id="rId208" Type="http://schemas.openxmlformats.org/officeDocument/2006/relationships/image" Target="media/image202.png"/><Relationship Id="rId415" Type="http://schemas.openxmlformats.org/officeDocument/2006/relationships/image" Target="media/image409.png"/><Relationship Id="rId622" Type="http://schemas.openxmlformats.org/officeDocument/2006/relationships/image" Target="media/image616.png"/><Relationship Id="rId1045" Type="http://schemas.openxmlformats.org/officeDocument/2006/relationships/image" Target="media/image1039.png"/><Relationship Id="rId261" Type="http://schemas.openxmlformats.org/officeDocument/2006/relationships/image" Target="media/image255.png"/><Relationship Id="rId499" Type="http://schemas.openxmlformats.org/officeDocument/2006/relationships/image" Target="media/image493.png"/><Relationship Id="rId927" Type="http://schemas.openxmlformats.org/officeDocument/2006/relationships/image" Target="media/image921.png"/><Relationship Id="rId56" Type="http://schemas.openxmlformats.org/officeDocument/2006/relationships/image" Target="media/image50.png"/><Relationship Id="rId359" Type="http://schemas.openxmlformats.org/officeDocument/2006/relationships/image" Target="media/image353.png"/><Relationship Id="rId566" Type="http://schemas.openxmlformats.org/officeDocument/2006/relationships/image" Target="media/image560.png"/><Relationship Id="rId773" Type="http://schemas.openxmlformats.org/officeDocument/2006/relationships/image" Target="media/image767.png"/><Relationship Id="rId121" Type="http://schemas.openxmlformats.org/officeDocument/2006/relationships/image" Target="media/image115.png"/><Relationship Id="rId219" Type="http://schemas.openxmlformats.org/officeDocument/2006/relationships/image" Target="media/image213.png"/><Relationship Id="rId426" Type="http://schemas.openxmlformats.org/officeDocument/2006/relationships/image" Target="media/image420.png"/><Relationship Id="rId633" Type="http://schemas.openxmlformats.org/officeDocument/2006/relationships/image" Target="media/image627.png"/><Relationship Id="rId980" Type="http://schemas.openxmlformats.org/officeDocument/2006/relationships/image" Target="media/image974.png"/><Relationship Id="rId1056" Type="http://schemas.openxmlformats.org/officeDocument/2006/relationships/image" Target="media/image1050.png"/><Relationship Id="rId840" Type="http://schemas.openxmlformats.org/officeDocument/2006/relationships/image" Target="media/image834.png"/><Relationship Id="rId938" Type="http://schemas.openxmlformats.org/officeDocument/2006/relationships/image" Target="media/image932.png"/><Relationship Id="rId67" Type="http://schemas.openxmlformats.org/officeDocument/2006/relationships/image" Target="media/image61.png"/><Relationship Id="rId272" Type="http://schemas.openxmlformats.org/officeDocument/2006/relationships/image" Target="media/image266.png"/><Relationship Id="rId577" Type="http://schemas.openxmlformats.org/officeDocument/2006/relationships/image" Target="media/image571.png"/><Relationship Id="rId700" Type="http://schemas.openxmlformats.org/officeDocument/2006/relationships/image" Target="media/image694.png"/><Relationship Id="rId132" Type="http://schemas.openxmlformats.org/officeDocument/2006/relationships/image" Target="media/image126.png"/><Relationship Id="rId784" Type="http://schemas.openxmlformats.org/officeDocument/2006/relationships/image" Target="media/image778.png"/><Relationship Id="rId991" Type="http://schemas.openxmlformats.org/officeDocument/2006/relationships/image" Target="media/image985.png"/><Relationship Id="rId1067" Type="http://schemas.openxmlformats.org/officeDocument/2006/relationships/image" Target="media/image1061.png"/><Relationship Id="rId437" Type="http://schemas.openxmlformats.org/officeDocument/2006/relationships/image" Target="media/image431.png"/><Relationship Id="rId644" Type="http://schemas.openxmlformats.org/officeDocument/2006/relationships/image" Target="media/image638.png"/><Relationship Id="rId851" Type="http://schemas.openxmlformats.org/officeDocument/2006/relationships/image" Target="media/image845.png"/><Relationship Id="rId283" Type="http://schemas.openxmlformats.org/officeDocument/2006/relationships/image" Target="media/image277.png"/><Relationship Id="rId490" Type="http://schemas.openxmlformats.org/officeDocument/2006/relationships/image" Target="media/image484.png"/><Relationship Id="rId504" Type="http://schemas.openxmlformats.org/officeDocument/2006/relationships/image" Target="media/image498.png"/><Relationship Id="rId711" Type="http://schemas.openxmlformats.org/officeDocument/2006/relationships/image" Target="media/image705.png"/><Relationship Id="rId949" Type="http://schemas.openxmlformats.org/officeDocument/2006/relationships/image" Target="media/image943.png"/><Relationship Id="rId78" Type="http://schemas.openxmlformats.org/officeDocument/2006/relationships/image" Target="media/image72.png"/><Relationship Id="rId143" Type="http://schemas.openxmlformats.org/officeDocument/2006/relationships/image" Target="media/image137.png"/><Relationship Id="rId350" Type="http://schemas.openxmlformats.org/officeDocument/2006/relationships/image" Target="media/image344.png"/><Relationship Id="rId588" Type="http://schemas.openxmlformats.org/officeDocument/2006/relationships/image" Target="media/image582.png"/><Relationship Id="rId795" Type="http://schemas.openxmlformats.org/officeDocument/2006/relationships/image" Target="media/image789.png"/><Relationship Id="rId809" Type="http://schemas.openxmlformats.org/officeDocument/2006/relationships/image" Target="media/image803.png"/><Relationship Id="rId9" Type="http://schemas.openxmlformats.org/officeDocument/2006/relationships/image" Target="media/image3.png"/><Relationship Id="rId210" Type="http://schemas.openxmlformats.org/officeDocument/2006/relationships/image" Target="media/image204.png"/><Relationship Id="rId448" Type="http://schemas.openxmlformats.org/officeDocument/2006/relationships/image" Target="media/image442.png"/><Relationship Id="rId655" Type="http://schemas.openxmlformats.org/officeDocument/2006/relationships/image" Target="media/image649.png"/><Relationship Id="rId862" Type="http://schemas.openxmlformats.org/officeDocument/2006/relationships/image" Target="media/image856.png"/><Relationship Id="rId1078" Type="http://schemas.openxmlformats.org/officeDocument/2006/relationships/image" Target="media/image1072.png"/><Relationship Id="rId294" Type="http://schemas.openxmlformats.org/officeDocument/2006/relationships/image" Target="media/image288.png"/><Relationship Id="rId308" Type="http://schemas.openxmlformats.org/officeDocument/2006/relationships/image" Target="media/image302.png"/><Relationship Id="rId515" Type="http://schemas.openxmlformats.org/officeDocument/2006/relationships/image" Target="media/image509.png"/><Relationship Id="rId722" Type="http://schemas.openxmlformats.org/officeDocument/2006/relationships/image" Target="media/image716.png"/><Relationship Id="rId89" Type="http://schemas.openxmlformats.org/officeDocument/2006/relationships/image" Target="media/image83.png"/><Relationship Id="rId154" Type="http://schemas.openxmlformats.org/officeDocument/2006/relationships/image" Target="media/image148.png"/><Relationship Id="rId361" Type="http://schemas.openxmlformats.org/officeDocument/2006/relationships/image" Target="media/image355.png"/><Relationship Id="rId599" Type="http://schemas.openxmlformats.org/officeDocument/2006/relationships/image" Target="media/image593.png"/><Relationship Id="rId1005" Type="http://schemas.openxmlformats.org/officeDocument/2006/relationships/image" Target="media/image999.png"/><Relationship Id="rId459" Type="http://schemas.openxmlformats.org/officeDocument/2006/relationships/image" Target="media/image453.png"/><Relationship Id="rId666" Type="http://schemas.openxmlformats.org/officeDocument/2006/relationships/image" Target="media/image660.png"/><Relationship Id="rId873" Type="http://schemas.openxmlformats.org/officeDocument/2006/relationships/image" Target="media/image867.png"/><Relationship Id="rId1089" Type="http://schemas.openxmlformats.org/officeDocument/2006/relationships/image" Target="media/image1083.png"/><Relationship Id="rId16" Type="http://schemas.openxmlformats.org/officeDocument/2006/relationships/image" Target="media/image10.png"/><Relationship Id="rId221" Type="http://schemas.openxmlformats.org/officeDocument/2006/relationships/image" Target="media/image215.png"/><Relationship Id="rId319" Type="http://schemas.openxmlformats.org/officeDocument/2006/relationships/image" Target="media/image313.png"/><Relationship Id="rId526" Type="http://schemas.openxmlformats.org/officeDocument/2006/relationships/image" Target="media/image520.png"/><Relationship Id="rId733" Type="http://schemas.openxmlformats.org/officeDocument/2006/relationships/image" Target="media/image727.png"/><Relationship Id="rId940" Type="http://schemas.openxmlformats.org/officeDocument/2006/relationships/image" Target="media/image934.png"/><Relationship Id="rId1016" Type="http://schemas.openxmlformats.org/officeDocument/2006/relationships/image" Target="media/image1010.png"/><Relationship Id="rId165" Type="http://schemas.openxmlformats.org/officeDocument/2006/relationships/image" Target="media/image159.png"/><Relationship Id="rId372" Type="http://schemas.openxmlformats.org/officeDocument/2006/relationships/image" Target="media/image366.png"/><Relationship Id="rId677" Type="http://schemas.openxmlformats.org/officeDocument/2006/relationships/image" Target="media/image671.png"/><Relationship Id="rId800" Type="http://schemas.openxmlformats.org/officeDocument/2006/relationships/image" Target="media/image794.png"/><Relationship Id="rId232" Type="http://schemas.openxmlformats.org/officeDocument/2006/relationships/image" Target="media/image226.png"/><Relationship Id="rId884" Type="http://schemas.openxmlformats.org/officeDocument/2006/relationships/image" Target="media/image878.png"/><Relationship Id="rId27" Type="http://schemas.openxmlformats.org/officeDocument/2006/relationships/image" Target="media/image21.png"/><Relationship Id="rId537" Type="http://schemas.openxmlformats.org/officeDocument/2006/relationships/image" Target="media/image531.png"/><Relationship Id="rId744" Type="http://schemas.openxmlformats.org/officeDocument/2006/relationships/image" Target="media/image738.png"/><Relationship Id="rId951" Type="http://schemas.openxmlformats.org/officeDocument/2006/relationships/image" Target="media/image945.png"/><Relationship Id="rId80" Type="http://schemas.openxmlformats.org/officeDocument/2006/relationships/image" Target="media/image74.png"/><Relationship Id="rId176" Type="http://schemas.openxmlformats.org/officeDocument/2006/relationships/image" Target="media/image170.png"/><Relationship Id="rId383" Type="http://schemas.openxmlformats.org/officeDocument/2006/relationships/image" Target="media/image377.png"/><Relationship Id="rId590" Type="http://schemas.openxmlformats.org/officeDocument/2006/relationships/image" Target="media/image584.png"/><Relationship Id="rId604" Type="http://schemas.openxmlformats.org/officeDocument/2006/relationships/image" Target="media/image598.png"/><Relationship Id="rId811" Type="http://schemas.openxmlformats.org/officeDocument/2006/relationships/image" Target="media/image805.png"/><Relationship Id="rId1027" Type="http://schemas.openxmlformats.org/officeDocument/2006/relationships/image" Target="media/image1021.png"/><Relationship Id="rId243" Type="http://schemas.openxmlformats.org/officeDocument/2006/relationships/image" Target="media/image237.png"/><Relationship Id="rId450" Type="http://schemas.openxmlformats.org/officeDocument/2006/relationships/image" Target="media/image444.png"/><Relationship Id="rId688" Type="http://schemas.openxmlformats.org/officeDocument/2006/relationships/image" Target="media/image682.png"/><Relationship Id="rId895" Type="http://schemas.openxmlformats.org/officeDocument/2006/relationships/image" Target="media/image889.png"/><Relationship Id="rId909" Type="http://schemas.openxmlformats.org/officeDocument/2006/relationships/image" Target="media/image903.png"/><Relationship Id="rId1080" Type="http://schemas.openxmlformats.org/officeDocument/2006/relationships/image" Target="media/image1074.png"/><Relationship Id="rId38" Type="http://schemas.openxmlformats.org/officeDocument/2006/relationships/image" Target="media/image32.png"/><Relationship Id="rId103" Type="http://schemas.openxmlformats.org/officeDocument/2006/relationships/image" Target="media/image97.png"/><Relationship Id="rId310" Type="http://schemas.openxmlformats.org/officeDocument/2006/relationships/image" Target="media/image304.png"/><Relationship Id="rId548" Type="http://schemas.openxmlformats.org/officeDocument/2006/relationships/image" Target="media/image542.png"/><Relationship Id="rId755" Type="http://schemas.openxmlformats.org/officeDocument/2006/relationships/image" Target="media/image749.png"/><Relationship Id="rId962" Type="http://schemas.openxmlformats.org/officeDocument/2006/relationships/image" Target="media/image956.png"/><Relationship Id="rId91" Type="http://schemas.openxmlformats.org/officeDocument/2006/relationships/image" Target="media/image85.png"/><Relationship Id="rId187" Type="http://schemas.openxmlformats.org/officeDocument/2006/relationships/image" Target="media/image181.png"/><Relationship Id="rId394" Type="http://schemas.openxmlformats.org/officeDocument/2006/relationships/image" Target="media/image388.png"/><Relationship Id="rId408" Type="http://schemas.openxmlformats.org/officeDocument/2006/relationships/image" Target="media/image402.png"/><Relationship Id="rId615" Type="http://schemas.openxmlformats.org/officeDocument/2006/relationships/image" Target="media/image609.png"/><Relationship Id="rId822" Type="http://schemas.openxmlformats.org/officeDocument/2006/relationships/image" Target="media/image816.png"/><Relationship Id="rId1038" Type="http://schemas.openxmlformats.org/officeDocument/2006/relationships/image" Target="media/image1032.png"/><Relationship Id="rId254" Type="http://schemas.openxmlformats.org/officeDocument/2006/relationships/image" Target="media/image248.png"/><Relationship Id="rId699" Type="http://schemas.openxmlformats.org/officeDocument/2006/relationships/image" Target="media/image693.png"/><Relationship Id="rId1091" Type="http://schemas.openxmlformats.org/officeDocument/2006/relationships/image" Target="media/image1085.png"/><Relationship Id="rId1105" Type="http://schemas.openxmlformats.org/officeDocument/2006/relationships/image" Target="media/image1099.png"/><Relationship Id="rId49" Type="http://schemas.openxmlformats.org/officeDocument/2006/relationships/image" Target="media/image43.png"/><Relationship Id="rId114" Type="http://schemas.openxmlformats.org/officeDocument/2006/relationships/image" Target="media/image108.png"/><Relationship Id="rId461" Type="http://schemas.openxmlformats.org/officeDocument/2006/relationships/image" Target="media/image455.png"/><Relationship Id="rId559" Type="http://schemas.openxmlformats.org/officeDocument/2006/relationships/image" Target="media/image553.png"/><Relationship Id="rId766" Type="http://schemas.openxmlformats.org/officeDocument/2006/relationships/image" Target="media/image760.png"/><Relationship Id="rId198" Type="http://schemas.openxmlformats.org/officeDocument/2006/relationships/image" Target="media/image192.png"/><Relationship Id="rId321" Type="http://schemas.openxmlformats.org/officeDocument/2006/relationships/image" Target="media/image315.png"/><Relationship Id="rId419" Type="http://schemas.openxmlformats.org/officeDocument/2006/relationships/image" Target="media/image413.png"/><Relationship Id="rId626" Type="http://schemas.openxmlformats.org/officeDocument/2006/relationships/image" Target="media/image620.png"/><Relationship Id="rId973" Type="http://schemas.openxmlformats.org/officeDocument/2006/relationships/image" Target="media/image967.png"/><Relationship Id="rId1049" Type="http://schemas.openxmlformats.org/officeDocument/2006/relationships/image" Target="media/image1043.png"/><Relationship Id="rId833" Type="http://schemas.openxmlformats.org/officeDocument/2006/relationships/image" Target="media/image827.png"/><Relationship Id="rId265" Type="http://schemas.openxmlformats.org/officeDocument/2006/relationships/image" Target="media/image259.png"/><Relationship Id="rId472" Type="http://schemas.openxmlformats.org/officeDocument/2006/relationships/image" Target="media/image466.png"/><Relationship Id="rId900" Type="http://schemas.openxmlformats.org/officeDocument/2006/relationships/image" Target="media/image894.png"/><Relationship Id="rId125" Type="http://schemas.openxmlformats.org/officeDocument/2006/relationships/image" Target="media/image119.png"/><Relationship Id="rId332" Type="http://schemas.openxmlformats.org/officeDocument/2006/relationships/image" Target="media/image326.png"/><Relationship Id="rId777" Type="http://schemas.openxmlformats.org/officeDocument/2006/relationships/image" Target="media/image771.png"/><Relationship Id="rId984" Type="http://schemas.openxmlformats.org/officeDocument/2006/relationships/image" Target="media/image978.png"/><Relationship Id="rId637" Type="http://schemas.openxmlformats.org/officeDocument/2006/relationships/image" Target="media/image631.png"/><Relationship Id="rId844" Type="http://schemas.openxmlformats.org/officeDocument/2006/relationships/image" Target="media/image838.png"/><Relationship Id="rId276" Type="http://schemas.openxmlformats.org/officeDocument/2006/relationships/image" Target="media/image270.png"/><Relationship Id="rId483" Type="http://schemas.openxmlformats.org/officeDocument/2006/relationships/image" Target="media/image477.png"/><Relationship Id="rId690" Type="http://schemas.openxmlformats.org/officeDocument/2006/relationships/image" Target="media/image684.png"/><Relationship Id="rId704" Type="http://schemas.openxmlformats.org/officeDocument/2006/relationships/image" Target="media/image698.png"/><Relationship Id="rId911" Type="http://schemas.openxmlformats.org/officeDocument/2006/relationships/image" Target="media/image905.png"/><Relationship Id="rId40" Type="http://schemas.openxmlformats.org/officeDocument/2006/relationships/image" Target="media/image34.png"/><Relationship Id="rId136" Type="http://schemas.openxmlformats.org/officeDocument/2006/relationships/image" Target="media/image130.png"/><Relationship Id="rId343" Type="http://schemas.openxmlformats.org/officeDocument/2006/relationships/image" Target="media/image337.png"/><Relationship Id="rId550" Type="http://schemas.openxmlformats.org/officeDocument/2006/relationships/image" Target="media/image544.png"/><Relationship Id="rId788" Type="http://schemas.openxmlformats.org/officeDocument/2006/relationships/image" Target="media/image782.png"/><Relationship Id="rId995" Type="http://schemas.openxmlformats.org/officeDocument/2006/relationships/image" Target="media/image989.png"/><Relationship Id="rId203" Type="http://schemas.openxmlformats.org/officeDocument/2006/relationships/image" Target="media/image197.png"/><Relationship Id="rId648" Type="http://schemas.openxmlformats.org/officeDocument/2006/relationships/image" Target="media/image642.png"/><Relationship Id="rId855" Type="http://schemas.openxmlformats.org/officeDocument/2006/relationships/image" Target="media/image849.png"/><Relationship Id="rId1040" Type="http://schemas.openxmlformats.org/officeDocument/2006/relationships/image" Target="media/image1034.png"/><Relationship Id="rId287" Type="http://schemas.openxmlformats.org/officeDocument/2006/relationships/image" Target="media/image281.png"/><Relationship Id="rId410" Type="http://schemas.openxmlformats.org/officeDocument/2006/relationships/image" Target="media/image404.png"/><Relationship Id="rId494" Type="http://schemas.openxmlformats.org/officeDocument/2006/relationships/image" Target="media/image488.png"/><Relationship Id="rId508" Type="http://schemas.openxmlformats.org/officeDocument/2006/relationships/image" Target="media/image502.png"/><Relationship Id="rId715" Type="http://schemas.openxmlformats.org/officeDocument/2006/relationships/image" Target="media/image709.png"/><Relationship Id="rId922" Type="http://schemas.openxmlformats.org/officeDocument/2006/relationships/image" Target="media/image916.png"/><Relationship Id="rId147" Type="http://schemas.openxmlformats.org/officeDocument/2006/relationships/image" Target="media/image141.png"/><Relationship Id="rId354" Type="http://schemas.openxmlformats.org/officeDocument/2006/relationships/image" Target="media/image348.png"/><Relationship Id="rId799" Type="http://schemas.openxmlformats.org/officeDocument/2006/relationships/image" Target="media/image793.png"/><Relationship Id="rId51" Type="http://schemas.openxmlformats.org/officeDocument/2006/relationships/image" Target="media/image45.png"/><Relationship Id="rId561" Type="http://schemas.openxmlformats.org/officeDocument/2006/relationships/image" Target="media/image555.png"/><Relationship Id="rId659" Type="http://schemas.openxmlformats.org/officeDocument/2006/relationships/image" Target="media/image653.png"/><Relationship Id="rId866" Type="http://schemas.openxmlformats.org/officeDocument/2006/relationships/image" Target="media/image860.png"/><Relationship Id="rId214" Type="http://schemas.openxmlformats.org/officeDocument/2006/relationships/image" Target="media/image208.png"/><Relationship Id="rId298" Type="http://schemas.openxmlformats.org/officeDocument/2006/relationships/image" Target="media/image292.png"/><Relationship Id="rId421" Type="http://schemas.openxmlformats.org/officeDocument/2006/relationships/image" Target="media/image415.png"/><Relationship Id="rId519" Type="http://schemas.openxmlformats.org/officeDocument/2006/relationships/image" Target="media/image513.png"/><Relationship Id="rId1051" Type="http://schemas.openxmlformats.org/officeDocument/2006/relationships/image" Target="media/image104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D6FFD8C-EA3C-4FC6-A9D4-F190026F4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1556</Words>
  <Characters>8872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LightPDF</Company>
  <LinksUpToDate>false</LinksUpToDate>
  <CharactersWithSpaces>10408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LightPDF</dc:creator>
  <cp:keywords/>
  <dc:description>generated by LightPDF 20230316</dc:description>
  <cp:lastModifiedBy>Ahmed Khairy</cp:lastModifiedBy>
  <cp:revision>2</cp:revision>
  <dcterms:created xsi:type="dcterms:W3CDTF">2023-03-19T18:18:00Z</dcterms:created>
  <dcterms:modified xsi:type="dcterms:W3CDTF">2023-03-19T21:28:00Z</dcterms:modified>
  <cp:category/>
</cp:coreProperties>
</file>